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01" w:hAnsi="73dbfb33b307e87100f696750020001"/>
          <w:color w:val="000000"/>
          <w:sz w:val="15"/>
        </w:rPr>
        <w:t xml:space="preserve"> </w:t>
      </w:r>
    </w:p>
    <w:p>
      <w:r>
        <w:rPr>
          <w:rFonts w:ascii="宋体" w:hAnsi="宋体"/>
          <w:b/>
          <w:color w:val="000000"/>
          <w:sz w:val="53"/>
        </w:rPr>
        <w:t>目</w:t>
      </w:r>
      <w:r>
        <w:rPr>
          <w:rFonts w:ascii="宋体" w:hAnsi="宋体"/>
          <w:b/>
          <w:color w:val="000000"/>
          <w:sz w:val="53"/>
        </w:rPr>
        <w:t xml:space="preserve"> </w:t>
      </w:r>
      <w:r>
        <w:rPr>
          <w:rFonts w:ascii="宋体" w:hAnsi="宋体"/>
          <w:b/>
          <w:color w:val="000000"/>
          <w:sz w:val="53"/>
        </w:rPr>
        <w:t>录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6"/>
        </w:rPr>
        <w:t>第一章</w:t>
      </w:r>
      <w:r>
        <w:rPr>
          <w:rFonts w:ascii="宋体" w:hAnsi="宋体"/>
          <w:color w:val="000000"/>
          <w:sz w:val="26"/>
        </w:rPr>
        <w:t xml:space="preserve">  Java</w:t>
      </w:r>
      <w:r>
        <w:rPr>
          <w:rFonts w:ascii="宋体" w:hAnsi="宋体"/>
          <w:color w:val="000000"/>
          <w:sz w:val="26"/>
        </w:rPr>
        <w:t>入门</w:t>
      </w:r>
      <w:r>
        <w:rPr>
          <w:rFonts w:ascii="宋体" w:hAnsi="宋体"/>
          <w:color w:val="000000"/>
          <w:sz w:val="26"/>
        </w:rPr>
        <w:t xml:space="preserve"> </w:t>
      </w:r>
    </w:p>
    <w:p>
      <w:r>
        <w:rPr>
          <w:rFonts w:ascii="宋体" w:hAnsi="宋体"/>
          <w:color w:val="000000"/>
          <w:sz w:val="26"/>
        </w:rPr>
        <w:t xml:space="preserve">............................................. 2 </w:t>
      </w:r>
      <w:r>
        <w:rPr>
          <w:rFonts w:ascii="宋体" w:hAnsi="宋体"/>
          <w:color w:val="000000"/>
          <w:sz w:val="26"/>
        </w:rPr>
        <w:t>第二章</w:t>
      </w:r>
      <w:r>
        <w:rPr>
          <w:rFonts w:ascii="宋体" w:hAnsi="宋体"/>
          <w:color w:val="000000"/>
          <w:sz w:val="26"/>
        </w:rPr>
        <w:t xml:space="preserve">  Java</w:t>
      </w:r>
      <w:r>
        <w:rPr>
          <w:rFonts w:ascii="宋体" w:hAnsi="宋体"/>
          <w:color w:val="000000"/>
          <w:sz w:val="26"/>
        </w:rPr>
        <w:t>基础</w:t>
      </w:r>
      <w:r>
        <w:rPr>
          <w:rFonts w:ascii="宋体" w:hAnsi="宋体"/>
          <w:color w:val="000000"/>
          <w:sz w:val="26"/>
        </w:rPr>
        <w:t xml:space="preserve"> </w:t>
      </w:r>
    </w:p>
    <w:p>
      <w:r>
        <w:rPr>
          <w:rFonts w:ascii="宋体" w:hAnsi="宋体"/>
          <w:color w:val="000000"/>
          <w:sz w:val="26"/>
        </w:rPr>
        <w:t xml:space="preserve">............................................. 5 </w:t>
      </w:r>
      <w:r>
        <w:rPr>
          <w:rFonts w:ascii="宋体" w:hAnsi="宋体"/>
          <w:color w:val="000000"/>
          <w:sz w:val="26"/>
        </w:rPr>
        <w:t>第三章</w:t>
      </w:r>
      <w:r>
        <w:rPr>
          <w:rFonts w:ascii="宋体" w:hAnsi="宋体"/>
          <w:color w:val="000000"/>
          <w:sz w:val="26"/>
        </w:rPr>
        <w:t xml:space="preserve">  </w:t>
      </w:r>
      <w:r>
        <w:rPr>
          <w:rFonts w:ascii="宋体" w:hAnsi="宋体"/>
          <w:color w:val="000000"/>
          <w:sz w:val="26"/>
        </w:rPr>
        <w:t>条件转移</w:t>
      </w:r>
      <w:r>
        <w:rPr>
          <w:rFonts w:ascii="宋体" w:hAnsi="宋体"/>
          <w:color w:val="000000"/>
          <w:sz w:val="26"/>
        </w:rPr>
        <w:t xml:space="preserve"> </w:t>
      </w:r>
    </w:p>
    <w:p>
      <w:r>
        <w:rPr>
          <w:rFonts w:ascii="宋体" w:hAnsi="宋体"/>
          <w:color w:val="000000"/>
          <w:sz w:val="26"/>
        </w:rPr>
        <w:t>.</w:t>
      </w:r>
      <w:r>
        <w:rPr>
          <w:rFonts w:ascii="宋体" w:hAnsi="宋体"/>
          <w:color w:val="000000"/>
          <w:sz w:val="26"/>
        </w:rPr>
        <w:t xml:space="preserve">............................................ 16 </w:t>
      </w:r>
      <w:r>
        <w:rPr>
          <w:rFonts w:ascii="宋体" w:hAnsi="宋体"/>
          <w:color w:val="000000"/>
          <w:sz w:val="26"/>
        </w:rPr>
        <w:t>第四章</w:t>
      </w:r>
      <w:r>
        <w:rPr>
          <w:rFonts w:ascii="宋体" w:hAnsi="宋体"/>
          <w:color w:val="000000"/>
          <w:sz w:val="26"/>
        </w:rPr>
        <w:t xml:space="preserve">  </w:t>
      </w:r>
      <w:r>
        <w:rPr>
          <w:rFonts w:ascii="宋体" w:hAnsi="宋体"/>
          <w:color w:val="000000"/>
          <w:sz w:val="26"/>
        </w:rPr>
        <w:t>循环语句</w:t>
      </w:r>
      <w:r>
        <w:rPr>
          <w:rFonts w:ascii="宋体" w:hAnsi="宋体"/>
          <w:color w:val="000000"/>
          <w:sz w:val="26"/>
        </w:rPr>
        <w:t xml:space="preserve"> </w:t>
      </w:r>
    </w:p>
    <w:p>
      <w:r>
        <w:rPr>
          <w:rFonts w:ascii="宋体" w:hAnsi="宋体"/>
          <w:color w:val="000000"/>
          <w:sz w:val="26"/>
        </w:rPr>
        <w:t>.</w:t>
      </w:r>
      <w:r>
        <w:rPr>
          <w:rFonts w:ascii="宋体" w:hAnsi="宋体"/>
          <w:color w:val="000000"/>
          <w:sz w:val="26"/>
        </w:rPr>
        <w:t xml:space="preserve">............................................ 22 </w:t>
      </w:r>
      <w:r>
        <w:rPr>
          <w:rFonts w:ascii="宋体" w:hAnsi="宋体"/>
          <w:color w:val="000000"/>
          <w:sz w:val="26"/>
        </w:rPr>
        <w:t>第五章</w:t>
      </w:r>
      <w:r>
        <w:rPr>
          <w:rFonts w:ascii="宋体" w:hAnsi="宋体"/>
          <w:color w:val="000000"/>
          <w:sz w:val="26"/>
        </w:rPr>
        <w:t xml:space="preserve">  </w:t>
      </w:r>
      <w:r>
        <w:rPr>
          <w:rFonts w:ascii="宋体" w:hAnsi="宋体"/>
          <w:color w:val="000000"/>
          <w:sz w:val="26"/>
        </w:rPr>
        <w:t>方法</w:t>
      </w:r>
      <w:r>
        <w:rPr>
          <w:rFonts w:ascii="宋体" w:hAnsi="宋体"/>
          <w:color w:val="000000"/>
          <w:sz w:val="26"/>
        </w:rPr>
        <w:t xml:space="preserve"> ................................................ 28 </w:t>
      </w:r>
      <w:r>
        <w:rPr>
          <w:rFonts w:ascii="宋体" w:hAnsi="宋体"/>
          <w:color w:val="000000"/>
          <w:sz w:val="26"/>
        </w:rPr>
        <w:t>第六章</w:t>
      </w:r>
      <w:r>
        <w:rPr>
          <w:rFonts w:ascii="宋体" w:hAnsi="宋体"/>
          <w:color w:val="000000"/>
          <w:sz w:val="26"/>
        </w:rPr>
        <w:t xml:space="preserve">  </w:t>
      </w:r>
      <w:r>
        <w:rPr>
          <w:rFonts w:ascii="宋体" w:hAnsi="宋体"/>
          <w:color w:val="000000"/>
          <w:sz w:val="26"/>
        </w:rPr>
        <w:t>数组</w:t>
      </w:r>
      <w:r>
        <w:rPr>
          <w:rFonts w:ascii="宋体" w:hAnsi="宋体"/>
          <w:color w:val="000000"/>
          <w:sz w:val="26"/>
        </w:rPr>
        <w:t xml:space="preserve"> ................................................ 34 </w:t>
      </w:r>
      <w:r>
        <w:rPr>
          <w:rFonts w:ascii="宋体" w:hAnsi="宋体"/>
          <w:color w:val="000000"/>
          <w:sz w:val="26"/>
        </w:rPr>
        <w:t>第七章</w:t>
      </w:r>
      <w:r>
        <w:rPr>
          <w:rFonts w:ascii="宋体" w:hAnsi="宋体"/>
          <w:color w:val="000000"/>
          <w:sz w:val="26"/>
        </w:rPr>
        <w:t xml:space="preserve">  </w:t>
      </w:r>
      <w:r>
        <w:rPr>
          <w:rFonts w:ascii="宋体" w:hAnsi="宋体"/>
          <w:color w:val="000000"/>
          <w:sz w:val="26"/>
        </w:rPr>
        <w:t>面向对象</w:t>
      </w:r>
      <w:r>
        <w:rPr>
          <w:rFonts w:ascii="宋体" w:hAnsi="宋体"/>
          <w:color w:val="000000"/>
          <w:sz w:val="26"/>
        </w:rPr>
        <w:t xml:space="preserve"> </w:t>
      </w:r>
    </w:p>
    <w:p>
      <w:r>
        <w:rPr>
          <w:rFonts w:ascii="宋体" w:hAnsi="宋体"/>
          <w:color w:val="000000"/>
          <w:sz w:val="26"/>
        </w:rPr>
        <w:t>.</w:t>
      </w:r>
      <w:r>
        <w:rPr>
          <w:rFonts w:ascii="宋体" w:hAnsi="宋体"/>
          <w:color w:val="000000"/>
          <w:sz w:val="26"/>
        </w:rPr>
        <w:t xml:space="preserve">............................................ 43 </w:t>
      </w:r>
      <w:r>
        <w:rPr>
          <w:rFonts w:ascii="宋体" w:hAnsi="宋体"/>
          <w:color w:val="000000"/>
          <w:sz w:val="26"/>
        </w:rPr>
        <w:t>第八章</w:t>
      </w:r>
      <w:r>
        <w:rPr>
          <w:rFonts w:ascii="宋体" w:hAnsi="宋体"/>
          <w:color w:val="000000"/>
          <w:sz w:val="26"/>
        </w:rPr>
        <w:t xml:space="preserve">  </w:t>
      </w:r>
      <w:r>
        <w:rPr>
          <w:rFonts w:ascii="宋体" w:hAnsi="宋体"/>
          <w:color w:val="000000"/>
          <w:sz w:val="26"/>
        </w:rPr>
        <w:t>异常</w:t>
      </w:r>
      <w:r>
        <w:rPr>
          <w:rFonts w:ascii="宋体" w:hAnsi="宋体"/>
          <w:color w:val="000000"/>
          <w:sz w:val="26"/>
        </w:rPr>
        <w:t xml:space="preserve"> ................................................ 65 </w:t>
      </w:r>
    </w:p>
    <w:p>
      <w:r>
        <w:rPr>
          <w:rFonts w:ascii="Calibri Bold" w:hAnsi="Calibri Bold"/>
          <w:b/>
          <w:color w:val="000000"/>
          <w:sz w:val="34"/>
        </w:rPr>
        <w:t xml:space="preserve"> </w:t>
      </w:r>
      <w:r>
        <w:rPr>
          <w:rFonts w:ascii="73dbfb33b307e87100f696750030001" w:hAnsi="73dbfb33b307e87100f696750030001"/>
          <w:color w:val="000000"/>
          <w:sz w:val="34"/>
        </w:rPr>
        <w:t xml:space="preserve"> </w:t>
      </w:r>
      <w:r>
        <w:rPr>
          <w:rFonts w:ascii="Calibri Bold" w:hAnsi="Calibri Bold"/>
          <w:b/>
          <w:color w:val="000000"/>
          <w:sz w:val="34"/>
        </w:rPr>
        <w:t xml:space="preserve"> </w:t>
      </w:r>
    </w:p>
    <w:p>
      <w:r>
        <w:rPr>
          <w:rFonts w:ascii="Calibri" w:hAnsi="Calibri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02" w:hAnsi="73dbfb33b307e87100f696750020002"/>
          <w:color w:val="000000"/>
          <w:sz w:val="15"/>
        </w:rPr>
        <w:t xml:space="preserve"> </w:t>
      </w:r>
    </w:p>
    <w:p>
      <w:r>
        <w:rPr>
          <w:rFonts w:ascii="宋体" w:hAnsi="宋体"/>
          <w:b/>
          <w:color w:val="000000"/>
          <w:sz w:val="34"/>
        </w:rPr>
        <w:t>第一章</w:t>
      </w:r>
      <w:r>
        <w:rPr>
          <w:rFonts w:ascii="Calibri Bold" w:hAnsi="Calibri Bold"/>
          <w:b/>
          <w:color w:val="000000"/>
          <w:sz w:val="34"/>
        </w:rPr>
        <w:t xml:space="preserve"> </w:t>
      </w:r>
      <w:r>
        <w:rPr>
          <w:rFonts w:ascii="Calibri Bold" w:hAnsi="Calibri Bold"/>
          <w:b/>
          <w:color w:val="000000"/>
          <w:sz w:val="34"/>
        </w:rPr>
        <w:t xml:space="preserve"> </w:t>
      </w:r>
      <w:r>
        <w:rPr>
          <w:rFonts w:ascii="Calibri Bold" w:hAnsi="Calibri Bold"/>
          <w:b/>
          <w:color w:val="000000"/>
          <w:sz w:val="34"/>
        </w:rPr>
        <w:t>Java</w:t>
      </w:r>
      <w:r>
        <w:rPr>
          <w:rFonts w:ascii="宋体" w:hAnsi="宋体"/>
          <w:b/>
          <w:color w:val="000000"/>
          <w:sz w:val="34"/>
        </w:rPr>
        <w:t>入门</w:t>
      </w:r>
      <w:r>
        <w:rPr>
          <w:rFonts w:ascii="Calibri Bold" w:hAnsi="Calibri Bold"/>
          <w:b/>
          <w:color w:val="000000"/>
          <w:sz w:val="34"/>
        </w:rPr>
        <w:t xml:space="preserve"> </w:t>
      </w:r>
    </w:p>
    <w:p>
      <w:r>
        <w:rPr>
          <w:rFonts w:ascii="宋体" w:hAnsi="宋体"/>
          <w:b/>
          <w:color w:val="000000"/>
          <w:sz w:val="30"/>
        </w:rPr>
        <w:t>知识点汇总</w:t>
      </w:r>
      <w:r>
        <w:rPr>
          <w:rFonts w:ascii="73dbfb33b307e87100f696750050002" w:hAnsi="73dbfb33b307e87100f696750050002"/>
          <w:b/>
          <w:color w:val="000000"/>
          <w:sz w:val="30"/>
        </w:rPr>
        <w:t xml:space="preserve"> </w:t>
      </w:r>
      <w:r>
        <w:rPr>
          <w:rFonts w:ascii="宋体" w:hAnsi="宋体"/>
          <w:b/>
          <w:color w:val="000000"/>
          <w:sz w:val="30"/>
        </w:rPr>
        <w:t>课堂笔记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 Bold" w:hAnsi="Calibri Bold"/>
          <w:b/>
          <w:color w:val="000000"/>
          <w:sz w:val="20"/>
        </w:rPr>
        <w:t>1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Arial Bold" w:hAnsi="Arial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JAVA </w:t>
      </w:r>
      <w:r>
        <w:rPr>
          <w:rFonts w:ascii="宋体" w:hAnsi="宋体"/>
          <w:b/>
          <w:color w:val="000000"/>
          <w:sz w:val="20"/>
        </w:rPr>
        <w:t>三大体系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>Java SE</w:t>
      </w:r>
      <w:r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>（</w:t>
      </w:r>
      <w:r>
        <w:rPr>
          <w:rFonts w:ascii="73dbfb33b307e87100f696750030002" w:hAnsi="73dbfb33b307e87100f696750030002"/>
          <w:color w:val="000000"/>
          <w:sz w:val="20"/>
        </w:rPr>
        <w:t>J2SE</w:t>
      </w:r>
      <w:r>
        <w:rPr>
          <w:rFonts w:ascii="宋体" w:hAnsi="宋体"/>
          <w:color w:val="000000"/>
          <w:sz w:val="20"/>
        </w:rPr>
        <w:t>，</w:t>
      </w:r>
      <w:r>
        <w:rPr>
          <w:rFonts w:ascii="Calibri" w:hAnsi="Calibri"/>
          <w:color w:val="000000"/>
          <w:sz w:val="20"/>
        </w:rPr>
        <w:t xml:space="preserve">Java2 Platform Standard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>Edition</w:t>
      </w:r>
      <w:r>
        <w:rPr>
          <w:rFonts w:ascii="宋体" w:hAnsi="宋体"/>
          <w:color w:val="000000"/>
          <w:sz w:val="20"/>
        </w:rPr>
        <w:t>，标准版）</w:t>
      </w:r>
      <w:r>
        <w:rPr>
          <w:rFonts w:ascii="宋体" w:hAnsi="宋体"/>
          <w:color w:val="000000"/>
          <w:sz w:val="20"/>
        </w:rPr>
        <w:t>，三个平台中最核心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的部分，包含</w:t>
      </w:r>
      <w:r>
        <w:rPr>
          <w:rFonts w:ascii="Calibri" w:hAnsi="Calibri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最核心的类库。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>JavaEE</w:t>
      </w:r>
      <w:r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>（</w:t>
      </w:r>
      <w:r>
        <w:rPr>
          <w:rFonts w:ascii="Calibri" w:hAnsi="Calibri"/>
          <w:color w:val="000000"/>
          <w:sz w:val="20"/>
        </w:rPr>
        <w:t>J2EE</w:t>
      </w:r>
      <w:r>
        <w:rPr>
          <w:rFonts w:ascii="宋体" w:hAnsi="宋体"/>
          <w:color w:val="000000"/>
          <w:sz w:val="20"/>
        </w:rPr>
        <w:t>，</w:t>
      </w:r>
      <w:r>
        <w:rPr>
          <w:rFonts w:ascii="Calibri" w:hAnsi="Calibri"/>
          <w:color w:val="000000"/>
          <w:sz w:val="20"/>
        </w:rPr>
        <w:t xml:space="preserve">Java </w:t>
      </w:r>
      <w:r>
        <w:rPr>
          <w:rFonts w:ascii="Calibri" w:hAnsi="Calibri"/>
          <w:color w:val="000000"/>
          <w:sz w:val="20"/>
        </w:rPr>
        <w:t xml:space="preserve">2 </w:t>
      </w:r>
      <w:r>
        <w:rPr>
          <w:rFonts w:ascii="Calibri" w:hAnsi="Calibri"/>
          <w:color w:val="000000"/>
          <w:sz w:val="20"/>
        </w:rPr>
        <w:t xml:space="preserve">Platform,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>Enterprise Edition</w:t>
      </w:r>
      <w:r>
        <w:rPr>
          <w:rFonts w:ascii="宋体" w:hAnsi="宋体"/>
          <w:color w:val="000000"/>
          <w:sz w:val="20"/>
        </w:rPr>
        <w:t>，企业版）</w:t>
      </w:r>
      <w:r>
        <w:rPr>
          <w:rFonts w:ascii="宋体" w:hAnsi="宋体"/>
          <w:color w:val="000000"/>
          <w:sz w:val="20"/>
        </w:rPr>
        <w:t>，开发、装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配、</w:t>
      </w:r>
      <w:r>
        <w:rPr>
          <w:rFonts w:ascii="宋体" w:hAnsi="宋体"/>
          <w:color w:val="000000"/>
          <w:sz w:val="20"/>
        </w:rPr>
        <w:t>部署企业级应用，</w:t>
      </w:r>
      <w:r>
        <w:rPr>
          <w:rFonts w:ascii="宋体" w:hAnsi="宋体"/>
          <w:color w:val="000000"/>
          <w:sz w:val="20"/>
        </w:rPr>
        <w:t>包含</w:t>
      </w:r>
      <w:r>
        <w:rPr>
          <w:rFonts w:ascii="Calibri" w:hAnsi="Calibri"/>
          <w:color w:val="000000"/>
          <w:sz w:val="20"/>
        </w:rPr>
        <w:t>Servlet</w:t>
      </w:r>
      <w:r>
        <w:rPr>
          <w:rFonts w:ascii="宋体" w:hAnsi="宋体"/>
          <w:color w:val="000000"/>
          <w:sz w:val="20"/>
        </w:rPr>
        <w:t>、</w:t>
      </w:r>
      <w:r>
        <w:rPr>
          <w:rFonts w:ascii="Calibri" w:hAnsi="Calibri"/>
          <w:color w:val="000000"/>
          <w:sz w:val="20"/>
        </w:rPr>
        <w:t>JSP</w:t>
      </w:r>
      <w:r>
        <w:rPr>
          <w:rFonts w:ascii="宋体" w:hAnsi="宋体"/>
          <w:color w:val="000000"/>
          <w:sz w:val="20"/>
        </w:rPr>
        <w:t>、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>JavaBean</w:t>
      </w:r>
      <w:r>
        <w:rPr>
          <w:rFonts w:ascii="宋体" w:hAnsi="宋体"/>
          <w:color w:val="000000"/>
          <w:sz w:val="20"/>
        </w:rPr>
        <w:t>、</w:t>
      </w:r>
      <w:r>
        <w:rPr>
          <w:rFonts w:ascii="Calibri" w:hAnsi="Calibri"/>
          <w:color w:val="000000"/>
          <w:sz w:val="20"/>
        </w:rPr>
        <w:t>JDBC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Calibri" w:hAnsi="Calibri"/>
          <w:color w:val="000000"/>
          <w:sz w:val="20"/>
        </w:rPr>
        <w:t>EJB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Calibri" w:hAnsi="Calibri"/>
          <w:color w:val="000000"/>
          <w:sz w:val="20"/>
        </w:rPr>
        <w:t>Web Service</w:t>
      </w:r>
      <w:r>
        <w:rPr>
          <w:rFonts w:ascii="73dbfb33b307e87100f696750010002" w:hAnsi="73dbfb33b307e87100f696750010002"/>
          <w:color w:val="000000"/>
          <w:sz w:val="20"/>
        </w:rPr>
        <w:t>等。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>Java ME</w:t>
      </w:r>
      <w:r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>（</w:t>
      </w:r>
      <w:r>
        <w:rPr>
          <w:rFonts w:ascii="73dbfb33b307e87100f696750030002" w:hAnsi="73dbfb33b307e87100f696750030002"/>
          <w:color w:val="000000"/>
          <w:sz w:val="20"/>
        </w:rPr>
        <w:t>J2ME</w:t>
      </w:r>
      <w:r>
        <w:rPr>
          <w:rFonts w:ascii="宋体" w:hAnsi="宋体"/>
          <w:color w:val="000000"/>
          <w:sz w:val="20"/>
        </w:rPr>
        <w:t>，</w:t>
      </w:r>
      <w:r>
        <w:rPr>
          <w:rFonts w:ascii="Calibri" w:hAnsi="Calibri"/>
          <w:color w:val="000000"/>
          <w:sz w:val="20"/>
        </w:rPr>
        <w:t xml:space="preserve">Java 2 Platform Micro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>Edition</w:t>
      </w:r>
      <w:r>
        <w:rPr>
          <w:rFonts w:ascii="宋体" w:hAnsi="宋体"/>
          <w:color w:val="000000"/>
          <w:sz w:val="20"/>
        </w:rPr>
        <w:t>，微型版）</w:t>
      </w:r>
      <w:r>
        <w:rPr>
          <w:rFonts w:ascii="宋体" w:hAnsi="宋体"/>
          <w:color w:val="000000"/>
          <w:sz w:val="20"/>
        </w:rPr>
        <w:t>，用于小型电子设备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上的软件开发。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 Bold" w:hAnsi="Calibri Bold"/>
          <w:b/>
          <w:color w:val="000000"/>
          <w:sz w:val="20"/>
        </w:rPr>
        <w:t>2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Arial Bold" w:hAnsi="Arial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>JDK,JRE,JVM</w:t>
      </w:r>
      <w:r>
        <w:rPr>
          <w:rFonts w:ascii="宋体" w:hAnsi="宋体"/>
          <w:b/>
          <w:color w:val="000000"/>
          <w:sz w:val="20"/>
        </w:rPr>
        <w:t>的作用及关系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作用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drawing>
          <wp:inline xmlns:a="http://schemas.openxmlformats.org/drawingml/2006/main" xmlns:pic="http://schemas.openxmlformats.org/drawingml/2006/picture">
            <wp:extent cx="175384" cy="2030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384" cy="20307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黑体" w:hAnsi="黑体"/>
          <w:color w:val="000000"/>
          <w:sz w:val="20"/>
        </w:rPr>
        <w:t>★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>JVM</w:t>
      </w:r>
      <w:r>
        <w:rPr>
          <w:rFonts w:ascii="宋体" w:hAnsi="宋体"/>
          <w:b/>
          <w:color w:val="000000"/>
          <w:sz w:val="20"/>
        </w:rPr>
        <w:t>：保证</w:t>
      </w:r>
      <w:r>
        <w:rPr>
          <w:rFonts w:ascii="Calibri Bold" w:hAnsi="Calibri Bold"/>
          <w:b/>
          <w:color w:val="000000"/>
          <w:sz w:val="20"/>
        </w:rPr>
        <w:t>Java</w:t>
      </w:r>
      <w:r>
        <w:rPr>
          <w:rFonts w:ascii="73dbfb33b307e87100f696750010002" w:hAnsi="73dbfb33b307e87100f696750010002"/>
          <w:b/>
          <w:color w:val="000000"/>
          <w:sz w:val="20"/>
        </w:rPr>
        <w:t>语言跨平台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黑体" w:hAnsi="黑体"/>
          <w:color w:val="000000"/>
          <w:sz w:val="20"/>
        </w:rPr>
        <w:t>★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>JRE</w:t>
      </w:r>
      <w:r>
        <w:rPr>
          <w:rFonts w:ascii="宋体" w:hAnsi="宋体"/>
          <w:b/>
          <w:color w:val="000000"/>
          <w:sz w:val="20"/>
        </w:rPr>
        <w:t>：</w:t>
      </w:r>
      <w:r>
        <w:rPr>
          <w:rFonts w:ascii="Calibri Bold" w:hAnsi="Calibri Bold"/>
          <w:b/>
          <w:color w:val="000000"/>
          <w:sz w:val="20"/>
        </w:rPr>
        <w:t>Java</w:t>
      </w:r>
      <w:r>
        <w:rPr>
          <w:rFonts w:ascii="宋体" w:hAnsi="宋体"/>
          <w:b/>
          <w:color w:val="000000"/>
          <w:sz w:val="20"/>
        </w:rPr>
        <w:t>程序的运行环境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黑体" w:hAnsi="黑体"/>
          <w:color w:val="000000"/>
          <w:sz w:val="20"/>
        </w:rPr>
        <w:t>★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>JDK</w:t>
      </w:r>
      <w:r>
        <w:rPr>
          <w:rFonts w:ascii="宋体" w:hAnsi="宋体"/>
          <w:b/>
          <w:color w:val="000000"/>
          <w:sz w:val="20"/>
        </w:rPr>
        <w:t>：</w:t>
      </w:r>
      <w:r>
        <w:rPr>
          <w:rFonts w:ascii="Calibri Bold" w:hAnsi="Calibri Bold"/>
          <w:b/>
          <w:color w:val="000000"/>
          <w:sz w:val="20"/>
        </w:rPr>
        <w:t>Java</w:t>
      </w:r>
      <w:r>
        <w:rPr>
          <w:rFonts w:ascii="宋体" w:hAnsi="宋体"/>
          <w:b/>
          <w:color w:val="000000"/>
          <w:sz w:val="20"/>
        </w:rPr>
        <w:t>程序的开发环境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关系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drawing>
          <wp:inline xmlns:a="http://schemas.openxmlformats.org/drawingml/2006/main" xmlns:pic="http://schemas.openxmlformats.org/drawingml/2006/picture">
            <wp:extent cx="175384" cy="2030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384" cy="20307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黑体" w:hAnsi="黑体"/>
          <w:color w:val="000000"/>
          <w:sz w:val="20"/>
        </w:rPr>
        <w:t>★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>JDK</w:t>
      </w:r>
      <w:r>
        <w:rPr>
          <w:rFonts w:ascii="宋体" w:hAnsi="宋体"/>
          <w:b/>
          <w:color w:val="000000"/>
          <w:sz w:val="20"/>
        </w:rPr>
        <w:t>：</w:t>
      </w:r>
      <w:r>
        <w:rPr>
          <w:rFonts w:ascii="73dbfb33b307e87100f696750050002" w:hAnsi="73dbfb33b307e87100f696750050002"/>
          <w:b/>
          <w:color w:val="000000"/>
          <w:sz w:val="20"/>
        </w:rPr>
        <w:t>JRE+</w:t>
      </w:r>
      <w:r>
        <w:rPr>
          <w:rFonts w:ascii="宋体" w:hAnsi="宋体"/>
          <w:b/>
          <w:color w:val="000000"/>
          <w:sz w:val="20"/>
        </w:rPr>
        <w:t>工具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黑体" w:hAnsi="黑体"/>
          <w:color w:val="000000"/>
          <w:sz w:val="20"/>
        </w:rPr>
        <w:t>★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>JRE</w:t>
      </w:r>
      <w:r>
        <w:rPr>
          <w:rFonts w:ascii="宋体" w:hAnsi="宋体"/>
          <w:b/>
          <w:color w:val="000000"/>
          <w:sz w:val="20"/>
        </w:rPr>
        <w:t>：</w:t>
      </w:r>
      <w:r>
        <w:rPr>
          <w:rFonts w:ascii="73dbfb33b307e87100f696750050002" w:hAnsi="73dbfb33b307e87100f696750050002"/>
          <w:b/>
          <w:color w:val="000000"/>
          <w:sz w:val="20"/>
        </w:rPr>
        <w:t>JVM+</w:t>
      </w:r>
      <w:r>
        <w:rPr>
          <w:rFonts w:ascii="宋体" w:hAnsi="宋体"/>
          <w:b/>
          <w:color w:val="000000"/>
          <w:sz w:val="20"/>
        </w:rPr>
        <w:t>类库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 Bold" w:hAnsi="Calibri Bold"/>
          <w:b/>
          <w:color w:val="000000"/>
          <w:sz w:val="20"/>
        </w:rPr>
        <w:t>3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Arial Bold" w:hAnsi="Arial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>JDK</w:t>
      </w:r>
      <w:r>
        <w:rPr>
          <w:rFonts w:ascii="宋体" w:hAnsi="宋体"/>
          <w:b/>
          <w:color w:val="000000"/>
          <w:sz w:val="20"/>
        </w:rPr>
        <w:t>环境变量配置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>path</w:t>
      </w:r>
      <w:r>
        <w:rPr>
          <w:rFonts w:ascii="宋体" w:hAnsi="宋体"/>
          <w:color w:val="000000"/>
          <w:sz w:val="20"/>
        </w:rPr>
        <w:t>环境变量：存放可执行文件的存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放路径，路径之间用逗号隔开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>classpath</w:t>
      </w:r>
      <w:r>
        <w:rPr>
          <w:rFonts w:ascii="宋体" w:hAnsi="宋体"/>
          <w:color w:val="000000"/>
          <w:sz w:val="20"/>
        </w:rPr>
        <w:t>环境变量：类的运行路径，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>JVM</w:t>
      </w:r>
      <w:r>
        <w:rPr>
          <w:rFonts w:ascii="宋体" w:hAnsi="宋体"/>
          <w:color w:val="000000"/>
          <w:sz w:val="20"/>
        </w:rPr>
        <w:t>在运行时通过</w:t>
      </w:r>
      <w:r>
        <w:rPr>
          <w:rFonts w:ascii="Calibri" w:hAnsi="Calibri"/>
          <w:color w:val="000000"/>
          <w:sz w:val="20"/>
        </w:rPr>
        <w:t>classpath</w:t>
      </w:r>
      <w:r>
        <w:rPr>
          <w:rFonts w:ascii="宋体" w:hAnsi="宋体"/>
          <w:color w:val="000000"/>
          <w:sz w:val="20"/>
        </w:rPr>
        <w:t>加载需要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的类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 Bold" w:hAnsi="Calibri Bold"/>
          <w:b/>
          <w:color w:val="000000"/>
          <w:sz w:val="20"/>
        </w:rPr>
        <w:t>4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Arial Bold" w:hAnsi="Arial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重点掌握两个程序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>javac.exe</w:t>
      </w:r>
      <w:r>
        <w:rPr>
          <w:rFonts w:ascii="宋体" w:hAnsi="宋体"/>
          <w:color w:val="000000"/>
          <w:sz w:val="20"/>
        </w:rPr>
        <w:t>：</w:t>
      </w:r>
      <w:r>
        <w:rPr>
          <w:rFonts w:ascii="Calibri" w:hAnsi="Calibri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编译器工具，可以将编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写好的</w:t>
      </w:r>
      <w:r>
        <w:rPr>
          <w:rFonts w:ascii="Calibri" w:hAnsi="Calibri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文件（</w:t>
      </w:r>
      <w:r>
        <w:rPr>
          <w:rFonts w:ascii="Calibri" w:hAnsi="Calibri"/>
          <w:color w:val="000000"/>
          <w:sz w:val="20"/>
        </w:rPr>
        <w:t>.java</w:t>
      </w:r>
      <w:r>
        <w:rPr>
          <w:rFonts w:ascii="宋体" w:hAnsi="宋体"/>
          <w:color w:val="000000"/>
          <w:sz w:val="20"/>
        </w:rPr>
        <w:t>）编译成</w:t>
      </w:r>
      <w:r>
        <w:rPr>
          <w:rFonts w:ascii="Calibri" w:hAnsi="Calibri"/>
          <w:color w:val="000000"/>
          <w:sz w:val="20"/>
        </w:rPr>
        <w:t>Java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字节码文件（</w:t>
      </w:r>
      <w:r>
        <w:rPr>
          <w:rFonts w:ascii="Calibri" w:hAnsi="Calibri"/>
          <w:color w:val="000000"/>
          <w:sz w:val="20"/>
        </w:rPr>
        <w:t>.class</w:t>
      </w:r>
      <w:r>
        <w:rPr>
          <w:rFonts w:ascii="宋体" w:hAnsi="宋体"/>
          <w:color w:val="000000"/>
          <w:sz w:val="20"/>
        </w:rPr>
        <w:t>）</w:t>
      </w:r>
      <w:r>
        <w:rPr>
          <w:rFonts w:ascii="Calibri" w:hAnsi="Calibri"/>
          <w:color w:val="000000"/>
          <w:sz w:val="20"/>
        </w:rPr>
        <w:t xml:space="preserve">;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>java.exe</w:t>
      </w:r>
      <w:r>
        <w:rPr>
          <w:rFonts w:ascii="宋体" w:hAnsi="宋体"/>
          <w:color w:val="000000"/>
          <w:sz w:val="20"/>
        </w:rPr>
        <w:t>：</w:t>
      </w:r>
      <w:r>
        <w:rPr>
          <w:rFonts w:ascii="Calibri" w:hAnsi="Calibri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运行工具，启动</w:t>
      </w:r>
      <w:r>
        <w:rPr>
          <w:rFonts w:ascii="Calibri" w:hAnsi="Calibri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虚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拟机进程，运行编译器生成的字节码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文件</w:t>
      </w:r>
      <w:r>
        <w:rPr>
          <w:rFonts w:ascii="73dbfb33b307e87100f696750030002" w:hAnsi="73dbfb33b307e87100f696750030002"/>
          <w:color w:val="000000"/>
          <w:sz w:val="20"/>
        </w:rPr>
        <w:t xml:space="preserve">(.class)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 Bold" w:hAnsi="Calibri Bold"/>
          <w:b/>
          <w:color w:val="000000"/>
          <w:sz w:val="20"/>
        </w:rPr>
        <w:t>5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Arial Bold" w:hAnsi="Arial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一切程序运行的入口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 Bold" w:hAnsi="Calibri Bold"/>
          <w:b/>
          <w:color w:val="000000"/>
          <w:sz w:val="20"/>
        </w:rPr>
        <w:t>public static void main</w:t>
      </w:r>
      <w:r>
        <w:rPr>
          <w:rFonts w:ascii="宋体" w:hAnsi="宋体"/>
          <w:b/>
          <w:color w:val="000000"/>
          <w:sz w:val="20"/>
        </w:rPr>
        <w:t>（</w:t>
      </w:r>
      <w:r>
        <w:rPr>
          <w:rFonts w:ascii="Calibri Bold" w:hAnsi="Calibri Bold"/>
          <w:b/>
          <w:color w:val="000000"/>
          <w:sz w:val="20"/>
        </w:rPr>
        <w:t>String args []</w:t>
      </w:r>
      <w:r>
        <w:rPr>
          <w:rFonts w:ascii="宋体" w:hAnsi="宋体"/>
          <w:b/>
          <w:color w:val="000000"/>
          <w:sz w:val="20"/>
        </w:rPr>
        <w:t>）</w:t>
      </w:r>
      <w:r>
        <w:rPr>
          <w:rFonts w:ascii="Calibri Bold" w:hAnsi="Calibri Bold"/>
          <w:b/>
          <w:color w:val="000000"/>
          <w:sz w:val="20"/>
        </w:rPr>
        <w:t xml:space="preserve">{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>System.out.println(</w:t>
      </w:r>
      <w:r>
        <w:rPr>
          <w:rFonts w:ascii="宋体" w:hAnsi="宋体"/>
          <w:color w:val="000000"/>
          <w:sz w:val="20"/>
        </w:rPr>
        <w:t>“</w:t>
      </w:r>
      <w:r>
        <w:rPr>
          <w:rFonts w:ascii="73dbfb33b307e87100f696750030002" w:hAnsi="73dbfb33b307e87100f696750030002"/>
          <w:color w:val="000000"/>
          <w:sz w:val="20"/>
        </w:rPr>
        <w:t>Hello World!</w:t>
      </w:r>
      <w:r>
        <w:rPr>
          <w:rFonts w:ascii="宋体" w:hAnsi="宋体"/>
          <w:color w:val="000000"/>
          <w:sz w:val="20"/>
        </w:rPr>
        <w:t>”</w:t>
      </w:r>
      <w:r>
        <w:rPr>
          <w:rFonts w:ascii="Calibri" w:hAnsi="Calibri"/>
          <w:color w:val="000000"/>
          <w:sz w:val="20"/>
        </w:rPr>
        <w:t xml:space="preserve">);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 xml:space="preserve">}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03" w:hAnsi="73dbfb33b307e87100f696750020003"/>
          <w:color w:val="000000"/>
          <w:sz w:val="15"/>
        </w:rPr>
        <w:t xml:space="preserve"> </w:t>
      </w:r>
    </w:p>
    <w:p>
      <w:r>
        <w:rPr>
          <w:rFonts w:ascii="宋体" w:hAnsi="宋体"/>
          <w:b/>
          <w:color w:val="000000"/>
          <w:sz w:val="30"/>
        </w:rPr>
        <w:t>练习题</w:t>
      </w:r>
      <w:r>
        <w:rPr>
          <w:rFonts w:ascii="73dbfb33b307e87100f696750050003" w:hAnsi="73dbfb33b307e87100f696750050003"/>
          <w:b/>
          <w:color w:val="000000"/>
          <w:sz w:val="3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一、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填空题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的三个技术平台分别是（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FF0000"/>
          <w:sz w:val="20"/>
        </w:rPr>
        <w:t>J2SE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FF0000"/>
          <w:sz w:val="20"/>
        </w:rPr>
        <w:t>J2EE</w:t>
      </w:r>
      <w:r>
        <w:rPr>
          <w:rFonts w:ascii="宋体" w:hAnsi="宋体"/>
          <w:color w:val="FF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b/>
          <w:color w:val="FF0000"/>
          <w:sz w:val="20"/>
        </w:rPr>
        <w:t>J2ME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Sun</w:t>
      </w:r>
      <w:r>
        <w:rPr>
          <w:rFonts w:ascii="宋体" w:hAnsi="宋体"/>
          <w:color w:val="000000"/>
          <w:sz w:val="20"/>
        </w:rPr>
        <w:t>公司针对领域不同，</w:t>
      </w:r>
      <w:r>
        <w:rPr>
          <w:rFonts w:ascii="宋体" w:hAnsi="宋体"/>
          <w:color w:val="000000"/>
          <w:sz w:val="20"/>
        </w:rPr>
        <w:t>提供了三个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版本，</w:t>
      </w:r>
      <w:r>
        <w:rPr>
          <w:rFonts w:ascii="宋体" w:hAnsi="宋体"/>
          <w:color w:val="000000"/>
          <w:sz w:val="20"/>
        </w:rPr>
        <w:t>其中对于个人计算机程序开发的是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FF0000"/>
          <w:sz w:val="20"/>
        </w:rPr>
        <w:t xml:space="preserve">J2SE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，</w:t>
      </w:r>
    </w:p>
    <w:p>
      <w:r>
        <w:rPr>
          <w:rFonts w:ascii="宋体" w:hAnsi="宋体"/>
          <w:color w:val="000000"/>
          <w:sz w:val="20"/>
        </w:rPr>
        <w:t>对于企业开发应用的是（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FF0000"/>
          <w:sz w:val="20"/>
        </w:rPr>
        <w:t>J2EE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，对于嵌入式设备应用开发的是（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b/>
          <w:color w:val="FF0000"/>
          <w:sz w:val="20"/>
        </w:rPr>
        <w:t>J2ME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建立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开发环境，安装</w:t>
      </w:r>
      <w:r>
        <w:rPr>
          <w:rFonts w:ascii="宋体" w:hAnsi="宋体"/>
          <w:color w:val="000000"/>
          <w:sz w:val="20"/>
        </w:rPr>
        <w:t>JDK</w:t>
      </w:r>
      <w:r>
        <w:rPr>
          <w:rFonts w:ascii="宋体" w:hAnsi="宋体"/>
          <w:color w:val="000000"/>
          <w:sz w:val="20"/>
        </w:rPr>
        <w:t>，一般需要设置环境变量（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FF0000"/>
          <w:sz w:val="20"/>
        </w:rPr>
        <w:t xml:space="preserve"> path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FF0000"/>
          <w:sz w:val="20"/>
        </w:rPr>
        <w:t xml:space="preserve">classpath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编写一个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源程序，其文件名为</w:t>
      </w:r>
      <w:r>
        <w:rPr>
          <w:rFonts w:ascii="宋体" w:hAnsi="宋体"/>
          <w:color w:val="000000"/>
          <w:sz w:val="20"/>
        </w:rPr>
        <w:t>Test.java</w:t>
      </w:r>
      <w:r>
        <w:rPr>
          <w:rFonts w:ascii="宋体" w:hAnsi="宋体"/>
          <w:color w:val="000000"/>
          <w:sz w:val="20"/>
        </w:rPr>
        <w:t>，则编译该源程序的命令为（</w:t>
      </w:r>
      <w:r>
        <w:rPr>
          <w:rFonts w:ascii="宋体" w:hAnsi="宋体"/>
          <w:b/>
          <w:color w:val="FF0000"/>
          <w:sz w:val="20"/>
        </w:rPr>
        <w:t>javac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，运行该</w:t>
      </w:r>
    </w:p>
    <w:p>
      <w:r>
        <w:rPr>
          <w:rFonts w:ascii="宋体" w:hAnsi="宋体"/>
          <w:color w:val="000000"/>
          <w:sz w:val="20"/>
        </w:rPr>
        <w:t>程序的命令为（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FF0000"/>
          <w:sz w:val="20"/>
        </w:rPr>
        <w:t>java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，生成文档注释的命令为（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FF0000"/>
          <w:sz w:val="20"/>
        </w:rPr>
        <w:t>javadoc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程序的运行环境简称之为（</w:t>
      </w:r>
      <w:r>
        <w:rPr>
          <w:rFonts w:ascii="宋体" w:hAnsi="宋体"/>
          <w:b/>
          <w:color w:val="FF0000"/>
          <w:sz w:val="20"/>
        </w:rPr>
        <w:t xml:space="preserve"> JRE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6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编译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程序需要使用（</w:t>
      </w:r>
      <w:r>
        <w:rPr>
          <w:rFonts w:ascii="宋体" w:hAnsi="宋体"/>
          <w:b/>
          <w:color w:val="FF0000"/>
          <w:sz w:val="20"/>
        </w:rPr>
        <w:t>javac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）命令。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7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javac.exe</w:t>
      </w:r>
      <w:r>
        <w:rPr>
          <w:rFonts w:ascii="宋体" w:hAnsi="宋体"/>
          <w:color w:val="000000"/>
          <w:sz w:val="20"/>
        </w:rPr>
        <w:t>和</w:t>
      </w:r>
      <w:r>
        <w:rPr>
          <w:rFonts w:ascii="宋体" w:hAnsi="宋体"/>
          <w:color w:val="000000"/>
          <w:sz w:val="20"/>
        </w:rPr>
        <w:t>java.exe</w:t>
      </w:r>
      <w:r>
        <w:rPr>
          <w:rFonts w:ascii="宋体" w:hAnsi="宋体"/>
          <w:color w:val="000000"/>
          <w:sz w:val="20"/>
        </w:rPr>
        <w:t>两个可执行程序放在</w:t>
      </w:r>
      <w:r>
        <w:rPr>
          <w:rFonts w:ascii="宋体" w:hAnsi="宋体"/>
          <w:color w:val="000000"/>
          <w:sz w:val="20"/>
        </w:rPr>
        <w:t>JDK</w:t>
      </w:r>
      <w:r>
        <w:rPr>
          <w:rFonts w:ascii="宋体" w:hAnsi="宋体"/>
          <w:color w:val="000000"/>
          <w:sz w:val="20"/>
        </w:rPr>
        <w:t>安装目录的（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b/>
          <w:color w:val="FF0000"/>
          <w:sz w:val="20"/>
        </w:rPr>
        <w:t>bin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>）目录下。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8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path </w:t>
      </w:r>
      <w:r>
        <w:rPr>
          <w:rFonts w:ascii="宋体" w:hAnsi="宋体"/>
          <w:color w:val="000000"/>
          <w:sz w:val="20"/>
        </w:rPr>
        <w:t>）环境变量用来存储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的编译和运行工具所在的路径，而（</w:t>
      </w:r>
      <w:r>
        <w:rPr>
          <w:rFonts w:ascii="宋体" w:hAnsi="宋体"/>
          <w:color w:val="000000"/>
          <w:sz w:val="20"/>
        </w:rPr>
        <w:t xml:space="preserve"> classpath </w:t>
      </w:r>
      <w:r>
        <w:rPr>
          <w:rFonts w:ascii="宋体" w:hAnsi="宋体"/>
          <w:color w:val="000000"/>
          <w:sz w:val="20"/>
        </w:rPr>
        <w:t>）环境变</w:t>
      </w:r>
    </w:p>
    <w:p>
      <w:r>
        <w:rPr>
          <w:rFonts w:ascii="宋体" w:hAnsi="宋体"/>
          <w:color w:val="000000"/>
          <w:sz w:val="20"/>
        </w:rPr>
        <w:t>量则用来保存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虚拟机要运行的“</w:t>
      </w:r>
      <w:r>
        <w:rPr>
          <w:rFonts w:ascii="宋体" w:hAnsi="宋体"/>
          <w:color w:val="000000"/>
          <w:sz w:val="20"/>
        </w:rPr>
        <w:t>.class</w:t>
      </w:r>
      <w:r>
        <w:rPr>
          <w:rFonts w:ascii="宋体" w:hAnsi="宋体"/>
          <w:color w:val="000000"/>
          <w:sz w:val="20"/>
        </w:rPr>
        <w:t>”文件路径。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9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的源代码文件的扩展名是（</w:t>
      </w:r>
      <w:r>
        <w:rPr>
          <w:rFonts w:ascii="宋体" w:hAnsi="宋体"/>
          <w:color w:val="000000"/>
          <w:sz w:val="20"/>
        </w:rPr>
        <w:t xml:space="preserve">  .java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10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编译器的输入文件的类型是（</w:t>
      </w:r>
      <w:r>
        <w:rPr>
          <w:rFonts w:ascii="宋体" w:hAnsi="宋体"/>
          <w:color w:val="000000"/>
          <w:sz w:val="20"/>
        </w:rPr>
        <w:t xml:space="preserve">  .java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11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编译器的输出文件的类型是（</w:t>
      </w:r>
      <w:r>
        <w:rPr>
          <w:rFonts w:ascii="宋体" w:hAnsi="宋体"/>
          <w:color w:val="000000"/>
          <w:sz w:val="20"/>
        </w:rPr>
        <w:t xml:space="preserve"> .class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12</w:t>
      </w:r>
      <w:r>
        <w:rPr>
          <w:rFonts w:ascii="73dbfb33b307e87100f696750010003" w:hAnsi="73dbfb33b307e87100f696750010003"/>
          <w:color w:val="000000"/>
          <w:sz w:val="20"/>
        </w:rPr>
        <w:t>、运行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应用程序的命令是（</w:t>
      </w:r>
      <w:r>
        <w:rPr>
          <w:rFonts w:ascii="宋体" w:hAnsi="宋体"/>
          <w:color w:val="000000"/>
          <w:sz w:val="20"/>
        </w:rPr>
        <w:t xml:space="preserve">  java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二、选择题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以下选项中，哪些属于</w:t>
      </w:r>
      <w:r>
        <w:rPr>
          <w:rFonts w:ascii="73dbfb33b307e87100f696750040003" w:hAnsi="73dbfb33b307e87100f696750040003"/>
          <w:color w:val="000000"/>
          <w:sz w:val="20"/>
        </w:rPr>
        <w:t>JDK</w:t>
      </w:r>
      <w:r>
        <w:rPr>
          <w:rFonts w:ascii="宋体" w:hAnsi="宋体"/>
          <w:color w:val="000000"/>
          <w:sz w:val="20"/>
        </w:rPr>
        <w:t>工具？（多选）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ABCD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编译器</w:t>
      </w:r>
      <w:r>
        <w:rPr>
          <w:rFonts w:ascii="宋体" w:hAnsi="宋体"/>
          <w:color w:val="000000"/>
          <w:sz w:val="20"/>
        </w:rPr>
        <w:t xml:space="preserve">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运行工具</w:t>
      </w:r>
      <w:r>
        <w:rPr>
          <w:rFonts w:ascii="宋体" w:hAnsi="宋体"/>
          <w:color w:val="000000"/>
          <w:sz w:val="20"/>
        </w:rPr>
        <w:t xml:space="preserve">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文档生成工具</w:t>
      </w:r>
      <w:r>
        <w:rPr>
          <w:rFonts w:ascii="宋体" w:hAnsi="宋体"/>
          <w:color w:val="000000"/>
          <w:sz w:val="20"/>
        </w:rPr>
        <w:t xml:space="preserve">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打包工具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属于以下哪种语言？（</w:t>
      </w:r>
      <w:r>
        <w:rPr>
          <w:rFonts w:ascii="宋体" w:hAnsi="宋体"/>
          <w:color w:val="000000"/>
          <w:sz w:val="20"/>
        </w:rPr>
        <w:t xml:space="preserve">  C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、机器语言</w:t>
      </w:r>
      <w:r>
        <w:rPr>
          <w:rFonts w:ascii="宋体" w:hAnsi="宋体"/>
          <w:color w:val="000000"/>
          <w:sz w:val="20"/>
        </w:rPr>
        <w:t xml:space="preserve">  B</w:t>
      </w:r>
      <w:r>
        <w:rPr>
          <w:rFonts w:ascii="宋体" w:hAnsi="宋体"/>
          <w:color w:val="000000"/>
          <w:sz w:val="20"/>
        </w:rPr>
        <w:t>、汇编语言</w:t>
      </w:r>
      <w:r>
        <w:rPr>
          <w:rFonts w:ascii="宋体" w:hAnsi="宋体"/>
          <w:color w:val="000000"/>
          <w:sz w:val="20"/>
        </w:rPr>
        <w:t xml:space="preserve">   C</w:t>
      </w:r>
      <w:r>
        <w:rPr>
          <w:rFonts w:ascii="宋体" w:hAnsi="宋体"/>
          <w:color w:val="000000"/>
          <w:sz w:val="20"/>
        </w:rPr>
        <w:t>、高级语言</w:t>
      </w:r>
      <w:r>
        <w:rPr>
          <w:rFonts w:ascii="宋体" w:hAnsi="宋体"/>
          <w:color w:val="000000"/>
          <w:sz w:val="20"/>
        </w:rPr>
        <w:t xml:space="preserve">  D</w:t>
      </w:r>
      <w:r>
        <w:rPr>
          <w:rFonts w:ascii="宋体" w:hAnsi="宋体"/>
          <w:color w:val="000000"/>
          <w:sz w:val="20"/>
        </w:rPr>
        <w:t>、以上都不对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下面哪种类型的文件可以在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虚拟机中运行？（</w:t>
      </w:r>
      <w:r>
        <w:rPr>
          <w:rFonts w:ascii="宋体" w:hAnsi="宋体"/>
          <w:color w:val="000000"/>
          <w:sz w:val="20"/>
        </w:rPr>
        <w:t xml:space="preserve">   D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.Java 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.jre  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.exe  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.class </w:t>
      </w:r>
    </w:p>
    <w:p>
      <w:r>
        <w:rPr>
          <w:rFonts w:ascii="宋体" w:hAnsi="宋体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安装好</w:t>
      </w:r>
      <w:r>
        <w:rPr>
          <w:rFonts w:ascii="宋体" w:hAnsi="宋体"/>
          <w:color w:val="000000"/>
          <w:sz w:val="20"/>
        </w:rPr>
        <w:t>JDK</w:t>
      </w:r>
      <w:r>
        <w:rPr>
          <w:rFonts w:ascii="宋体" w:hAnsi="宋体"/>
          <w:color w:val="000000"/>
          <w:sz w:val="20"/>
        </w:rPr>
        <w:t>后，在其</w:t>
      </w:r>
      <w:r>
        <w:rPr>
          <w:rFonts w:ascii="宋体" w:hAnsi="宋体"/>
          <w:color w:val="000000"/>
          <w:sz w:val="20"/>
        </w:rPr>
        <w:t>bin</w:t>
      </w:r>
      <w:r>
        <w:rPr>
          <w:rFonts w:ascii="宋体" w:hAnsi="宋体"/>
          <w:color w:val="000000"/>
          <w:sz w:val="20"/>
        </w:rPr>
        <w:t>目录下有许多</w:t>
      </w:r>
      <w:r>
        <w:rPr>
          <w:rFonts w:ascii="宋体" w:hAnsi="宋体"/>
          <w:color w:val="000000"/>
          <w:sz w:val="20"/>
        </w:rPr>
        <w:t>exe</w:t>
      </w:r>
      <w:r>
        <w:rPr>
          <w:rFonts w:ascii="宋体" w:hAnsi="宋体"/>
          <w:color w:val="000000"/>
          <w:sz w:val="20"/>
        </w:rPr>
        <w:t>可执行文件，其中“</w:t>
      </w:r>
      <w:r>
        <w:rPr>
          <w:rFonts w:ascii="宋体" w:hAnsi="宋体"/>
          <w:color w:val="000000"/>
          <w:sz w:val="20"/>
        </w:rPr>
        <w:t>java.exe</w:t>
      </w:r>
      <w:r>
        <w:rPr>
          <w:rFonts w:ascii="宋体" w:hAnsi="宋体"/>
          <w:color w:val="000000"/>
          <w:sz w:val="20"/>
        </w:rPr>
        <w:t>”命令的作用是以下</w:t>
      </w:r>
    </w:p>
    <w:p>
      <w:r>
        <w:rPr>
          <w:rFonts w:ascii="宋体" w:hAnsi="宋体"/>
          <w:color w:val="000000"/>
          <w:sz w:val="20"/>
        </w:rPr>
        <w:t>哪一种？（</w:t>
      </w:r>
      <w:r>
        <w:rPr>
          <w:rFonts w:ascii="宋体" w:hAnsi="宋体"/>
          <w:color w:val="000000"/>
          <w:sz w:val="20"/>
        </w:rPr>
        <w:t xml:space="preserve">  D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文档制作工具</w:t>
      </w:r>
      <w:r>
        <w:rPr>
          <w:rFonts w:ascii="宋体" w:hAnsi="宋体"/>
          <w:color w:val="000000"/>
          <w:sz w:val="20"/>
        </w:rPr>
        <w:t xml:space="preserve">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解释器</w:t>
      </w:r>
      <w:r>
        <w:rPr>
          <w:rFonts w:ascii="宋体" w:hAnsi="宋体"/>
          <w:color w:val="000000"/>
          <w:sz w:val="20"/>
        </w:rPr>
        <w:t xml:space="preserve">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编译器</w:t>
      </w:r>
      <w:r>
        <w:rPr>
          <w:rFonts w:ascii="宋体" w:hAnsi="宋体"/>
          <w:color w:val="000000"/>
          <w:sz w:val="20"/>
        </w:rPr>
        <w:t xml:space="preserve">   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启动器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如果</w:t>
      </w:r>
      <w:r>
        <w:rPr>
          <w:rFonts w:ascii="宋体" w:hAnsi="宋体"/>
          <w:color w:val="000000"/>
          <w:sz w:val="20"/>
        </w:rPr>
        <w:t>jdk</w:t>
      </w:r>
      <w:r>
        <w:rPr>
          <w:rFonts w:ascii="宋体" w:hAnsi="宋体"/>
          <w:color w:val="000000"/>
          <w:sz w:val="20"/>
        </w:rPr>
        <w:t>的安装路径为“</w:t>
      </w:r>
      <w:r>
        <w:rPr>
          <w:rFonts w:ascii="宋体" w:hAnsi="宋体"/>
          <w:color w:val="000000"/>
          <w:sz w:val="20"/>
        </w:rPr>
        <w:t>d:\jdk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，若想在命令窗口中任何当前路径下，都可以直接使用</w:t>
      </w:r>
      <w:r>
        <w:rPr>
          <w:rFonts w:ascii="宋体" w:hAnsi="宋体"/>
          <w:color w:val="000000"/>
          <w:sz w:val="20"/>
        </w:rPr>
        <w:t>javac</w:t>
      </w:r>
    </w:p>
    <w:p>
      <w:r>
        <w:rPr>
          <w:rFonts w:ascii="宋体" w:hAnsi="宋体"/>
          <w:color w:val="000000"/>
          <w:sz w:val="20"/>
        </w:rPr>
        <w:t>和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命令，需要将环境变量</w:t>
      </w:r>
      <w:r>
        <w:rPr>
          <w:rFonts w:ascii="宋体" w:hAnsi="宋体"/>
          <w:color w:val="000000"/>
          <w:sz w:val="20"/>
        </w:rPr>
        <w:t>path</w:t>
      </w:r>
      <w:r>
        <w:rPr>
          <w:rFonts w:ascii="宋体" w:hAnsi="宋体"/>
          <w:color w:val="000000"/>
          <w:sz w:val="20"/>
        </w:rPr>
        <w:t>设置为以下哪个选项？（</w:t>
      </w:r>
      <w:r>
        <w:rPr>
          <w:rFonts w:ascii="宋体" w:hAnsi="宋体"/>
          <w:color w:val="000000"/>
          <w:sz w:val="20"/>
        </w:rPr>
        <w:t xml:space="preserve">B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d:\jdk;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d:\jdk\bin;    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d:\jre\bin;         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d:\jre; </w:t>
      </w:r>
    </w:p>
    <w:p>
      <w:r>
        <w:rPr>
          <w:rFonts w:ascii="宋体" w:hAnsi="宋体"/>
          <w:color w:val="000000"/>
          <w:sz w:val="20"/>
        </w:rPr>
        <w:t>6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编译一个定义了两个类和三个方法的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源程序文件，总共将产生（</w:t>
      </w:r>
      <w:r>
        <w:rPr>
          <w:rFonts w:ascii="宋体" w:hAnsi="宋体"/>
          <w:color w:val="000000"/>
          <w:sz w:val="20"/>
        </w:rPr>
        <w:t xml:space="preserve"> D   </w:t>
      </w:r>
      <w:r>
        <w:rPr>
          <w:rFonts w:ascii="宋体" w:hAnsi="宋体"/>
          <w:color w:val="000000"/>
          <w:sz w:val="20"/>
        </w:rPr>
        <w:t>）个字节码文件。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个字节码文件，以“</w:t>
      </w:r>
      <w:r>
        <w:rPr>
          <w:rFonts w:ascii="宋体" w:hAnsi="宋体"/>
          <w:color w:val="000000"/>
          <w:sz w:val="20"/>
        </w:rPr>
        <w:t>.java</w:t>
      </w:r>
      <w:r>
        <w:rPr>
          <w:rFonts w:ascii="宋体" w:hAnsi="宋体"/>
          <w:color w:val="000000"/>
          <w:sz w:val="20"/>
        </w:rPr>
        <w:t>”为扩展名</w:t>
      </w:r>
      <w:r>
        <w:rPr>
          <w:rFonts w:ascii="73dbfb33b307e87100f696750040003" w:hAnsi="73dbfb33b307e87100f696750040003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>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个字节码文件，以“</w:t>
      </w:r>
      <w:r>
        <w:rPr>
          <w:rFonts w:ascii="宋体" w:hAnsi="宋体"/>
          <w:color w:val="000000"/>
          <w:sz w:val="20"/>
        </w:rPr>
        <w:t>.java</w:t>
      </w:r>
      <w:r>
        <w:rPr>
          <w:rFonts w:ascii="宋体" w:hAnsi="宋体"/>
          <w:color w:val="000000"/>
          <w:sz w:val="20"/>
        </w:rPr>
        <w:t>”为扩展名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个字节码文件，以“</w:t>
      </w:r>
      <w:r>
        <w:rPr>
          <w:rFonts w:ascii="宋体" w:hAnsi="宋体"/>
          <w:color w:val="000000"/>
          <w:sz w:val="20"/>
        </w:rPr>
        <w:t>.class</w:t>
      </w:r>
      <w:r>
        <w:rPr>
          <w:rFonts w:ascii="宋体" w:hAnsi="宋体"/>
          <w:color w:val="000000"/>
          <w:sz w:val="20"/>
        </w:rPr>
        <w:t>”为扩展名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个字节码文件，以“</w:t>
      </w:r>
      <w:r>
        <w:rPr>
          <w:rFonts w:ascii="宋体" w:hAnsi="宋体"/>
          <w:color w:val="000000"/>
          <w:sz w:val="20"/>
        </w:rPr>
        <w:t>.class</w:t>
      </w:r>
      <w:r>
        <w:rPr>
          <w:rFonts w:ascii="宋体" w:hAnsi="宋体"/>
          <w:color w:val="000000"/>
          <w:sz w:val="20"/>
        </w:rPr>
        <w:t>”为扩展名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7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做为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应用程序入口的</w:t>
      </w:r>
      <w:r>
        <w:rPr>
          <w:rFonts w:ascii="宋体" w:hAnsi="宋体"/>
          <w:color w:val="000000"/>
          <w:sz w:val="20"/>
        </w:rPr>
        <w:t>main</w:t>
      </w:r>
      <w:r>
        <w:rPr>
          <w:rFonts w:ascii="宋体" w:hAnsi="宋体"/>
          <w:color w:val="000000"/>
          <w:sz w:val="20"/>
        </w:rPr>
        <w:t>（）方法，其声明格式可以是（</w:t>
      </w:r>
      <w:r>
        <w:rPr>
          <w:rFonts w:ascii="宋体" w:hAnsi="宋体"/>
          <w:color w:val="000000"/>
          <w:sz w:val="20"/>
        </w:rPr>
        <w:t xml:space="preserve"> A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public </w:t>
      </w:r>
      <w:r>
        <w:rPr>
          <w:rFonts w:ascii="宋体" w:hAnsi="宋体"/>
          <w:color w:val="000000"/>
          <w:sz w:val="20"/>
        </w:rPr>
        <w:t xml:space="preserve">static </w:t>
      </w:r>
      <w:r>
        <w:rPr>
          <w:rFonts w:ascii="宋体" w:hAnsi="宋体"/>
          <w:color w:val="000000"/>
          <w:sz w:val="20"/>
        </w:rPr>
        <w:t xml:space="preserve">void </w:t>
      </w:r>
      <w:r>
        <w:rPr>
          <w:rFonts w:ascii="宋体" w:hAnsi="宋体"/>
          <w:color w:val="000000"/>
          <w:sz w:val="20"/>
        </w:rPr>
        <w:t>main(String[]  args);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public </w:t>
      </w:r>
      <w:r>
        <w:rPr>
          <w:rFonts w:ascii="宋体" w:hAnsi="宋体"/>
          <w:color w:val="000000"/>
          <w:sz w:val="20"/>
        </w:rPr>
        <w:t xml:space="preserve">static </w:t>
      </w:r>
      <w:r>
        <w:rPr>
          <w:rFonts w:ascii="宋体" w:hAnsi="宋体"/>
          <w:color w:val="000000"/>
          <w:sz w:val="20"/>
        </w:rPr>
        <w:t xml:space="preserve">int </w:t>
      </w:r>
      <w:r>
        <w:rPr>
          <w:rFonts w:ascii="宋体" w:hAnsi="宋体"/>
          <w:color w:val="000000"/>
          <w:sz w:val="20"/>
        </w:rPr>
        <w:t xml:space="preserve">main(String[] </w:t>
      </w:r>
      <w:r>
        <w:rPr>
          <w:rFonts w:ascii="宋体" w:hAnsi="宋体"/>
          <w:color w:val="000000"/>
          <w:sz w:val="20"/>
        </w:rPr>
        <w:t xml:space="preserve">args); </w:t>
      </w:r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public void main(String[]  args);    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public int main(String[]  args); </w:t>
      </w:r>
      <w:r>
        <w:rPr>
          <w:rFonts w:ascii="宋体" w:hAnsi="宋体"/>
          <w:color w:val="000000"/>
          <w:sz w:val="20"/>
        </w:rPr>
        <w:t>8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下面选项中，</w:t>
      </w:r>
      <w:r>
        <w:rPr>
          <w:rFonts w:ascii="宋体" w:hAnsi="宋体"/>
          <w:color w:val="000000"/>
          <w:sz w:val="20"/>
        </w:rPr>
        <w:t>（</w:t>
      </w:r>
      <w:r>
        <w:rPr>
          <w:rFonts w:ascii="73dbfb33b307e87100f696750040003" w:hAnsi="73dbfb33b307e87100f696750040003"/>
          <w:color w:val="000000"/>
          <w:sz w:val="20"/>
        </w:rPr>
        <w:t xml:space="preserve"> D </w:t>
      </w:r>
      <w:r>
        <w:rPr>
          <w:rFonts w:ascii="宋体" w:hAnsi="宋体"/>
          <w:color w:val="000000"/>
          <w:sz w:val="20"/>
        </w:rPr>
        <w:t>）是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关键字。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then 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PUBLIC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java   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public </w:t>
      </w:r>
      <w:r>
        <w:rPr>
          <w:rFonts w:ascii="宋体" w:hAnsi="宋体"/>
          <w:color w:val="000000"/>
          <w:sz w:val="20"/>
        </w:rPr>
        <w:t>9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 D   </w:t>
      </w:r>
      <w:r>
        <w:rPr>
          <w:rFonts w:ascii="73dbfb33b307e87100f696750010003" w:hAnsi="73dbfb33b307e87100f696750010003"/>
          <w:color w:val="000000"/>
          <w:sz w:val="20"/>
        </w:rPr>
        <w:t>）不是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的开发工具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Eclipse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NetBeans 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JBuilder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VC++ 6.0 </w:t>
      </w:r>
      <w:r>
        <w:rPr>
          <w:rFonts w:ascii="宋体" w:hAnsi="宋体"/>
          <w:color w:val="000000"/>
          <w:sz w:val="20"/>
        </w:rPr>
        <w:t>10</w:t>
      </w:r>
      <w:r>
        <w:rPr>
          <w:rFonts w:ascii="宋体" w:hAnsi="宋体"/>
          <w:color w:val="000000"/>
          <w:sz w:val="20"/>
        </w:rPr>
        <w:t>、程序语句“</w:t>
      </w:r>
      <w:r>
        <w:rPr>
          <w:rFonts w:ascii="宋体" w:hAnsi="宋体"/>
          <w:color w:val="000000"/>
          <w:sz w:val="20"/>
        </w:rPr>
        <w:t>System.out.println(</w:t>
      </w:r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>one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+1+</w:t>
      </w:r>
      <w:r>
        <w:rPr>
          <w:rFonts w:ascii="宋体" w:hAnsi="宋体"/>
          <w:color w:val="000000"/>
          <w:sz w:val="20"/>
        </w:rPr>
        <w:t>“，</w:t>
      </w:r>
      <w:r>
        <w:rPr>
          <w:rFonts w:ascii="宋体" w:hAnsi="宋体"/>
          <w:color w:val="000000"/>
          <w:sz w:val="20"/>
        </w:rPr>
        <w:t>Two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+2)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>”运行后的结果为（</w:t>
      </w:r>
      <w:r>
        <w:rPr>
          <w:rFonts w:ascii="宋体" w:hAnsi="宋体"/>
          <w:color w:val="000000"/>
          <w:sz w:val="20"/>
        </w:rPr>
        <w:t xml:space="preserve">   D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one,1,Two,2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One1Two2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One,Two 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One1,Two2 </w:t>
      </w:r>
      <w:r>
        <w:rPr>
          <w:rFonts w:ascii="宋体" w:hAnsi="宋体"/>
          <w:color w:val="000000"/>
          <w:sz w:val="20"/>
        </w:rPr>
        <w:t>11</w:t>
      </w:r>
      <w:r>
        <w:rPr>
          <w:rFonts w:ascii="宋体" w:hAnsi="宋体"/>
          <w:color w:val="000000"/>
          <w:sz w:val="20"/>
        </w:rPr>
        <w:t>、下列哪项不是</w:t>
      </w:r>
      <w:r>
        <w:rPr>
          <w:rFonts w:ascii="宋体" w:hAnsi="宋体"/>
          <w:color w:val="000000"/>
          <w:sz w:val="20"/>
        </w:rPr>
        <w:t>JDK</w:t>
      </w:r>
      <w:r>
        <w:rPr>
          <w:rFonts w:ascii="宋体" w:hAnsi="宋体"/>
          <w:color w:val="000000"/>
          <w:sz w:val="20"/>
        </w:rPr>
        <w:t>所包含的内容？（</w:t>
      </w:r>
      <w:r>
        <w:rPr>
          <w:rFonts w:ascii="宋体" w:hAnsi="宋体"/>
          <w:color w:val="000000"/>
          <w:sz w:val="20"/>
        </w:rPr>
        <w:t xml:space="preserve">  C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73dbfb33b307e87100f696750030003" w:hAnsi="73dbfb33b307e87100f696750030003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04" w:hAnsi="73dbfb33b307e87100f696750020004"/>
          <w:color w:val="000000"/>
          <w:sz w:val="15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编程语言</w:t>
      </w:r>
      <w:r>
        <w:rPr>
          <w:rFonts w:ascii="宋体" w:hAnsi="宋体"/>
          <w:color w:val="000000"/>
          <w:sz w:val="20"/>
        </w:rPr>
        <w:t xml:space="preserve">     B</w:t>
      </w:r>
      <w:r>
        <w:rPr>
          <w:rFonts w:ascii="宋体" w:hAnsi="宋体"/>
          <w:color w:val="000000"/>
          <w:sz w:val="20"/>
        </w:rPr>
        <w:t>．工具及工具的</w:t>
      </w:r>
      <w:r>
        <w:rPr>
          <w:rFonts w:ascii="宋体" w:hAnsi="宋体"/>
          <w:color w:val="000000"/>
          <w:sz w:val="20"/>
        </w:rPr>
        <w:t>API   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Java EE</w:t>
      </w:r>
      <w:r>
        <w:rPr>
          <w:rFonts w:ascii="宋体" w:hAnsi="宋体"/>
          <w:color w:val="000000"/>
          <w:sz w:val="20"/>
        </w:rPr>
        <w:t>扩展</w:t>
      </w:r>
      <w:r>
        <w:rPr>
          <w:rFonts w:ascii="宋体" w:hAnsi="宋体"/>
          <w:color w:val="000000"/>
          <w:sz w:val="20"/>
        </w:rPr>
        <w:t>API   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平台虚拟机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12</w:t>
      </w:r>
      <w:r>
        <w:rPr>
          <w:rFonts w:ascii="宋体" w:hAnsi="宋体"/>
          <w:color w:val="000000"/>
          <w:sz w:val="20"/>
        </w:rPr>
        <w:t>、下列关于</w:t>
      </w:r>
      <w:r>
        <w:rPr>
          <w:rFonts w:ascii="宋体" w:hAnsi="宋体"/>
          <w:color w:val="000000"/>
          <w:sz w:val="20"/>
        </w:rPr>
        <w:t>JDK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JRE</w:t>
      </w:r>
      <w:r>
        <w:rPr>
          <w:rFonts w:ascii="宋体" w:hAnsi="宋体"/>
          <w:color w:val="000000"/>
          <w:sz w:val="20"/>
        </w:rPr>
        <w:t>和</w:t>
      </w:r>
      <w:r>
        <w:rPr>
          <w:rFonts w:ascii="宋体" w:hAnsi="宋体"/>
          <w:color w:val="000000"/>
          <w:sz w:val="20"/>
        </w:rPr>
        <w:t>JVM</w:t>
      </w:r>
      <w:r>
        <w:rPr>
          <w:rFonts w:ascii="宋体" w:hAnsi="宋体"/>
          <w:color w:val="000000"/>
          <w:sz w:val="20"/>
        </w:rPr>
        <w:t>的描述。哪项正确？</w:t>
      </w:r>
      <w:r>
        <w:rPr>
          <w:rFonts w:ascii="宋体" w:hAnsi="宋体"/>
          <w:color w:val="000000"/>
          <w:sz w:val="20"/>
        </w:rPr>
        <w:t xml:space="preserve">(   D   ) </w:t>
      </w:r>
    </w:p>
    <w:p>
      <w:r>
        <w:rPr>
          <w:rFonts w:ascii="宋体" w:hAnsi="宋体"/>
          <w:color w:val="000000"/>
          <w:sz w:val="20"/>
        </w:rPr>
        <w:t xml:space="preserve">    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JDK</w:t>
      </w:r>
      <w:r>
        <w:rPr>
          <w:rFonts w:ascii="宋体" w:hAnsi="宋体"/>
          <w:color w:val="000000"/>
          <w:sz w:val="20"/>
        </w:rPr>
        <w:t>中包含了</w:t>
      </w:r>
      <w:r>
        <w:rPr>
          <w:rFonts w:ascii="宋体" w:hAnsi="宋体"/>
          <w:color w:val="000000"/>
          <w:sz w:val="20"/>
        </w:rPr>
        <w:t>JRE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>JVM</w:t>
      </w:r>
      <w:r>
        <w:rPr>
          <w:rFonts w:ascii="宋体" w:hAnsi="宋体"/>
          <w:color w:val="000000"/>
          <w:sz w:val="20"/>
        </w:rPr>
        <w:t>中包含了</w:t>
      </w:r>
      <w:r>
        <w:rPr>
          <w:rFonts w:ascii="宋体" w:hAnsi="宋体"/>
          <w:color w:val="000000"/>
          <w:sz w:val="20"/>
        </w:rPr>
        <w:t xml:space="preserve">JRE  </w:t>
      </w:r>
      <w:r>
        <w:rPr>
          <w:rFonts w:ascii="宋体" w:hAnsi="宋体"/>
          <w:color w:val="000000"/>
          <w:sz w:val="20"/>
        </w:rPr>
        <w:t xml:space="preserve">    B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JRE</w:t>
      </w:r>
      <w:r>
        <w:rPr>
          <w:rFonts w:ascii="宋体" w:hAnsi="宋体"/>
          <w:color w:val="000000"/>
          <w:sz w:val="20"/>
        </w:rPr>
        <w:t>中包含了</w:t>
      </w:r>
      <w:r>
        <w:rPr>
          <w:rFonts w:ascii="宋体" w:hAnsi="宋体"/>
          <w:color w:val="000000"/>
          <w:sz w:val="20"/>
        </w:rPr>
        <w:t>JDK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>JDK</w:t>
      </w:r>
      <w:r>
        <w:rPr>
          <w:rFonts w:ascii="宋体" w:hAnsi="宋体"/>
          <w:color w:val="000000"/>
          <w:sz w:val="20"/>
        </w:rPr>
        <w:t>中包含了</w:t>
      </w:r>
      <w:r>
        <w:rPr>
          <w:rFonts w:ascii="宋体" w:hAnsi="宋体"/>
          <w:color w:val="000000"/>
          <w:sz w:val="20"/>
        </w:rPr>
        <w:t xml:space="preserve">JVM </w:t>
      </w:r>
      <w:r>
        <w:rPr>
          <w:rFonts w:ascii="宋体" w:hAnsi="宋体"/>
          <w:color w:val="000000"/>
          <w:sz w:val="20"/>
        </w:rPr>
        <w:t xml:space="preserve">    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JRE</w:t>
      </w:r>
      <w:r>
        <w:rPr>
          <w:rFonts w:ascii="宋体" w:hAnsi="宋体"/>
          <w:color w:val="000000"/>
          <w:sz w:val="20"/>
        </w:rPr>
        <w:t>中包含了</w:t>
      </w:r>
      <w:r>
        <w:rPr>
          <w:rFonts w:ascii="宋体" w:hAnsi="宋体"/>
          <w:color w:val="000000"/>
          <w:sz w:val="20"/>
        </w:rPr>
        <w:t>JDK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>JVM</w:t>
      </w:r>
      <w:r>
        <w:rPr>
          <w:rFonts w:ascii="宋体" w:hAnsi="宋体"/>
          <w:color w:val="000000"/>
          <w:sz w:val="20"/>
        </w:rPr>
        <w:t>中包含了</w:t>
      </w:r>
      <w:r>
        <w:rPr>
          <w:rFonts w:ascii="宋体" w:hAnsi="宋体"/>
          <w:color w:val="000000"/>
          <w:sz w:val="20"/>
        </w:rPr>
        <w:t xml:space="preserve">JRE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JDK</w:t>
      </w:r>
      <w:r>
        <w:rPr>
          <w:rFonts w:ascii="宋体" w:hAnsi="宋体"/>
          <w:color w:val="000000"/>
          <w:sz w:val="20"/>
        </w:rPr>
        <w:t>中包含了</w:t>
      </w:r>
      <w:r>
        <w:rPr>
          <w:rFonts w:ascii="宋体" w:hAnsi="宋体"/>
          <w:color w:val="000000"/>
          <w:sz w:val="20"/>
        </w:rPr>
        <w:t>JRE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>JRE</w:t>
      </w:r>
      <w:r>
        <w:rPr>
          <w:rFonts w:ascii="宋体" w:hAnsi="宋体"/>
          <w:color w:val="000000"/>
          <w:sz w:val="20"/>
        </w:rPr>
        <w:t>中包含了</w:t>
      </w:r>
      <w:r>
        <w:rPr>
          <w:rFonts w:ascii="宋体" w:hAnsi="宋体"/>
          <w:color w:val="000000"/>
          <w:sz w:val="20"/>
        </w:rPr>
        <w:t xml:space="preserve">JVM     </w:t>
      </w:r>
      <w:r>
        <w:rPr>
          <w:rFonts w:ascii="宋体" w:hAnsi="宋体"/>
          <w:color w:val="000000"/>
          <w:sz w:val="20"/>
        </w:rPr>
        <w:t>13</w:t>
      </w:r>
      <w:r>
        <w:rPr>
          <w:rFonts w:ascii="宋体" w:hAnsi="宋体"/>
          <w:color w:val="000000"/>
          <w:sz w:val="20"/>
        </w:rPr>
        <w:t>、下列哪个工具可以编译</w:t>
      </w:r>
      <w:r>
        <w:rPr>
          <w:rFonts w:ascii="73dbfb33b307e87100f696750040004" w:hAnsi="73dbfb33b307e87100f696750040004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源文件？</w:t>
      </w:r>
      <w:r>
        <w:rPr>
          <w:rFonts w:ascii="宋体" w:hAnsi="宋体"/>
          <w:color w:val="000000"/>
          <w:sz w:val="20"/>
        </w:rPr>
        <w:t xml:space="preserve">(    A   ) </w:t>
      </w:r>
    </w:p>
    <w:p>
      <w:r>
        <w:rPr>
          <w:rFonts w:ascii="宋体" w:hAnsi="宋体"/>
          <w:color w:val="000000"/>
          <w:sz w:val="20"/>
        </w:rPr>
        <w:t xml:space="preserve">    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javac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  B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jdb       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javadoc          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73dbfb33b307e87100f696750040004" w:hAnsi="73dbfb33b307e87100f696750040004"/>
          <w:color w:val="000000"/>
          <w:sz w:val="20"/>
        </w:rPr>
        <w:t xml:space="preserve">junit     </w:t>
      </w:r>
      <w:r>
        <w:rPr>
          <w:rFonts w:ascii="宋体" w:hAnsi="宋体"/>
          <w:color w:val="000000"/>
          <w:sz w:val="20"/>
        </w:rPr>
        <w:t>14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JDK</w:t>
      </w:r>
      <w:r>
        <w:rPr>
          <w:rFonts w:ascii="宋体" w:hAnsi="宋体"/>
          <w:color w:val="000000"/>
          <w:sz w:val="20"/>
        </w:rPr>
        <w:t>工具</w:t>
      </w:r>
      <w:r>
        <w:rPr>
          <w:rFonts w:ascii="宋体" w:hAnsi="宋体"/>
          <w:color w:val="000000"/>
          <w:sz w:val="20"/>
        </w:rPr>
        <w:t>javadoc</w:t>
      </w:r>
      <w:r>
        <w:rPr>
          <w:rFonts w:ascii="宋体" w:hAnsi="宋体"/>
          <w:color w:val="000000"/>
          <w:sz w:val="20"/>
        </w:rPr>
        <w:t>的作用是哪项？</w:t>
      </w:r>
      <w:r>
        <w:rPr>
          <w:rFonts w:ascii="宋体" w:hAnsi="宋体"/>
          <w:color w:val="000000"/>
          <w:sz w:val="20"/>
        </w:rPr>
        <w:t xml:space="preserve">(   A    ) </w:t>
      </w:r>
    </w:p>
    <w:p>
      <w:r>
        <w:rPr>
          <w:rFonts w:ascii="宋体" w:hAnsi="宋体"/>
          <w:color w:val="000000"/>
          <w:sz w:val="20"/>
        </w:rPr>
        <w:t xml:space="preserve">    A</w:t>
      </w:r>
      <w:r>
        <w:rPr>
          <w:rFonts w:ascii="宋体" w:hAnsi="宋体"/>
          <w:color w:val="000000"/>
          <w:sz w:val="20"/>
        </w:rPr>
        <w:t>．生成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文档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B</w:t>
      </w:r>
      <w:r>
        <w:rPr>
          <w:rFonts w:ascii="宋体" w:hAnsi="宋体"/>
          <w:color w:val="000000"/>
          <w:sz w:val="20"/>
        </w:rPr>
        <w:t>．编译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源文件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．执行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类文件</w:t>
      </w:r>
      <w:r>
        <w:rPr>
          <w:rFonts w:ascii="宋体" w:hAnsi="宋体"/>
          <w:color w:val="000000"/>
          <w:sz w:val="20"/>
        </w:rPr>
        <w:t xml:space="preserve">   D</w:t>
      </w:r>
      <w:r>
        <w:rPr>
          <w:rFonts w:ascii="宋体" w:hAnsi="宋体"/>
          <w:color w:val="000000"/>
          <w:sz w:val="20"/>
        </w:rPr>
        <w:t>．测试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代码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15</w:t>
      </w:r>
      <w:r>
        <w:rPr>
          <w:rFonts w:ascii="宋体" w:hAnsi="宋体"/>
          <w:color w:val="000000"/>
          <w:sz w:val="20"/>
        </w:rPr>
        <w:t>、以下哪些包是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标准库中常用的包？（多选）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  ACD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lang   B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javax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servlet .http    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j ava.io   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sql </w:t>
      </w:r>
      <w:r>
        <w:rPr>
          <w:rFonts w:ascii="宋体" w:hAnsi="宋体"/>
          <w:color w:val="000000"/>
          <w:sz w:val="20"/>
        </w:rPr>
        <w:t>16</w:t>
      </w:r>
      <w:r>
        <w:rPr>
          <w:rFonts w:ascii="宋体" w:hAnsi="宋体"/>
          <w:color w:val="000000"/>
          <w:sz w:val="20"/>
        </w:rPr>
        <w:t>、使用</w:t>
      </w:r>
      <w:r>
        <w:rPr>
          <w:rFonts w:ascii="宋体" w:hAnsi="宋体"/>
          <w:color w:val="000000"/>
          <w:sz w:val="20"/>
        </w:rPr>
        <w:t>JDK</w:t>
      </w:r>
      <w:r>
        <w:rPr>
          <w:rFonts w:ascii="宋体" w:hAnsi="宋体"/>
          <w:color w:val="000000"/>
          <w:sz w:val="20"/>
        </w:rPr>
        <w:t>工具生成的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文档的文件格式是？</w:t>
      </w:r>
      <w:r>
        <w:rPr>
          <w:rFonts w:ascii="宋体" w:hAnsi="宋体"/>
          <w:color w:val="000000"/>
          <w:sz w:val="20"/>
        </w:rPr>
        <w:t xml:space="preserve">(    D   )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XML</w:t>
      </w:r>
      <w:r>
        <w:rPr>
          <w:rFonts w:ascii="宋体" w:hAnsi="宋体"/>
          <w:color w:val="000000"/>
          <w:sz w:val="20"/>
        </w:rPr>
        <w:t>格式</w:t>
      </w:r>
      <w:r>
        <w:rPr>
          <w:rFonts w:ascii="宋体" w:hAnsi="宋体"/>
          <w:color w:val="000000"/>
          <w:sz w:val="20"/>
        </w:rPr>
        <w:t xml:space="preserve">     B</w:t>
      </w:r>
      <w:r>
        <w:rPr>
          <w:rFonts w:ascii="宋体" w:hAnsi="宋体"/>
          <w:color w:val="000000"/>
          <w:sz w:val="20"/>
        </w:rPr>
        <w:t>．自定义格式</w:t>
      </w:r>
      <w:r>
        <w:rPr>
          <w:rFonts w:ascii="宋体" w:hAnsi="宋体"/>
          <w:color w:val="000000"/>
          <w:sz w:val="20"/>
        </w:rPr>
        <w:t xml:space="preserve">     c</w:t>
      </w:r>
      <w:r>
        <w:rPr>
          <w:rFonts w:ascii="宋体" w:hAnsi="宋体"/>
          <w:color w:val="000000"/>
          <w:sz w:val="20"/>
        </w:rPr>
        <w:t>．二进制格式</w:t>
      </w:r>
      <w:r>
        <w:rPr>
          <w:rFonts w:ascii="宋体" w:hAnsi="宋体"/>
          <w:color w:val="000000"/>
          <w:sz w:val="20"/>
        </w:rPr>
        <w:t xml:space="preserve">   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HTML</w:t>
      </w:r>
      <w:r>
        <w:rPr>
          <w:rFonts w:ascii="宋体" w:hAnsi="宋体"/>
          <w:color w:val="000000"/>
          <w:sz w:val="20"/>
        </w:rPr>
        <w:t>格式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17</w:t>
      </w:r>
      <w:r>
        <w:rPr>
          <w:rFonts w:ascii="宋体" w:hAnsi="宋体"/>
          <w:color w:val="000000"/>
          <w:sz w:val="20"/>
        </w:rPr>
        <w:t>、以下关于</w:t>
      </w:r>
      <w:r>
        <w:rPr>
          <w:rFonts w:ascii="宋体" w:hAnsi="宋体"/>
          <w:color w:val="000000"/>
          <w:sz w:val="20"/>
        </w:rPr>
        <w:t>JVM</w:t>
      </w:r>
      <w:r>
        <w:rPr>
          <w:rFonts w:ascii="宋体" w:hAnsi="宋体"/>
          <w:color w:val="000000"/>
          <w:sz w:val="20"/>
        </w:rPr>
        <w:t>的叙述，哪项正确？（多选）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  BC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JVM</w:t>
      </w:r>
      <w:r>
        <w:rPr>
          <w:rFonts w:ascii="宋体" w:hAnsi="宋体"/>
          <w:color w:val="000000"/>
          <w:sz w:val="20"/>
        </w:rPr>
        <w:t>运行于操作系统之上，它依赖于操作系统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B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JVM</w:t>
      </w:r>
      <w:r>
        <w:rPr>
          <w:rFonts w:ascii="宋体" w:hAnsi="宋体"/>
          <w:color w:val="000000"/>
          <w:sz w:val="20"/>
        </w:rPr>
        <w:t>运行于操作系统之上，它与操作系统无关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JVM</w:t>
      </w:r>
      <w:r>
        <w:rPr>
          <w:rFonts w:ascii="宋体" w:hAnsi="宋体"/>
          <w:color w:val="000000"/>
          <w:sz w:val="20"/>
        </w:rPr>
        <w:t>支持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程序运行，它能够直接运行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字节码文件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JVM</w:t>
      </w:r>
      <w:r>
        <w:rPr>
          <w:rFonts w:ascii="宋体" w:hAnsi="宋体"/>
          <w:color w:val="000000"/>
          <w:sz w:val="20"/>
        </w:rPr>
        <w:t>支持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程序运行，它能够直接运行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源代码文件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18</w:t>
      </w:r>
      <w:r>
        <w:rPr>
          <w:rFonts w:ascii="宋体" w:hAnsi="宋体"/>
          <w:color w:val="000000"/>
          <w:sz w:val="20"/>
        </w:rPr>
        <w:t>、以下关于支持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运行平台的叙述，哪项错误？</w:t>
      </w:r>
      <w:r>
        <w:rPr>
          <w:rFonts w:ascii="宋体" w:hAnsi="宋体"/>
          <w:color w:val="000000"/>
          <w:sz w:val="20"/>
        </w:rPr>
        <w:t xml:space="preserve">(  C   )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可在</w:t>
      </w:r>
      <w:r>
        <w:rPr>
          <w:rFonts w:ascii="宋体" w:hAnsi="宋体"/>
          <w:color w:val="000000"/>
          <w:sz w:val="20"/>
        </w:rPr>
        <w:t>Solaris</w:t>
      </w:r>
      <w:r>
        <w:rPr>
          <w:rFonts w:ascii="宋体" w:hAnsi="宋体"/>
          <w:color w:val="000000"/>
          <w:sz w:val="20"/>
        </w:rPr>
        <w:t>平台上运行</w:t>
      </w:r>
      <w:r>
        <w:rPr>
          <w:rFonts w:ascii="宋体" w:hAnsi="宋体"/>
          <w:color w:val="000000"/>
          <w:sz w:val="20"/>
        </w:rPr>
        <w:t xml:space="preserve">     B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可在</w:t>
      </w:r>
      <w:r>
        <w:rPr>
          <w:rFonts w:ascii="宋体" w:hAnsi="宋体"/>
          <w:color w:val="000000"/>
          <w:sz w:val="20"/>
        </w:rPr>
        <w:t>Windows</w:t>
      </w:r>
      <w:r>
        <w:rPr>
          <w:rFonts w:ascii="宋体" w:hAnsi="宋体"/>
          <w:color w:val="000000"/>
          <w:sz w:val="20"/>
        </w:rPr>
        <w:t>平台上运行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语言与平台无关。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程序的运行结果依赖于操作系统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语言与平台无关。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程序的运行结果与操作系统无关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19</w:t>
      </w:r>
      <w:r>
        <w:rPr>
          <w:rFonts w:ascii="宋体" w:hAnsi="宋体"/>
          <w:color w:val="000000"/>
          <w:sz w:val="20"/>
        </w:rPr>
        <w:t>、以下关于</w:t>
      </w:r>
      <w:r>
        <w:rPr>
          <w:rFonts w:ascii="73dbfb33b307e87100f696750040004" w:hAnsi="73dbfb33b307e87100f696750040004"/>
          <w:color w:val="000000"/>
          <w:sz w:val="20"/>
        </w:rPr>
        <w:t>Applet</w:t>
      </w:r>
      <w:r>
        <w:rPr>
          <w:rFonts w:ascii="宋体" w:hAnsi="宋体"/>
          <w:color w:val="000000"/>
          <w:sz w:val="20"/>
        </w:rPr>
        <w:t>和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程序之间关系的叙述，哪项错误？</w:t>
      </w:r>
      <w:r>
        <w:rPr>
          <w:rFonts w:ascii="宋体" w:hAnsi="宋体"/>
          <w:color w:val="000000"/>
          <w:sz w:val="20"/>
        </w:rPr>
        <w:t xml:space="preserve">(  B     )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-</w:t>
      </w:r>
      <w:r>
        <w:rPr>
          <w:rFonts w:ascii="宋体" w:hAnsi="宋体"/>
          <w:color w:val="000000"/>
          <w:sz w:val="20"/>
        </w:rPr>
        <w:t>个</w:t>
      </w:r>
      <w:r>
        <w:rPr>
          <w:rFonts w:ascii="宋体" w:hAnsi="宋体"/>
          <w:color w:val="000000"/>
          <w:sz w:val="20"/>
        </w:rPr>
        <w:t>Applet</w:t>
      </w:r>
      <w:r>
        <w:rPr>
          <w:rFonts w:ascii="宋体" w:hAnsi="宋体"/>
          <w:color w:val="000000"/>
          <w:sz w:val="20"/>
        </w:rPr>
        <w:t>就是一段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程序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B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Applet</w:t>
      </w:r>
      <w:r>
        <w:rPr>
          <w:rFonts w:ascii="宋体" w:hAnsi="宋体"/>
          <w:color w:val="000000"/>
          <w:sz w:val="20"/>
        </w:rPr>
        <w:t>是一种特殊的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程序，它需要运行在</w:t>
      </w:r>
      <w:r>
        <w:rPr>
          <w:rFonts w:ascii="宋体" w:hAnsi="宋体"/>
          <w:color w:val="000000"/>
          <w:sz w:val="20"/>
        </w:rPr>
        <w:t>Web</w:t>
      </w:r>
      <w:r>
        <w:rPr>
          <w:rFonts w:ascii="宋体" w:hAnsi="宋体"/>
          <w:color w:val="000000"/>
          <w:sz w:val="20"/>
        </w:rPr>
        <w:t>服务器上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Applet</w:t>
      </w:r>
      <w:r>
        <w:rPr>
          <w:rFonts w:ascii="宋体" w:hAnsi="宋体"/>
          <w:color w:val="000000"/>
          <w:sz w:val="20"/>
        </w:rPr>
        <w:t>是一种特殊的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程序，它需要运行在</w:t>
      </w:r>
      <w:r>
        <w:rPr>
          <w:rFonts w:ascii="宋体" w:hAnsi="宋体"/>
          <w:color w:val="000000"/>
          <w:sz w:val="20"/>
        </w:rPr>
        <w:t>Web</w:t>
      </w:r>
      <w:r>
        <w:rPr>
          <w:rFonts w:ascii="宋体" w:hAnsi="宋体"/>
          <w:color w:val="000000"/>
          <w:sz w:val="20"/>
        </w:rPr>
        <w:t>浏览器上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Applet</w:t>
      </w:r>
      <w:r>
        <w:rPr>
          <w:rFonts w:ascii="宋体" w:hAnsi="宋体"/>
          <w:color w:val="000000"/>
          <w:sz w:val="20"/>
        </w:rPr>
        <w:t>是一种</w:t>
      </w:r>
      <w:r>
        <w:rPr>
          <w:rFonts w:ascii="宋体" w:hAnsi="宋体"/>
          <w:color w:val="000000"/>
          <w:sz w:val="20"/>
        </w:rPr>
        <w:t>Java SE</w:t>
      </w:r>
      <w:r>
        <w:rPr>
          <w:rFonts w:ascii="宋体" w:hAnsi="宋体"/>
          <w:color w:val="000000"/>
          <w:sz w:val="20"/>
        </w:rPr>
        <w:t>平台的应用程序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20</w:t>
      </w:r>
      <w:r>
        <w:rPr>
          <w:rFonts w:ascii="宋体" w:hAnsi="宋体"/>
          <w:color w:val="000000"/>
          <w:sz w:val="20"/>
        </w:rPr>
        <w:t>、以下关于</w:t>
      </w:r>
      <w:r>
        <w:rPr>
          <w:rFonts w:ascii="宋体" w:hAnsi="宋体"/>
          <w:color w:val="000000"/>
          <w:sz w:val="20"/>
        </w:rPr>
        <w:t>Java HotSpot</w:t>
      </w:r>
      <w:r>
        <w:rPr>
          <w:rFonts w:ascii="宋体" w:hAnsi="宋体"/>
          <w:color w:val="000000"/>
          <w:sz w:val="20"/>
        </w:rPr>
        <w:t>的描述，哪两项错误？（多选）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 AD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JavaHotSpot</w:t>
      </w:r>
      <w:r>
        <w:rPr>
          <w:rFonts w:ascii="宋体" w:hAnsi="宋体"/>
          <w:color w:val="000000"/>
          <w:sz w:val="20"/>
        </w:rPr>
        <w:t>是一种热编译技术，在编译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源程序时会被使用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B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Java HotSpot</w:t>
      </w:r>
      <w:r>
        <w:rPr>
          <w:rFonts w:ascii="宋体" w:hAnsi="宋体"/>
          <w:color w:val="000000"/>
          <w:sz w:val="20"/>
        </w:rPr>
        <w:t>是一种热编译技术，在运行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代码时会被使用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Java HotSpot</w:t>
      </w:r>
      <w:r>
        <w:rPr>
          <w:rFonts w:ascii="宋体" w:hAnsi="宋体"/>
          <w:color w:val="000000"/>
          <w:sz w:val="20"/>
        </w:rPr>
        <w:t>是一种热编译技术，它只对程序的部分字节码进行优化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Java HotSpot</w:t>
      </w:r>
      <w:r>
        <w:rPr>
          <w:rFonts w:ascii="宋体" w:hAnsi="宋体"/>
          <w:color w:val="000000"/>
          <w:sz w:val="20"/>
        </w:rPr>
        <w:t>是一种热编译技术，它会对程序的全部字节码进行优化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21</w:t>
      </w:r>
      <w:r>
        <w:rPr>
          <w:rFonts w:ascii="宋体" w:hAnsi="宋体"/>
          <w:color w:val="000000"/>
          <w:sz w:val="20"/>
        </w:rPr>
        <w:t>、环境变量</w:t>
      </w:r>
      <w:r>
        <w:rPr>
          <w:rFonts w:ascii="宋体" w:hAnsi="宋体"/>
          <w:color w:val="000000"/>
          <w:sz w:val="20"/>
        </w:rPr>
        <w:t>PATH</w:t>
      </w:r>
      <w:r>
        <w:rPr>
          <w:rFonts w:ascii="宋体" w:hAnsi="宋体"/>
          <w:color w:val="000000"/>
          <w:sz w:val="20"/>
        </w:rPr>
        <w:t>中含有多个路径时，路径和路径之间可以用哪项来隔开？</w:t>
      </w:r>
      <w:r>
        <w:rPr>
          <w:rFonts w:ascii="宋体" w:hAnsi="宋体"/>
          <w:color w:val="000000"/>
          <w:sz w:val="20"/>
        </w:rPr>
        <w:t xml:space="preserve">(   A   ) </w:t>
      </w:r>
    </w:p>
    <w:p>
      <w:r>
        <w:rPr>
          <w:rFonts w:ascii="宋体" w:hAnsi="宋体"/>
          <w:color w:val="000000"/>
          <w:sz w:val="20"/>
        </w:rPr>
        <w:t xml:space="preserve">A.;         B.  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 xml:space="preserve">        C.*         D:|     </w:t>
      </w:r>
      <w:r>
        <w:rPr>
          <w:rFonts w:ascii="宋体" w:hAnsi="宋体"/>
          <w:color w:val="000000"/>
          <w:sz w:val="20"/>
        </w:rPr>
        <w:t>22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CLASSPATH</w:t>
      </w:r>
      <w:r>
        <w:rPr>
          <w:rFonts w:ascii="宋体" w:hAnsi="宋体"/>
          <w:color w:val="000000"/>
          <w:sz w:val="20"/>
        </w:rPr>
        <w:t>中的“．</w:t>
      </w:r>
      <w:r>
        <w:rPr>
          <w:rFonts w:ascii="宋体" w:hAnsi="宋体"/>
          <w:color w:val="000000"/>
          <w:sz w:val="20"/>
        </w:rPr>
        <w:t>”的含义是哪项？</w:t>
      </w:r>
      <w:r>
        <w:rPr>
          <w:rFonts w:ascii="宋体" w:hAnsi="宋体"/>
          <w:color w:val="000000"/>
          <w:sz w:val="20"/>
        </w:rPr>
        <w:t xml:space="preserve">(    B    )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．省略号</w:t>
      </w:r>
      <w:r>
        <w:rPr>
          <w:rFonts w:ascii="宋体" w:hAnsi="宋体"/>
          <w:color w:val="000000"/>
          <w:sz w:val="20"/>
        </w:rPr>
        <w:t xml:space="preserve">         B</w:t>
      </w:r>
      <w:r>
        <w:rPr>
          <w:rFonts w:ascii="宋体" w:hAnsi="宋体"/>
          <w:color w:val="000000"/>
          <w:sz w:val="20"/>
        </w:rPr>
        <w:t>．当前目录</w:t>
      </w:r>
      <w:r>
        <w:rPr>
          <w:rFonts w:ascii="宋体" w:hAnsi="宋体"/>
          <w:color w:val="000000"/>
          <w:sz w:val="20"/>
        </w:rPr>
        <w:t xml:space="preserve">       C</w:t>
      </w:r>
      <w:r>
        <w:rPr>
          <w:rFonts w:ascii="宋体" w:hAnsi="宋体"/>
          <w:color w:val="000000"/>
          <w:sz w:val="20"/>
        </w:rPr>
        <w:t>．所有目录</w:t>
      </w:r>
      <w:r>
        <w:rPr>
          <w:rFonts w:ascii="宋体" w:hAnsi="宋体"/>
          <w:color w:val="000000"/>
          <w:sz w:val="20"/>
        </w:rPr>
        <w:t xml:space="preserve">        D</w:t>
      </w:r>
      <w:r>
        <w:rPr>
          <w:rFonts w:ascii="宋体" w:hAnsi="宋体"/>
          <w:color w:val="000000"/>
          <w:sz w:val="20"/>
        </w:rPr>
        <w:t>．上级目录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23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JVM</w:t>
      </w:r>
      <w:r>
        <w:rPr>
          <w:rFonts w:ascii="宋体" w:hAnsi="宋体"/>
          <w:color w:val="000000"/>
          <w:sz w:val="20"/>
        </w:rPr>
        <w:t>在执行一个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类时，大致采用以下过程？</w:t>
      </w:r>
      <w:r>
        <w:rPr>
          <w:rFonts w:ascii="宋体" w:hAnsi="宋体"/>
          <w:color w:val="000000"/>
          <w:sz w:val="20"/>
        </w:rPr>
        <w:t xml:space="preserve">( D   )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．执行类中的代码一</w:t>
      </w:r>
      <w:r>
        <w:rPr>
          <w:rFonts w:ascii="宋体" w:hAnsi="宋体"/>
          <w:color w:val="000000"/>
          <w:sz w:val="20"/>
        </w:rPr>
        <w:t>&gt;</w:t>
      </w:r>
      <w:r>
        <w:rPr>
          <w:rFonts w:ascii="宋体" w:hAnsi="宋体"/>
          <w:color w:val="000000"/>
          <w:sz w:val="20"/>
        </w:rPr>
        <w:t>装载类一</w:t>
      </w:r>
      <w:r>
        <w:rPr>
          <w:rFonts w:ascii="宋体" w:hAnsi="宋体"/>
          <w:color w:val="000000"/>
          <w:sz w:val="20"/>
        </w:rPr>
        <w:t>&gt;</w:t>
      </w:r>
      <w:r>
        <w:rPr>
          <w:rFonts w:ascii="宋体" w:hAnsi="宋体"/>
          <w:color w:val="000000"/>
          <w:sz w:val="20"/>
        </w:rPr>
        <w:t>校验类</w:t>
      </w:r>
      <w:r>
        <w:rPr>
          <w:rFonts w:ascii="宋体" w:hAnsi="宋体"/>
          <w:color w:val="000000"/>
          <w:sz w:val="20"/>
        </w:rPr>
        <w:t xml:space="preserve">        B</w:t>
      </w:r>
      <w:r>
        <w:rPr>
          <w:rFonts w:ascii="宋体" w:hAnsi="宋体"/>
          <w:color w:val="000000"/>
          <w:sz w:val="20"/>
        </w:rPr>
        <w:t>．校验类一</w:t>
      </w:r>
      <w:r>
        <w:rPr>
          <w:rFonts w:ascii="宋体" w:hAnsi="宋体"/>
          <w:color w:val="000000"/>
          <w:sz w:val="20"/>
        </w:rPr>
        <w:t>&gt;</w:t>
      </w:r>
      <w:r>
        <w:rPr>
          <w:rFonts w:ascii="宋体" w:hAnsi="宋体"/>
          <w:color w:val="000000"/>
          <w:sz w:val="20"/>
        </w:rPr>
        <w:t>装载类一</w:t>
      </w:r>
      <w:r>
        <w:rPr>
          <w:rFonts w:ascii="宋体" w:hAnsi="宋体"/>
          <w:color w:val="000000"/>
          <w:sz w:val="20"/>
        </w:rPr>
        <w:t>&gt;</w:t>
      </w:r>
      <w:r>
        <w:rPr>
          <w:rFonts w:ascii="宋体" w:hAnsi="宋体"/>
          <w:color w:val="000000"/>
          <w:sz w:val="20"/>
        </w:rPr>
        <w:t>执行类中的代码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．装载类一</w:t>
      </w:r>
      <w:r>
        <w:rPr>
          <w:rFonts w:ascii="宋体" w:hAnsi="宋体"/>
          <w:color w:val="000000"/>
          <w:sz w:val="20"/>
        </w:rPr>
        <w:t>&gt;</w:t>
      </w:r>
      <w:r>
        <w:rPr>
          <w:rFonts w:ascii="宋体" w:hAnsi="宋体"/>
          <w:color w:val="000000"/>
          <w:sz w:val="20"/>
        </w:rPr>
        <w:t>执行类中的代码一</w:t>
      </w:r>
      <w:r>
        <w:rPr>
          <w:rFonts w:ascii="宋体" w:hAnsi="宋体"/>
          <w:color w:val="000000"/>
          <w:sz w:val="20"/>
        </w:rPr>
        <w:t>&gt;</w:t>
      </w:r>
      <w:r>
        <w:rPr>
          <w:rFonts w:ascii="宋体" w:hAnsi="宋体"/>
          <w:color w:val="000000"/>
          <w:sz w:val="20"/>
        </w:rPr>
        <w:t>校验类</w:t>
      </w:r>
      <w:r>
        <w:rPr>
          <w:rFonts w:ascii="宋体" w:hAnsi="宋体"/>
          <w:color w:val="000000"/>
          <w:sz w:val="20"/>
        </w:rPr>
        <w:t xml:space="preserve">        D</w:t>
      </w:r>
      <w:r>
        <w:rPr>
          <w:rFonts w:ascii="宋体" w:hAnsi="宋体"/>
          <w:color w:val="000000"/>
          <w:sz w:val="20"/>
        </w:rPr>
        <w:t>．装载类一</w:t>
      </w:r>
      <w:r>
        <w:rPr>
          <w:rFonts w:ascii="宋体" w:hAnsi="宋体"/>
          <w:color w:val="000000"/>
          <w:sz w:val="20"/>
        </w:rPr>
        <w:t>&gt;</w:t>
      </w:r>
      <w:r>
        <w:rPr>
          <w:rFonts w:ascii="宋体" w:hAnsi="宋体"/>
          <w:color w:val="000000"/>
          <w:sz w:val="20"/>
        </w:rPr>
        <w:t>校验类一</w:t>
      </w:r>
      <w:r>
        <w:rPr>
          <w:rFonts w:ascii="宋体" w:hAnsi="宋体"/>
          <w:color w:val="000000"/>
          <w:sz w:val="20"/>
        </w:rPr>
        <w:t>&gt;</w:t>
      </w:r>
      <w:r>
        <w:rPr>
          <w:rFonts w:ascii="宋体" w:hAnsi="宋体"/>
          <w:color w:val="000000"/>
          <w:sz w:val="20"/>
        </w:rPr>
        <w:t>执行类中的代码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24</w:t>
      </w:r>
      <w:r>
        <w:rPr>
          <w:rFonts w:ascii="宋体" w:hAnsi="宋体"/>
          <w:color w:val="000000"/>
          <w:sz w:val="20"/>
        </w:rPr>
        <w:t>、当运行—个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程序时，传递参数的格式是哪项？</w:t>
      </w:r>
      <w:r>
        <w:rPr>
          <w:rFonts w:ascii="宋体" w:hAnsi="宋体"/>
          <w:color w:val="000000"/>
          <w:sz w:val="20"/>
        </w:rPr>
        <w:t xml:space="preserve">(   C  )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java</w:t>
      </w:r>
      <w:r>
        <w:rPr>
          <w:rFonts w:ascii="宋体" w:hAnsi="宋体"/>
          <w:color w:val="000000"/>
          <w:sz w:val="20"/>
        </w:rPr>
        <w:t>类名参数</w:t>
      </w:r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，参数</w:t>
      </w:r>
      <w:r>
        <w:rPr>
          <w:rFonts w:ascii="宋体" w:hAnsi="宋体"/>
          <w:color w:val="000000"/>
          <w:sz w:val="20"/>
        </w:rPr>
        <w:t>2          B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javac</w:t>
      </w:r>
      <w:r>
        <w:rPr>
          <w:rFonts w:ascii="宋体" w:hAnsi="宋体"/>
          <w:color w:val="000000"/>
          <w:sz w:val="20"/>
        </w:rPr>
        <w:t>类名参数</w:t>
      </w:r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参数</w:t>
      </w:r>
      <w:r>
        <w:rPr>
          <w:rFonts w:ascii="73dbfb33b307e87100f696750040004" w:hAnsi="73dbfb33b307e87100f696750040004"/>
          <w:color w:val="000000"/>
          <w:sz w:val="20"/>
        </w:rPr>
        <w:t xml:space="preserve">2 </w:t>
      </w:r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java</w:t>
      </w:r>
      <w:r>
        <w:rPr>
          <w:rFonts w:ascii="宋体" w:hAnsi="宋体"/>
          <w:color w:val="000000"/>
          <w:sz w:val="20"/>
        </w:rPr>
        <w:t>类名参数</w:t>
      </w:r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参数</w:t>
      </w:r>
      <w:r>
        <w:rPr>
          <w:rFonts w:ascii="宋体" w:hAnsi="宋体"/>
          <w:color w:val="000000"/>
          <w:sz w:val="20"/>
        </w:rPr>
        <w:t>2            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java</w:t>
      </w:r>
      <w:r>
        <w:rPr>
          <w:rFonts w:ascii="宋体" w:hAnsi="宋体"/>
          <w:color w:val="000000"/>
          <w:sz w:val="20"/>
        </w:rPr>
        <w:t>类名参数</w:t>
      </w:r>
      <w:r>
        <w:rPr>
          <w:rFonts w:ascii="73dbfb33b307e87100f696750040004" w:hAnsi="73dbfb33b307e87100f696750040004"/>
          <w:color w:val="000000"/>
          <w:sz w:val="20"/>
        </w:rPr>
        <w:t>1+</w:t>
      </w:r>
      <w:r>
        <w:rPr>
          <w:rFonts w:ascii="宋体" w:hAnsi="宋体"/>
          <w:color w:val="000000"/>
          <w:sz w:val="20"/>
        </w:rPr>
        <w:t>参数</w:t>
      </w:r>
      <w:r>
        <w:rPr>
          <w:rFonts w:ascii="宋体" w:hAnsi="宋体"/>
          <w:color w:val="000000"/>
          <w:sz w:val="20"/>
        </w:rPr>
        <w:t xml:space="preserve">2    </w:t>
      </w:r>
      <w:r>
        <w:rPr>
          <w:rFonts w:ascii="宋体" w:hAnsi="宋体"/>
          <w:color w:val="000000"/>
          <w:sz w:val="20"/>
        </w:rPr>
        <w:t>25</w:t>
      </w:r>
      <w:r>
        <w:rPr>
          <w:rFonts w:ascii="宋体" w:hAnsi="宋体"/>
          <w:color w:val="000000"/>
          <w:sz w:val="20"/>
        </w:rPr>
        <w:t>、以下关于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文件名的叙述，正确的有？（多选）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AB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源文件的扩展名应为</w:t>
      </w:r>
      <w:r>
        <w:rPr>
          <w:rFonts w:ascii="宋体" w:hAnsi="宋体"/>
          <w:color w:val="000000"/>
          <w:sz w:val="20"/>
        </w:rPr>
        <w:t>.java          B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源文件的文件名应与文件中的类名一致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Java</w:t>
      </w:r>
      <w:r>
        <w:rPr>
          <w:rFonts w:ascii="宋体" w:hAnsi="宋体"/>
          <w:color w:val="000000"/>
          <w:sz w:val="20"/>
        </w:rPr>
        <w:t>字节码文件的扩展名应为．</w:t>
      </w:r>
      <w:r>
        <w:rPr>
          <w:rFonts w:ascii="宋体" w:hAnsi="宋体"/>
          <w:color w:val="000000"/>
          <w:sz w:val="20"/>
        </w:rPr>
        <w:t>Java    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一个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源文件中只能包含一个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类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73dbfb33b307e87100f696750030004" w:hAnsi="73dbfb33b307e87100f696750030004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05" w:hAnsi="73dbfb33b307e87100f696750020005"/>
          <w:color w:val="000000"/>
          <w:sz w:val="15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三、编程题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、编写程序，在控制台上显示短句：</w:t>
      </w:r>
      <w:r>
        <w:rPr>
          <w:rFonts w:ascii="宋体" w:hAnsi="宋体"/>
          <w:color w:val="000000"/>
          <w:sz w:val="20"/>
        </w:rPr>
        <w:t>“知识就是力量”</w:t>
      </w:r>
      <w:r>
        <w:rPr>
          <w:rFonts w:ascii="宋体" w:hAnsi="宋体"/>
          <w:color w:val="000000"/>
          <w:sz w:val="20"/>
        </w:rPr>
        <w:t>。要求：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）一行显示整个语句。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）分三行显示，每行显示两个汉字。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Consolas Bold" w:hAnsi="Consolas Bold"/>
          <w:b/>
          <w:color w:val="7E0054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HelloWord{ </w:t>
      </w:r>
    </w:p>
    <w:p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 Bold" w:hAnsi="Consolas Bold"/>
          <w:b/>
          <w:color w:val="7E0054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 Bold" w:hAnsi="Consolas Bold"/>
          <w:b/>
          <w:color w:val="7E0054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73dbfb33b307e87100f6967500a0005" w:hAnsi="73dbfb33b307e87100f6967500a0005"/>
          <w:b/>
          <w:color w:val="7E0054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main(String args[]){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System.</w:t>
      </w:r>
      <w:r>
        <w:rPr>
          <w:rFonts w:ascii="Consolas Italic" w:hAnsi="Consolas Italic"/>
          <w:color w:val="0000C0"/>
          <w:sz w:val="19"/>
        </w:rPr>
        <w:t>out</w:t>
      </w:r>
      <w:r>
        <w:rPr>
          <w:rFonts w:ascii="Consolas" w:hAnsi="Consolas"/>
          <w:color w:val="000000"/>
          <w:sz w:val="19"/>
        </w:rPr>
        <w:t>.println(</w:t>
      </w:r>
      <w:r>
        <w:rPr>
          <w:rFonts w:ascii="Consolas" w:hAnsi="Consolas"/>
          <w:color w:val="2A00FF"/>
          <w:sz w:val="19"/>
        </w:rPr>
        <w:t>"</w:t>
      </w:r>
      <w:r>
        <w:rPr>
          <w:rFonts w:ascii="宋体" w:hAnsi="宋体"/>
          <w:color w:val="2A00FF"/>
          <w:sz w:val="19"/>
        </w:rPr>
        <w:t>知识就是力量</w:t>
      </w:r>
      <w:r>
        <w:rPr>
          <w:rFonts w:ascii="Consolas" w:hAnsi="Consolas"/>
          <w:color w:val="2A00FF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System.</w:t>
      </w:r>
      <w:r>
        <w:rPr>
          <w:rFonts w:ascii="Consolas Italic" w:hAnsi="Consolas Italic"/>
          <w:color w:val="0000C0"/>
          <w:sz w:val="19"/>
        </w:rPr>
        <w:t>out</w:t>
      </w:r>
      <w:r>
        <w:rPr>
          <w:rFonts w:ascii="Consolas" w:hAnsi="Consolas"/>
          <w:color w:val="000000"/>
          <w:sz w:val="19"/>
        </w:rPr>
        <w:t>.println(</w:t>
      </w:r>
      <w:r>
        <w:rPr>
          <w:rFonts w:ascii="Consolas" w:hAnsi="Consolas"/>
          <w:color w:val="2A00FF"/>
          <w:sz w:val="19"/>
        </w:rPr>
        <w:t>"</w:t>
      </w:r>
      <w:r>
        <w:rPr>
          <w:rFonts w:ascii="宋体" w:hAnsi="宋体"/>
          <w:color w:val="2A00FF"/>
          <w:sz w:val="19"/>
        </w:rPr>
        <w:t>知识</w:t>
      </w:r>
      <w:r>
        <w:rPr>
          <w:rFonts w:ascii="Consolas" w:hAnsi="Consolas"/>
          <w:color w:val="2A00FF"/>
          <w:sz w:val="19"/>
        </w:rPr>
        <w:t>\n</w:t>
      </w:r>
      <w:r>
        <w:rPr>
          <w:rFonts w:ascii="宋体" w:hAnsi="宋体"/>
          <w:color w:val="2A00FF"/>
          <w:sz w:val="19"/>
        </w:rPr>
        <w:t>就是</w:t>
      </w:r>
      <w:r>
        <w:rPr>
          <w:rFonts w:ascii="Consolas" w:hAnsi="Consolas"/>
          <w:color w:val="2A00FF"/>
          <w:sz w:val="19"/>
        </w:rPr>
        <w:t>\n</w:t>
      </w:r>
      <w:r>
        <w:rPr>
          <w:rFonts w:ascii="宋体" w:hAnsi="宋体"/>
          <w:color w:val="2A00FF"/>
          <w:sz w:val="19"/>
        </w:rPr>
        <w:t>力量</w:t>
      </w:r>
      <w:r>
        <w:rPr>
          <w:rFonts w:ascii="Consolas" w:hAnsi="Consolas"/>
          <w:color w:val="2A00FF"/>
          <w:sz w:val="19"/>
        </w:rPr>
        <w:t>"</w:t>
      </w:r>
      <w:r>
        <w:rPr>
          <w:rFonts w:ascii="73dbfb33b307e87100f6967500b0005" w:hAnsi="73dbfb33b307e87100f6967500b0005"/>
          <w:color w:val="000000"/>
          <w:sz w:val="19"/>
        </w:rPr>
        <w:t xml:space="preserve">); </w:t>
      </w:r>
    </w:p>
    <w:p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} </w:t>
      </w:r>
      <w:r>
        <w:rPr>
          <w:rFonts w:ascii="Consolas" w:hAnsi="Consolas"/>
          <w:color w:val="000000"/>
          <w:sz w:val="19"/>
        </w:rPr>
        <w:t>}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34"/>
        </w:rPr>
        <w:t>第二章</w:t>
      </w:r>
      <w:r>
        <w:rPr>
          <w:rFonts w:ascii="Calibri Bold" w:hAnsi="Calibri Bold"/>
          <w:b/>
          <w:color w:val="000000"/>
          <w:sz w:val="34"/>
        </w:rPr>
        <w:t xml:space="preserve"> </w:t>
      </w:r>
      <w:r>
        <w:rPr>
          <w:rFonts w:ascii="Calibri Bold" w:hAnsi="Calibri Bold"/>
          <w:b/>
          <w:color w:val="000000"/>
          <w:sz w:val="34"/>
        </w:rPr>
        <w:t xml:space="preserve"> </w:t>
      </w:r>
      <w:r>
        <w:rPr>
          <w:rFonts w:ascii="Calibri Bold" w:hAnsi="Calibri Bold"/>
          <w:b/>
          <w:color w:val="000000"/>
          <w:sz w:val="34"/>
        </w:rPr>
        <w:t>Java</w:t>
      </w:r>
      <w:r>
        <w:rPr>
          <w:rFonts w:ascii="宋体" w:hAnsi="宋体"/>
          <w:b/>
          <w:color w:val="000000"/>
          <w:sz w:val="34"/>
        </w:rPr>
        <w:t>基础</w:t>
      </w:r>
      <w:r>
        <w:rPr>
          <w:rFonts w:ascii="Calibri Bold" w:hAnsi="Calibri Bold"/>
          <w:b/>
          <w:color w:val="000000"/>
          <w:sz w:val="34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变量名和方法名第一字单词首字母</w:t>
      </w:r>
    </w:p>
    <w:p>
      <w:r>
        <w:rPr>
          <w:rFonts w:ascii="宋体" w:hAnsi="宋体"/>
          <w:b/>
          <w:color w:val="000000"/>
          <w:sz w:val="30"/>
        </w:rPr>
        <w:t>知识点汇总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小写，</w:t>
      </w:r>
      <w:r>
        <w:rPr>
          <w:rFonts w:ascii="宋体" w:hAnsi="宋体"/>
          <w:color w:val="000000"/>
          <w:sz w:val="20"/>
        </w:rPr>
        <w:t>从第二个单词开始每个单词的</w:t>
      </w:r>
      <w:r>
        <w:rPr>
          <w:rFonts w:ascii="宋体" w:hAnsi="宋体"/>
          <w:color w:val="000000"/>
          <w:sz w:val="20"/>
        </w:rPr>
        <w:t>首字母大写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1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Arial Bold" w:hAnsi="Arial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Java</w:t>
      </w:r>
      <w:r>
        <w:rPr>
          <w:rFonts w:ascii="宋体" w:hAnsi="宋体"/>
          <w:b/>
          <w:color w:val="000000"/>
          <w:sz w:val="20"/>
        </w:rPr>
        <w:t>代码的基本格式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尽量使用有意义的英文单词定义标</w:t>
      </w:r>
    </w:p>
    <w:p>
      <w:r>
        <w:rPr>
          <w:rFonts w:ascii="宋体" w:hAnsi="宋体"/>
          <w:b/>
          <w:color w:val="000000"/>
          <w:sz w:val="20"/>
        </w:rPr>
        <w:t>修饰符</w:t>
      </w:r>
      <w:r>
        <w:rPr>
          <w:rFonts w:ascii="宋体" w:hAnsi="宋体"/>
          <w:b/>
          <w:color w:val="000000"/>
          <w:sz w:val="20"/>
        </w:rPr>
        <w:t xml:space="preserve"> class </w:t>
      </w:r>
      <w:r>
        <w:rPr>
          <w:rFonts w:ascii="宋体" w:hAnsi="宋体"/>
          <w:b/>
          <w:color w:val="000000"/>
          <w:sz w:val="20"/>
        </w:rPr>
        <w:t>类名</w:t>
      </w:r>
      <w:r>
        <w:rPr>
          <w:rFonts w:ascii="宋体" w:hAnsi="宋体"/>
          <w:b/>
          <w:color w:val="000000"/>
          <w:sz w:val="20"/>
        </w:rPr>
        <w:t xml:space="preserve">{ </w:t>
      </w:r>
      <w:r>
        <w:rPr>
          <w:rFonts w:ascii="宋体" w:hAnsi="宋体"/>
          <w:color w:val="000000"/>
          <w:sz w:val="20"/>
        </w:rPr>
        <w:t>识符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      </w:t>
      </w:r>
      <w:r>
        <w:rPr>
          <w:rFonts w:ascii="宋体" w:hAnsi="宋体"/>
          <w:b/>
          <w:color w:val="000000"/>
          <w:sz w:val="20"/>
        </w:rPr>
        <w:t>程序代码</w:t>
      </w:r>
      <w:r>
        <w:rPr>
          <w:rFonts w:ascii="宋体" w:hAnsi="宋体"/>
          <w:b/>
          <w:color w:val="000000"/>
          <w:sz w:val="20"/>
        </w:rPr>
        <w:t xml:space="preserve">; </w:t>
      </w:r>
      <w:r>
        <w:rPr>
          <w:rFonts w:ascii="宋体" w:hAnsi="宋体"/>
          <w:b/>
          <w:color w:val="000000"/>
          <w:sz w:val="30"/>
        </w:rPr>
        <w:t>课堂笔记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} </w:t>
      </w:r>
      <w:r>
        <w:rPr>
          <w:rFonts w:ascii="Wingdings" w:hAnsi="Wingdings"/>
          <w:color w:val="000000"/>
          <w:sz w:val="20"/>
        </w:rPr>
        <w:t>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修饰符：</w:t>
      </w:r>
      <w:r>
        <w:rPr>
          <w:rFonts w:ascii="宋体" w:hAnsi="宋体"/>
          <w:b/>
          <w:color w:val="000000"/>
          <w:sz w:val="20"/>
        </w:rPr>
        <w:t>public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宋体" w:hAnsi="宋体"/>
          <w:b/>
          <w:color w:val="000000"/>
          <w:sz w:val="20"/>
        </w:rPr>
        <w:t>private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宋体" w:hAnsi="宋体"/>
          <w:b/>
          <w:color w:val="000000"/>
          <w:sz w:val="20"/>
        </w:rPr>
        <w:t>default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abstract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宋体" w:hAnsi="宋体"/>
          <w:b/>
          <w:color w:val="000000"/>
          <w:sz w:val="20"/>
        </w:rPr>
        <w:t>fanal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宋体" w:hAnsi="宋体"/>
          <w:b/>
          <w:color w:val="000000"/>
          <w:sz w:val="20"/>
        </w:rPr>
        <w:t xml:space="preserve">static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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类名必须与文件名相同（</w:t>
      </w:r>
      <w:r>
        <w:rPr>
          <w:rFonts w:ascii="73dbfb33b307e87100f696750040005" w:hAnsi="73dbfb33b307e87100f696750040005"/>
          <w:b/>
          <w:color w:val="000000"/>
          <w:sz w:val="20"/>
        </w:rPr>
        <w:t>public</w:t>
      </w:r>
      <w:r>
        <w:rPr>
          <w:rFonts w:ascii="宋体" w:hAnsi="宋体"/>
          <w:b/>
          <w:color w:val="000000"/>
          <w:sz w:val="20"/>
        </w:rPr>
        <w:t>类）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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每条语句的最后都必须用分号（；</w:t>
      </w:r>
      <w:r>
        <w:rPr>
          <w:rFonts w:ascii="宋体" w:hAnsi="宋体"/>
          <w:b/>
          <w:color w:val="000000"/>
          <w:sz w:val="20"/>
        </w:rPr>
        <w:t>）结束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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严格区分大小写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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代码整齐、美观、层次清晰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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字符串用“</w:t>
      </w:r>
      <w:r>
        <w:rPr>
          <w:rFonts w:ascii="宋体" w:hAnsi="宋体"/>
          <w:b/>
          <w:color w:val="000000"/>
          <w:sz w:val="20"/>
        </w:rPr>
        <w:t>+</w:t>
      </w:r>
      <w:r>
        <w:rPr>
          <w:rFonts w:ascii="宋体" w:hAnsi="宋体"/>
          <w:b/>
          <w:color w:val="000000"/>
          <w:sz w:val="20"/>
        </w:rPr>
        <w:t>”连接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2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Arial Bold" w:hAnsi="Arial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Java</w:t>
      </w:r>
      <w:r>
        <w:rPr>
          <w:rFonts w:ascii="宋体" w:hAnsi="宋体"/>
          <w:b/>
          <w:color w:val="000000"/>
          <w:sz w:val="20"/>
        </w:rPr>
        <w:t>中的注释：</w:t>
      </w:r>
      <w:r>
        <w:rPr>
          <w:rFonts w:ascii="宋体" w:hAnsi="宋体"/>
          <w:b/>
          <w:color w:val="000000"/>
          <w:sz w:val="20"/>
        </w:rPr>
        <w:t>注释是对程序某个功能或某行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代码的说明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单行注释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>“//”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多行注释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73dbfb33b307e87100f696750010005" w:hAnsi="73dbfb33b307e87100f696750010005"/>
          <w:color w:val="000000"/>
          <w:sz w:val="20"/>
        </w:rPr>
        <w:t xml:space="preserve">“/*   </w:t>
      </w:r>
      <w:r>
        <w:rPr>
          <w:rFonts w:ascii="73dbfb33b307e87100f696750040005" w:hAnsi="73dbfb33b307e87100f696750040005"/>
          <w:color w:val="000000"/>
          <w:sz w:val="20"/>
        </w:rPr>
        <w:t xml:space="preserve">        </w:t>
      </w:r>
      <w:r>
        <w:rPr>
          <w:rFonts w:ascii="宋体" w:hAnsi="宋体"/>
          <w:color w:val="000000"/>
          <w:sz w:val="20"/>
        </w:rPr>
        <w:t>*/”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文档注释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>“/**    */”，可以使用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javadoc</w:t>
      </w:r>
      <w:r>
        <w:rPr>
          <w:rFonts w:ascii="宋体" w:hAnsi="宋体"/>
          <w:color w:val="000000"/>
          <w:sz w:val="20"/>
        </w:rPr>
        <w:t>命令生成帮助文档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3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Arial Bold" w:hAnsi="Arial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Java</w:t>
      </w:r>
      <w:r>
        <w:rPr>
          <w:rFonts w:ascii="宋体" w:hAnsi="宋体"/>
          <w:b/>
          <w:color w:val="000000"/>
          <w:sz w:val="20"/>
        </w:rPr>
        <w:t>中的标识符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大小写字母、数字、下划线</w:t>
      </w:r>
      <w:r>
        <w:rPr>
          <w:rFonts w:ascii="73dbfb33b307e87100f696750040005" w:hAnsi="73dbfb33b307e87100f696750040005"/>
          <w:color w:val="000000"/>
          <w:sz w:val="20"/>
        </w:rPr>
        <w:t>( _ )</w:t>
      </w:r>
      <w:r>
        <w:rPr>
          <w:rFonts w:ascii="73dbfb33b307e87100f696750010005" w:hAnsi="73dbfb33b307e87100f696750010005"/>
          <w:color w:val="000000"/>
          <w:sz w:val="20"/>
        </w:rPr>
        <w:t>和美元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号</w:t>
      </w:r>
      <w:r>
        <w:rPr>
          <w:rFonts w:ascii="宋体" w:hAnsi="宋体"/>
          <w:color w:val="000000"/>
          <w:sz w:val="20"/>
        </w:rPr>
        <w:t xml:space="preserve">($)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标识符不能以数字开头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不能是</w:t>
      </w:r>
      <w:r>
        <w:rPr>
          <w:rFonts w:ascii="73dbfb33b307e87100f696750040005" w:hAnsi="73dbfb33b307e87100f696750040005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中的关键字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4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Arial Bold" w:hAnsi="Arial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标识符命名规则（驼峰命名法）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73dbfb33b307e87100f696750010005" w:hAnsi="73dbfb33b307e87100f696750010005"/>
          <w:color w:val="000000"/>
          <w:sz w:val="20"/>
        </w:rPr>
        <w:t>包的名字一律小写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类名和接口名每个单子的首字母大写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常量名所有字母都大写，</w:t>
      </w:r>
      <w:r>
        <w:rPr>
          <w:rFonts w:ascii="宋体" w:hAnsi="宋体"/>
          <w:color w:val="000000"/>
          <w:sz w:val="20"/>
        </w:rPr>
        <w:t>单词之间用下划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线连接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06" w:hAnsi="73dbfb33b307e87100f696750020006"/>
          <w:color w:val="000000"/>
          <w:sz w:val="15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5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Arial Bold" w:hAnsi="Arial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变量的类型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9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Arial Bold" w:hAnsi="Arial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变量的作用域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在程序中，变量一定会被定</w:t>
      </w:r>
    </w:p>
    <w:p>
      <w:r>
        <w:rPr>
          <w:rFonts w:ascii="宋体" w:hAnsi="宋体"/>
          <w:color w:val="000000"/>
          <w:sz w:val="20"/>
        </w:rPr>
        <w:t>义在某个大括号中，该大括</w:t>
      </w:r>
      <w:r>
        <w:rPr>
          <w:rFonts w:ascii="宋体" w:hAnsi="宋体"/>
          <w:color w:val="000000"/>
          <w:sz w:val="20"/>
        </w:rPr>
        <w:t>号所包含的代码区域便是</w:t>
      </w:r>
      <w:r>
        <w:rPr>
          <w:rFonts w:ascii="宋体" w:hAnsi="宋体"/>
          <w:color w:val="000000"/>
          <w:sz w:val="20"/>
        </w:rPr>
        <w:t>这个变量的作用域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6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Arial Bold" w:hAnsi="Arial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Java</w:t>
      </w:r>
      <w:r>
        <w:rPr>
          <w:rFonts w:ascii="宋体" w:hAnsi="宋体"/>
          <w:b/>
          <w:color w:val="000000"/>
          <w:sz w:val="20"/>
        </w:rPr>
        <w:t>中的变量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73dbfb33b307e87100f696750010006" w:hAnsi="73dbfb33b307e87100f696750010006"/>
          <w:color w:val="000000"/>
          <w:sz w:val="20"/>
        </w:rPr>
        <w:t>变量的声明方法</w:t>
      </w:r>
      <w:r>
        <w:rPr>
          <w:rFonts w:ascii="宋体" w:hAnsi="宋体"/>
          <w:color w:val="000000"/>
          <w:sz w:val="20"/>
        </w:rPr>
        <w:t xml:space="preserve">             </w:t>
      </w:r>
      <w:r>
        <w:rPr>
          <w:rFonts w:ascii="宋体" w:hAnsi="宋体"/>
          <w:color w:val="000000"/>
          <w:sz w:val="20"/>
        </w:rPr>
        <w:t>变量的赋值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变量的声明</w:t>
      </w:r>
      <w:r>
        <w:rPr>
          <w:rFonts w:ascii="宋体" w:hAnsi="宋体"/>
          <w:color w:val="000000"/>
          <w:sz w:val="20"/>
        </w:rPr>
        <w:t>+</w:t>
      </w:r>
      <w:r>
        <w:rPr>
          <w:rFonts w:ascii="宋体" w:hAnsi="宋体"/>
          <w:color w:val="000000"/>
          <w:sz w:val="20"/>
        </w:rPr>
        <w:t>赋值赋值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7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Arial Bold" w:hAnsi="Arial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Unicode</w:t>
      </w:r>
      <w:r>
        <w:rPr>
          <w:rFonts w:ascii="宋体" w:hAnsi="宋体"/>
          <w:b/>
          <w:color w:val="000000"/>
          <w:sz w:val="20"/>
        </w:rPr>
        <w:t>字符集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Unicode</w:t>
      </w:r>
      <w:r>
        <w:rPr>
          <w:rFonts w:ascii="宋体" w:hAnsi="宋体"/>
          <w:color w:val="000000"/>
          <w:sz w:val="20"/>
        </w:rPr>
        <w:t>为每种语言的每个字符设定了统一并且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唯一的二进制码；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使用</w:t>
      </w:r>
      <w:r>
        <w:rPr>
          <w:rFonts w:ascii="宋体" w:hAnsi="宋体"/>
          <w:color w:val="000000"/>
          <w:sz w:val="20"/>
        </w:rPr>
        <w:t>Unicode</w:t>
      </w:r>
      <w:r>
        <w:rPr>
          <w:rFonts w:ascii="宋体" w:hAnsi="宋体"/>
          <w:color w:val="000000"/>
          <w:sz w:val="20"/>
        </w:rPr>
        <w:t>字符集编码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每个字符占</w:t>
      </w:r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个字节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存字符的字符集编码与取字符的字符集编码不一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致，就会出现乱码现象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8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Arial Bold" w:hAnsi="Arial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变量的类型转换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自动类型转换</w:t>
      </w:r>
      <w:r>
        <w:rPr>
          <w:rFonts w:ascii="宋体" w:hAnsi="宋体"/>
          <w:color w:val="000000"/>
          <w:sz w:val="20"/>
        </w:rPr>
        <w:t>(</w:t>
      </w:r>
      <w:r>
        <w:rPr>
          <w:rFonts w:ascii="宋体" w:hAnsi="宋体"/>
          <w:color w:val="000000"/>
          <w:sz w:val="20"/>
        </w:rPr>
        <w:t>隐式类型转换</w:t>
      </w:r>
      <w:r>
        <w:rPr>
          <w:rFonts w:ascii="宋体" w:hAnsi="宋体"/>
          <w:color w:val="000000"/>
          <w:sz w:val="20"/>
        </w:rPr>
        <w:t>):</w:t>
      </w:r>
      <w:r>
        <w:rPr>
          <w:rFonts w:ascii="宋体" w:hAnsi="宋体"/>
          <w:color w:val="000000"/>
          <w:sz w:val="20"/>
        </w:rPr>
        <w:t>取值范围小的类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型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赋值给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取值范围大的类型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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如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>double a=1.2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>int b=3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 xml:space="preserve"> a=b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强制类型转换</w:t>
      </w:r>
      <w:r>
        <w:rPr>
          <w:rFonts w:ascii="宋体" w:hAnsi="宋体"/>
          <w:color w:val="000000"/>
          <w:sz w:val="20"/>
        </w:rPr>
        <w:t>(</w:t>
      </w:r>
      <w:r>
        <w:rPr>
          <w:rFonts w:ascii="宋体" w:hAnsi="宋体"/>
          <w:color w:val="000000"/>
          <w:sz w:val="20"/>
        </w:rPr>
        <w:t>显式类型转换</w:t>
      </w:r>
      <w:r>
        <w:rPr>
          <w:rFonts w:ascii="宋体" w:hAnsi="宋体"/>
          <w:color w:val="000000"/>
          <w:sz w:val="20"/>
        </w:rPr>
        <w:t>):</w:t>
      </w:r>
      <w:r>
        <w:rPr>
          <w:rFonts w:ascii="宋体" w:hAnsi="宋体"/>
          <w:color w:val="000000"/>
          <w:sz w:val="20"/>
        </w:rPr>
        <w:t>取值范围大的类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型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赋值给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取值范围小的类型，强制类型转换格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式：目标类型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变量</w:t>
      </w:r>
      <w:r>
        <w:rPr>
          <w:rFonts w:ascii="宋体" w:hAnsi="宋体"/>
          <w:color w:val="000000"/>
          <w:sz w:val="20"/>
        </w:rPr>
        <w:t xml:space="preserve"> = 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b/>
          <w:color w:val="000000"/>
          <w:sz w:val="20"/>
        </w:rPr>
        <w:t>目标类型</w:t>
      </w:r>
      <w:r>
        <w:rPr>
          <w:rFonts w:ascii="宋体" w:hAnsi="宋体"/>
          <w:color w:val="000000"/>
          <w:sz w:val="20"/>
        </w:rPr>
        <w:t>）值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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如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>double a=1.2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>int b=3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 xml:space="preserve"> b=(int)a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73dbfb33b307e87100f696750030006" w:hAnsi="73dbfb33b307e87100f696750030006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07" w:hAnsi="73dbfb33b307e87100f696750020007"/>
          <w:color w:val="000000"/>
          <w:sz w:val="15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10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Arial Bold" w:hAnsi="Arial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运算符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算术运算符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赋值运算符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比较运算符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逻辑运算符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+ </w:t>
      </w:r>
      <w:r>
        <w:rPr>
          <w:rFonts w:ascii="宋体" w:hAnsi="宋体"/>
          <w:b/>
          <w:color w:val="000000"/>
          <w:sz w:val="20"/>
        </w:rPr>
        <w:t xml:space="preserve">= </w:t>
      </w:r>
      <w:r>
        <w:rPr>
          <w:rFonts w:ascii="宋体" w:hAnsi="宋体"/>
          <w:b/>
          <w:color w:val="000000"/>
          <w:sz w:val="20"/>
        </w:rPr>
        <w:t xml:space="preserve">== </w:t>
      </w:r>
      <w:r>
        <w:rPr>
          <w:rFonts w:ascii="宋体" w:hAnsi="宋体"/>
          <w:b/>
          <w:color w:val="000000"/>
          <w:sz w:val="20"/>
        </w:rPr>
        <w:t xml:space="preserve">&amp; </w:t>
      </w:r>
      <w:r>
        <w:rPr>
          <w:rFonts w:ascii="宋体" w:hAnsi="宋体"/>
          <w:b/>
          <w:color w:val="000000"/>
          <w:sz w:val="20"/>
        </w:rPr>
        <w:t xml:space="preserve">- </w:t>
      </w:r>
      <w:r>
        <w:rPr>
          <w:rFonts w:ascii="宋体" w:hAnsi="宋体"/>
          <w:b/>
          <w:color w:val="000000"/>
          <w:sz w:val="20"/>
        </w:rPr>
        <w:t xml:space="preserve">+= </w:t>
      </w:r>
      <w:r>
        <w:rPr>
          <w:rFonts w:ascii="宋体" w:hAnsi="宋体"/>
          <w:b/>
          <w:color w:val="000000"/>
          <w:sz w:val="20"/>
        </w:rPr>
        <w:t xml:space="preserve">!= </w:t>
      </w:r>
      <w:r>
        <w:rPr>
          <w:rFonts w:ascii="宋体" w:hAnsi="宋体"/>
          <w:b/>
          <w:color w:val="000000"/>
          <w:sz w:val="20"/>
        </w:rPr>
        <w:t xml:space="preserve">| </w:t>
      </w:r>
      <w:r>
        <w:rPr>
          <w:rFonts w:ascii="宋体" w:hAnsi="宋体"/>
          <w:b/>
          <w:color w:val="000000"/>
          <w:sz w:val="20"/>
        </w:rPr>
        <w:t xml:space="preserve">+ </w:t>
      </w:r>
      <w:r>
        <w:rPr>
          <w:rFonts w:ascii="宋体" w:hAnsi="宋体"/>
          <w:b/>
          <w:color w:val="000000"/>
          <w:sz w:val="20"/>
        </w:rPr>
        <w:t xml:space="preserve">-= </w:t>
      </w:r>
      <w:r>
        <w:rPr>
          <w:rFonts w:ascii="宋体" w:hAnsi="宋体"/>
          <w:b/>
          <w:color w:val="000000"/>
          <w:sz w:val="20"/>
        </w:rPr>
        <w:t xml:space="preserve">&lt; </w:t>
      </w:r>
      <w:r>
        <w:rPr>
          <w:rFonts w:ascii="宋体" w:hAnsi="宋体"/>
          <w:b/>
          <w:color w:val="000000"/>
          <w:sz w:val="20"/>
        </w:rPr>
        <w:t xml:space="preserve">^   </w:t>
      </w:r>
      <w:r>
        <w:rPr>
          <w:rFonts w:ascii="宋体" w:hAnsi="宋体"/>
          <w:b/>
          <w:color w:val="000000"/>
          <w:sz w:val="20"/>
        </w:rPr>
        <w:t xml:space="preserve">- </w:t>
      </w:r>
      <w:r>
        <w:rPr>
          <w:rFonts w:ascii="宋体" w:hAnsi="宋体"/>
          <w:b/>
          <w:color w:val="000000"/>
          <w:sz w:val="20"/>
        </w:rPr>
        <w:t xml:space="preserve">*= </w:t>
      </w:r>
      <w:r>
        <w:rPr>
          <w:rFonts w:ascii="宋体" w:hAnsi="宋体"/>
          <w:b/>
          <w:color w:val="000000"/>
          <w:sz w:val="20"/>
        </w:rPr>
        <w:t xml:space="preserve">&gt; </w:t>
      </w:r>
      <w:r>
        <w:rPr>
          <w:rFonts w:ascii="宋体" w:hAnsi="宋体"/>
          <w:b/>
          <w:color w:val="000000"/>
          <w:sz w:val="20"/>
        </w:rPr>
        <w:t xml:space="preserve">! </w:t>
      </w:r>
      <w:r>
        <w:rPr>
          <w:rFonts w:ascii="宋体" w:hAnsi="宋体"/>
          <w:b/>
          <w:color w:val="000000"/>
          <w:sz w:val="20"/>
        </w:rPr>
        <w:t xml:space="preserve">* </w:t>
      </w:r>
      <w:r>
        <w:rPr>
          <w:rFonts w:ascii="宋体" w:hAnsi="宋体"/>
          <w:b/>
          <w:color w:val="000000"/>
          <w:sz w:val="20"/>
        </w:rPr>
        <w:t xml:space="preserve">/= </w:t>
      </w:r>
      <w:r>
        <w:rPr>
          <w:rFonts w:ascii="宋体" w:hAnsi="宋体"/>
          <w:b/>
          <w:color w:val="000000"/>
          <w:sz w:val="20"/>
        </w:rPr>
        <w:t xml:space="preserve">&lt;= </w:t>
      </w:r>
      <w:r>
        <w:rPr>
          <w:rFonts w:ascii="宋体" w:hAnsi="宋体"/>
          <w:b/>
          <w:color w:val="000000"/>
          <w:sz w:val="20"/>
        </w:rPr>
        <w:t xml:space="preserve">&amp;&amp; </w:t>
      </w:r>
      <w:r>
        <w:rPr>
          <w:rFonts w:ascii="宋体" w:hAnsi="宋体"/>
          <w:b/>
          <w:color w:val="000000"/>
          <w:sz w:val="20"/>
        </w:rPr>
        <w:t xml:space="preserve">/ </w:t>
      </w:r>
      <w:r>
        <w:rPr>
          <w:rFonts w:ascii="宋体" w:hAnsi="宋体"/>
          <w:b/>
          <w:color w:val="000000"/>
          <w:sz w:val="20"/>
        </w:rPr>
        <w:t xml:space="preserve">%= </w:t>
      </w:r>
      <w:r>
        <w:rPr>
          <w:rFonts w:ascii="宋体" w:hAnsi="宋体"/>
          <w:b/>
          <w:color w:val="000000"/>
          <w:sz w:val="20"/>
        </w:rPr>
        <w:t xml:space="preserve">&gt;= </w:t>
      </w:r>
      <w:r>
        <w:rPr>
          <w:rFonts w:ascii="宋体" w:hAnsi="宋体"/>
          <w:b/>
          <w:color w:val="000000"/>
          <w:sz w:val="20"/>
        </w:rPr>
        <w:t xml:space="preserve">|| </w:t>
      </w:r>
      <w:r>
        <w:rPr>
          <w:rFonts w:ascii="宋体" w:hAnsi="宋体"/>
          <w:b/>
          <w:color w:val="000000"/>
          <w:sz w:val="20"/>
        </w:rPr>
        <w:t xml:space="preserve">% 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++ 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++ 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-- 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-- 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11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Arial Bold" w:hAnsi="Arial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赋值运算符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运算符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运算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范例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结果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= </w:t>
      </w:r>
      <w:r>
        <w:rPr>
          <w:rFonts w:ascii="宋体" w:hAnsi="宋体"/>
          <w:b/>
          <w:color w:val="000000"/>
          <w:sz w:val="20"/>
        </w:rPr>
        <w:t>赋值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a=3;b=2; </w:t>
      </w:r>
      <w:r>
        <w:rPr>
          <w:rFonts w:ascii="宋体" w:hAnsi="宋体"/>
          <w:b/>
          <w:color w:val="000000"/>
          <w:sz w:val="20"/>
        </w:rPr>
        <w:t xml:space="preserve">a=3;b=2; </w:t>
      </w:r>
      <w:r>
        <w:rPr>
          <w:rFonts w:ascii="宋体" w:hAnsi="宋体"/>
          <w:b/>
          <w:color w:val="000000"/>
          <w:sz w:val="20"/>
        </w:rPr>
        <w:t xml:space="preserve">+= </w:t>
      </w:r>
      <w:r>
        <w:rPr>
          <w:rFonts w:ascii="宋体" w:hAnsi="宋体"/>
          <w:b/>
          <w:color w:val="000000"/>
          <w:sz w:val="20"/>
        </w:rPr>
        <w:t>加等于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a=3;b=2;a+=b </w:t>
      </w:r>
      <w:r>
        <w:rPr>
          <w:rFonts w:ascii="宋体" w:hAnsi="宋体"/>
          <w:b/>
          <w:color w:val="000000"/>
          <w:sz w:val="20"/>
        </w:rPr>
        <w:t xml:space="preserve">a=5;b=2; </w:t>
      </w:r>
      <w:r>
        <w:rPr>
          <w:rFonts w:ascii="宋体" w:hAnsi="宋体"/>
          <w:b/>
          <w:color w:val="000000"/>
          <w:sz w:val="20"/>
        </w:rPr>
        <w:t xml:space="preserve">-= </w:t>
      </w:r>
      <w:r>
        <w:rPr>
          <w:rFonts w:ascii="宋体" w:hAnsi="宋体"/>
          <w:b/>
          <w:color w:val="000000"/>
          <w:sz w:val="20"/>
        </w:rPr>
        <w:t>减等于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a=3;b=2;a-=b </w:t>
      </w:r>
      <w:r>
        <w:rPr>
          <w:rFonts w:ascii="宋体" w:hAnsi="宋体"/>
          <w:b/>
          <w:color w:val="000000"/>
          <w:sz w:val="20"/>
        </w:rPr>
        <w:t xml:space="preserve">a=1;b=2; </w:t>
      </w:r>
      <w:r>
        <w:rPr>
          <w:rFonts w:ascii="宋体" w:hAnsi="宋体"/>
          <w:b/>
          <w:color w:val="000000"/>
          <w:sz w:val="20"/>
        </w:rPr>
        <w:t xml:space="preserve">*= </w:t>
      </w:r>
      <w:r>
        <w:rPr>
          <w:rFonts w:ascii="宋体" w:hAnsi="宋体"/>
          <w:b/>
          <w:color w:val="000000"/>
          <w:sz w:val="20"/>
        </w:rPr>
        <w:t>乘等于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a=3;b=2;a*=b </w:t>
      </w:r>
      <w:r>
        <w:rPr>
          <w:rFonts w:ascii="宋体" w:hAnsi="宋体"/>
          <w:b/>
          <w:color w:val="000000"/>
          <w:sz w:val="20"/>
        </w:rPr>
        <w:t xml:space="preserve">a=6;b=2; </w:t>
      </w:r>
      <w:r>
        <w:rPr>
          <w:rFonts w:ascii="宋体" w:hAnsi="宋体"/>
          <w:b/>
          <w:color w:val="000000"/>
          <w:sz w:val="20"/>
        </w:rPr>
        <w:t xml:space="preserve">/= </w:t>
      </w:r>
      <w:r>
        <w:rPr>
          <w:rFonts w:ascii="宋体" w:hAnsi="宋体"/>
          <w:b/>
          <w:color w:val="000000"/>
          <w:sz w:val="20"/>
        </w:rPr>
        <w:t>除等于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a=3;b=2;a/=b </w:t>
      </w:r>
      <w:r>
        <w:rPr>
          <w:rFonts w:ascii="宋体" w:hAnsi="宋体"/>
          <w:b/>
          <w:color w:val="000000"/>
          <w:sz w:val="20"/>
        </w:rPr>
        <w:t xml:space="preserve">a=1;b=2; </w:t>
      </w:r>
      <w:r>
        <w:rPr>
          <w:rFonts w:ascii="宋体" w:hAnsi="宋体"/>
          <w:b/>
          <w:color w:val="000000"/>
          <w:sz w:val="20"/>
        </w:rPr>
        <w:t xml:space="preserve">%= </w:t>
      </w:r>
      <w:r>
        <w:rPr>
          <w:rFonts w:ascii="宋体" w:hAnsi="宋体"/>
          <w:b/>
          <w:color w:val="000000"/>
          <w:sz w:val="20"/>
        </w:rPr>
        <w:t>模等于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a=3;b=2;a%=b </w:t>
      </w:r>
      <w:r>
        <w:rPr>
          <w:rFonts w:ascii="宋体" w:hAnsi="宋体"/>
          <w:b/>
          <w:color w:val="000000"/>
          <w:sz w:val="20"/>
        </w:rPr>
        <w:t xml:space="preserve">a=1;b=2; </w:t>
      </w:r>
    </w:p>
    <w:p>
      <w:r>
        <w:rPr>
          <w:rFonts w:ascii="宋体" w:hAnsi="宋体"/>
          <w:b/>
          <w:color w:val="000000"/>
          <w:sz w:val="20"/>
        </w:rPr>
        <w:t>12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Arial Bold" w:hAnsi="Arial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逻辑运算符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&amp;</w:t>
      </w:r>
      <w:r>
        <w:rPr>
          <w:rFonts w:ascii="宋体" w:hAnsi="宋体"/>
          <w:color w:val="000000"/>
          <w:sz w:val="20"/>
        </w:rPr>
        <w:t>与</w:t>
      </w:r>
      <w:r>
        <w:rPr>
          <w:rFonts w:ascii="宋体" w:hAnsi="宋体"/>
          <w:color w:val="000000"/>
          <w:sz w:val="20"/>
        </w:rPr>
        <w:t>&amp;&amp;</w:t>
      </w:r>
      <w:r>
        <w:rPr>
          <w:rFonts w:ascii="宋体" w:hAnsi="宋体"/>
          <w:color w:val="000000"/>
          <w:sz w:val="20"/>
        </w:rPr>
        <w:t>都表示与操作，当且仅当两边的操作数都为</w:t>
      </w:r>
      <w:r>
        <w:rPr>
          <w:rFonts w:ascii="宋体" w:hAnsi="宋体"/>
          <w:color w:val="000000"/>
          <w:sz w:val="20"/>
        </w:rPr>
        <w:t>true</w:t>
      </w:r>
      <w:r>
        <w:rPr>
          <w:rFonts w:ascii="宋体" w:hAnsi="宋体"/>
          <w:color w:val="000000"/>
          <w:sz w:val="20"/>
        </w:rPr>
        <w:t>时，结果才为真；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&amp;</w:t>
      </w:r>
      <w:r>
        <w:rPr>
          <w:rFonts w:ascii="宋体" w:hAnsi="宋体"/>
          <w:color w:val="000000"/>
          <w:sz w:val="20"/>
        </w:rPr>
        <w:t>：无论左边为</w:t>
      </w:r>
      <w:r>
        <w:rPr>
          <w:rFonts w:ascii="宋体" w:hAnsi="宋体"/>
          <w:color w:val="000000"/>
          <w:sz w:val="20"/>
        </w:rPr>
        <w:t>true</w:t>
      </w:r>
      <w:r>
        <w:rPr>
          <w:rFonts w:ascii="宋体" w:hAnsi="宋体"/>
          <w:color w:val="000000"/>
          <w:sz w:val="20"/>
        </w:rPr>
        <w:t>还是</w:t>
      </w:r>
      <w:r>
        <w:rPr>
          <w:rFonts w:ascii="宋体" w:hAnsi="宋体"/>
          <w:color w:val="000000"/>
          <w:sz w:val="20"/>
        </w:rPr>
        <w:t>false</w:t>
      </w:r>
      <w:r>
        <w:rPr>
          <w:rFonts w:ascii="宋体" w:hAnsi="宋体"/>
          <w:color w:val="000000"/>
          <w:sz w:val="20"/>
        </w:rPr>
        <w:t>，右边都要进行运算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&amp;&amp;</w:t>
      </w:r>
      <w:r>
        <w:rPr>
          <w:rFonts w:ascii="宋体" w:hAnsi="宋体"/>
          <w:color w:val="000000"/>
          <w:sz w:val="20"/>
        </w:rPr>
        <w:t>：如果左边为</w:t>
      </w:r>
      <w:r>
        <w:rPr>
          <w:rFonts w:ascii="宋体" w:hAnsi="宋体"/>
          <w:color w:val="000000"/>
          <w:sz w:val="20"/>
        </w:rPr>
        <w:t>false</w:t>
      </w:r>
      <w:r>
        <w:rPr>
          <w:rFonts w:ascii="宋体" w:hAnsi="宋体"/>
          <w:color w:val="000000"/>
          <w:sz w:val="20"/>
        </w:rPr>
        <w:t>，右边不再运算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|</w:t>
      </w:r>
      <w:r>
        <w:rPr>
          <w:rFonts w:ascii="宋体" w:hAnsi="宋体"/>
          <w:color w:val="000000"/>
          <w:sz w:val="20"/>
        </w:rPr>
        <w:t>与</w:t>
      </w:r>
      <w:r>
        <w:rPr>
          <w:rFonts w:ascii="宋体" w:hAnsi="宋体"/>
          <w:color w:val="000000"/>
          <w:sz w:val="20"/>
        </w:rPr>
        <w:t>||</w:t>
      </w:r>
      <w:r>
        <w:rPr>
          <w:rFonts w:ascii="宋体" w:hAnsi="宋体"/>
          <w:color w:val="000000"/>
          <w:sz w:val="20"/>
        </w:rPr>
        <w:t>都表示或操作，当两边操作数有一边为</w:t>
      </w:r>
      <w:r>
        <w:rPr>
          <w:rFonts w:ascii="宋体" w:hAnsi="宋体"/>
          <w:color w:val="000000"/>
          <w:sz w:val="20"/>
        </w:rPr>
        <w:t>true</w:t>
      </w:r>
      <w:r>
        <w:rPr>
          <w:rFonts w:ascii="宋体" w:hAnsi="宋体"/>
          <w:color w:val="000000"/>
          <w:sz w:val="20"/>
        </w:rPr>
        <w:t>，结果就为真；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|</w:t>
      </w:r>
      <w:r>
        <w:rPr>
          <w:rFonts w:ascii="宋体" w:hAnsi="宋体"/>
          <w:color w:val="000000"/>
          <w:sz w:val="20"/>
        </w:rPr>
        <w:t>：无论左边为</w:t>
      </w:r>
      <w:r>
        <w:rPr>
          <w:rFonts w:ascii="宋体" w:hAnsi="宋体"/>
          <w:color w:val="000000"/>
          <w:sz w:val="20"/>
        </w:rPr>
        <w:t>true</w:t>
      </w:r>
      <w:r>
        <w:rPr>
          <w:rFonts w:ascii="宋体" w:hAnsi="宋体"/>
          <w:color w:val="000000"/>
          <w:sz w:val="20"/>
        </w:rPr>
        <w:t>还是</w:t>
      </w:r>
      <w:r>
        <w:rPr>
          <w:rFonts w:ascii="宋体" w:hAnsi="宋体"/>
          <w:color w:val="000000"/>
          <w:sz w:val="20"/>
        </w:rPr>
        <w:t>false</w:t>
      </w:r>
      <w:r>
        <w:rPr>
          <w:rFonts w:ascii="宋体" w:hAnsi="宋体"/>
          <w:color w:val="000000"/>
          <w:sz w:val="20"/>
        </w:rPr>
        <w:t>，右边都要进行运算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||</w:t>
      </w:r>
      <w:r>
        <w:rPr>
          <w:rFonts w:ascii="宋体" w:hAnsi="宋体"/>
          <w:color w:val="000000"/>
          <w:sz w:val="20"/>
        </w:rPr>
        <w:t>：如果左边为</w:t>
      </w:r>
      <w:r>
        <w:rPr>
          <w:rFonts w:ascii="宋体" w:hAnsi="宋体"/>
          <w:color w:val="000000"/>
          <w:sz w:val="20"/>
        </w:rPr>
        <w:t>true</w:t>
      </w:r>
      <w:r>
        <w:rPr>
          <w:rFonts w:ascii="宋体" w:hAnsi="宋体"/>
          <w:color w:val="000000"/>
          <w:sz w:val="20"/>
        </w:rPr>
        <w:t>，右边不再运算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13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Arial Bold" w:hAnsi="Arial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运算符的优先级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优先级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运算符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1 </w:t>
      </w:r>
      <w:r>
        <w:rPr>
          <w:rFonts w:ascii="宋体" w:hAnsi="宋体"/>
          <w:color w:val="000000"/>
          <w:sz w:val="20"/>
        </w:rPr>
        <w:t xml:space="preserve">. 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[]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 () </w:t>
      </w:r>
      <w:r>
        <w:rPr>
          <w:rFonts w:ascii="宋体" w:hAnsi="宋体"/>
          <w:color w:val="000000"/>
          <w:sz w:val="20"/>
        </w:rPr>
        <w:t xml:space="preserve">2 </w:t>
      </w:r>
      <w:r>
        <w:rPr>
          <w:rFonts w:ascii="宋体" w:hAnsi="宋体"/>
          <w:color w:val="000000"/>
          <w:sz w:val="20"/>
        </w:rPr>
        <w:t xml:space="preserve">++ 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--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 ! </w:t>
      </w:r>
      <w:r>
        <w:rPr>
          <w:rFonts w:ascii="宋体" w:hAnsi="宋体"/>
          <w:color w:val="000000"/>
          <w:sz w:val="20"/>
        </w:rPr>
        <w:t xml:space="preserve">3 </w:t>
      </w:r>
      <w:r>
        <w:rPr>
          <w:rFonts w:ascii="宋体" w:hAnsi="宋体"/>
          <w:color w:val="000000"/>
          <w:sz w:val="20"/>
        </w:rPr>
        <w:t xml:space="preserve">* 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/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 % </w:t>
      </w:r>
      <w:r>
        <w:rPr>
          <w:rFonts w:ascii="宋体" w:hAnsi="宋体"/>
          <w:color w:val="000000"/>
          <w:sz w:val="20"/>
        </w:rPr>
        <w:t xml:space="preserve">4 </w:t>
      </w:r>
      <w:r>
        <w:rPr>
          <w:rFonts w:ascii="宋体" w:hAnsi="宋体"/>
          <w:color w:val="000000"/>
          <w:sz w:val="20"/>
        </w:rPr>
        <w:t xml:space="preserve"> +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- </w:t>
      </w:r>
    </w:p>
    <w:p>
      <w:r>
        <w:rPr>
          <w:rFonts w:ascii="宋体" w:hAnsi="宋体"/>
          <w:color w:val="000000"/>
          <w:sz w:val="20"/>
        </w:rPr>
        <w:t xml:space="preserve">5 </w:t>
      </w:r>
      <w:r>
        <w:rPr>
          <w:rFonts w:ascii="宋体" w:hAnsi="宋体"/>
          <w:color w:val="000000"/>
          <w:sz w:val="20"/>
        </w:rPr>
        <w:t xml:space="preserve">&lt; 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&gt;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 &lt;=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 &gt;= </w:t>
      </w:r>
      <w:r>
        <w:rPr>
          <w:rFonts w:ascii="宋体" w:hAnsi="宋体"/>
          <w:color w:val="000000"/>
          <w:sz w:val="20"/>
        </w:rPr>
        <w:t xml:space="preserve">6 </w:t>
      </w:r>
      <w:r>
        <w:rPr>
          <w:rFonts w:ascii="宋体" w:hAnsi="宋体"/>
          <w:color w:val="000000"/>
          <w:sz w:val="20"/>
        </w:rPr>
        <w:t xml:space="preserve">== 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!= </w:t>
      </w:r>
      <w:r>
        <w:rPr>
          <w:rFonts w:ascii="宋体" w:hAnsi="宋体"/>
          <w:color w:val="000000"/>
          <w:sz w:val="20"/>
        </w:rPr>
        <w:t xml:space="preserve">7 </w:t>
      </w:r>
      <w:r>
        <w:rPr>
          <w:rFonts w:ascii="宋体" w:hAnsi="宋体"/>
          <w:color w:val="000000"/>
          <w:sz w:val="20"/>
        </w:rPr>
        <w:t xml:space="preserve">&amp; </w:t>
      </w:r>
    </w:p>
    <w:p>
      <w:r>
        <w:rPr>
          <w:rFonts w:ascii="73dbfb33b307e87100f696750030007" w:hAnsi="73dbfb33b307e87100f696750030007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08" w:hAnsi="73dbfb33b307e87100f696750020008"/>
          <w:color w:val="000000"/>
          <w:sz w:val="15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8 </w:t>
      </w:r>
      <w:r>
        <w:rPr>
          <w:rFonts w:ascii="宋体" w:hAnsi="宋体"/>
          <w:color w:val="000000"/>
          <w:sz w:val="20"/>
        </w:rPr>
        <w:t xml:space="preserve">^ </w:t>
      </w:r>
      <w:r>
        <w:rPr>
          <w:rFonts w:ascii="宋体" w:hAnsi="宋体"/>
          <w:color w:val="000000"/>
          <w:sz w:val="20"/>
        </w:rPr>
        <w:t xml:space="preserve">9 </w:t>
      </w:r>
      <w:r>
        <w:rPr>
          <w:rFonts w:ascii="宋体" w:hAnsi="宋体"/>
          <w:color w:val="000000"/>
          <w:sz w:val="20"/>
        </w:rPr>
        <w:t xml:space="preserve">| </w:t>
      </w:r>
      <w:r>
        <w:rPr>
          <w:rFonts w:ascii="宋体" w:hAnsi="宋体"/>
          <w:color w:val="000000"/>
          <w:sz w:val="20"/>
        </w:rPr>
        <w:t xml:space="preserve">10 </w:t>
      </w:r>
      <w:r>
        <w:rPr>
          <w:rFonts w:ascii="宋体" w:hAnsi="宋体"/>
          <w:color w:val="000000"/>
          <w:sz w:val="20"/>
        </w:rPr>
        <w:t xml:space="preserve">&amp;&amp; </w:t>
      </w:r>
      <w:r>
        <w:rPr>
          <w:rFonts w:ascii="宋体" w:hAnsi="宋体"/>
          <w:color w:val="000000"/>
          <w:sz w:val="20"/>
        </w:rPr>
        <w:t xml:space="preserve">11 </w:t>
      </w:r>
      <w:r>
        <w:rPr>
          <w:rFonts w:ascii="宋体" w:hAnsi="宋体"/>
          <w:color w:val="000000"/>
          <w:sz w:val="20"/>
        </w:rPr>
        <w:t xml:space="preserve">|| </w:t>
      </w:r>
      <w:r>
        <w:rPr>
          <w:rFonts w:ascii="宋体" w:hAnsi="宋体"/>
          <w:color w:val="000000"/>
          <w:sz w:val="20"/>
        </w:rPr>
        <w:t xml:space="preserve">12 </w:t>
      </w:r>
      <w:r>
        <w:rPr>
          <w:rFonts w:ascii="宋体" w:hAnsi="宋体"/>
          <w:color w:val="000000"/>
          <w:sz w:val="20"/>
        </w:rPr>
        <w:t xml:space="preserve">?: </w:t>
      </w:r>
    </w:p>
    <w:p>
      <w:r>
        <w:rPr>
          <w:rFonts w:ascii="宋体" w:hAnsi="宋体"/>
          <w:color w:val="000000"/>
          <w:sz w:val="20"/>
        </w:rPr>
        <w:t xml:space="preserve">13 </w:t>
      </w:r>
      <w:r>
        <w:rPr>
          <w:rFonts w:ascii="宋体" w:hAnsi="宋体"/>
          <w:color w:val="000000"/>
          <w:sz w:val="20"/>
        </w:rPr>
        <w:t>=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 *=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 /= 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%= 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+=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 -= 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 &amp;=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 ^=</w:t>
      </w:r>
      <w:r>
        <w:rPr>
          <w:rFonts w:ascii="宋体" w:hAnsi="宋体"/>
          <w:color w:val="000000"/>
          <w:sz w:val="20"/>
        </w:rPr>
        <w:t>、</w:t>
      </w:r>
      <w:r>
        <w:rPr>
          <w:rFonts w:ascii="73dbfb33b307e87100f696750040008" w:hAnsi="73dbfb33b307e87100f696750040008"/>
          <w:color w:val="000000"/>
          <w:sz w:val="20"/>
        </w:rPr>
        <w:t xml:space="preserve"> |= </w:t>
      </w:r>
    </w:p>
    <w:p>
      <w:r>
        <w:rPr>
          <w:rFonts w:ascii="宋体" w:hAnsi="宋体"/>
          <w:b/>
          <w:color w:val="000000"/>
          <w:sz w:val="20"/>
        </w:rPr>
        <w:t>14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Arial Bold" w:hAnsi="Arial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获取输入信息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System.out</w:t>
      </w:r>
      <w:r>
        <w:rPr>
          <w:rFonts w:ascii="宋体" w:hAnsi="宋体"/>
          <w:color w:val="000000"/>
          <w:sz w:val="20"/>
        </w:rPr>
        <w:t>：表示输出流，</w:t>
      </w:r>
      <w:r>
        <w:rPr>
          <w:rFonts w:ascii="宋体" w:hAnsi="宋体"/>
          <w:color w:val="000000"/>
          <w:sz w:val="20"/>
        </w:rPr>
        <w:t>print()</w:t>
      </w:r>
      <w:r>
        <w:rPr>
          <w:rFonts w:ascii="宋体" w:hAnsi="宋体"/>
          <w:color w:val="000000"/>
          <w:sz w:val="20"/>
        </w:rPr>
        <w:t>是输出到控制台，</w:t>
      </w:r>
      <w:r>
        <w:rPr>
          <w:rFonts w:ascii="宋体" w:hAnsi="宋体"/>
          <w:color w:val="000000"/>
          <w:sz w:val="20"/>
        </w:rPr>
        <w:t>println</w:t>
      </w:r>
      <w:r>
        <w:rPr>
          <w:rFonts w:ascii="宋体" w:hAnsi="宋体"/>
          <w:color w:val="000000"/>
          <w:sz w:val="20"/>
        </w:rPr>
        <w:t>输出到控制台，并且将光标</w:t>
      </w:r>
    </w:p>
    <w:p>
      <w:r>
        <w:rPr>
          <w:rFonts w:ascii="73dbfb33b307e87100f696750010008" w:hAnsi="73dbfb33b307e87100f696750010008"/>
          <w:color w:val="000000"/>
          <w:sz w:val="20"/>
        </w:rPr>
        <w:t>移到下一行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System.in</w:t>
      </w:r>
      <w:r>
        <w:rPr>
          <w:rFonts w:ascii="宋体" w:hAnsi="宋体"/>
          <w:color w:val="000000"/>
          <w:sz w:val="20"/>
        </w:rPr>
        <w:t>：表示输入流，输入流来自键盘，需要使用</w:t>
      </w:r>
      <w:r>
        <w:rPr>
          <w:rFonts w:ascii="宋体" w:hAnsi="宋体"/>
          <w:color w:val="000000"/>
          <w:sz w:val="20"/>
        </w:rPr>
        <w:t>Scanner</w:t>
      </w:r>
      <w:r>
        <w:rPr>
          <w:rFonts w:ascii="宋体" w:hAnsi="宋体"/>
          <w:color w:val="000000"/>
          <w:sz w:val="20"/>
        </w:rPr>
        <w:t>类创建对象读取来自</w:t>
      </w:r>
    </w:p>
    <w:p>
      <w:r>
        <w:rPr>
          <w:rFonts w:ascii="宋体" w:hAnsi="宋体"/>
          <w:color w:val="000000"/>
          <w:sz w:val="20"/>
        </w:rPr>
        <w:t>System.in</w:t>
      </w:r>
      <w:r>
        <w:rPr>
          <w:rFonts w:ascii="宋体" w:hAnsi="宋体"/>
          <w:color w:val="000000"/>
          <w:sz w:val="20"/>
        </w:rPr>
        <w:t>的输入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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Import java.uitil.Scanner; </w:t>
      </w:r>
    </w:p>
    <w:p>
      <w:r>
        <w:rPr>
          <w:rFonts w:ascii="Wingdings" w:hAnsi="Wingdings"/>
          <w:color w:val="000000"/>
          <w:sz w:val="20"/>
        </w:rPr>
        <w:t>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Scanner scanner=new Scanner(System.in) </w:t>
      </w:r>
      <w:r>
        <w:rPr>
          <w:rFonts w:ascii="Wingdings" w:hAnsi="Wingdings"/>
          <w:color w:val="000000"/>
          <w:sz w:val="20"/>
        </w:rPr>
        <w:t>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int a=scanner.nextInt() </w:t>
      </w:r>
    </w:p>
    <w:p>
      <w:r>
        <w:rPr>
          <w:rFonts w:ascii="宋体" w:hAnsi="宋体"/>
          <w:b/>
          <w:color w:val="000000"/>
          <w:sz w:val="20"/>
        </w:rPr>
        <w:t>方法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功能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.next() </w:t>
      </w:r>
      <w:r>
        <w:rPr>
          <w:rFonts w:ascii="宋体" w:hAnsi="宋体"/>
          <w:b/>
          <w:color w:val="000000"/>
          <w:sz w:val="20"/>
        </w:rPr>
        <w:t>读取一个字符串，字符串遇到空格就终止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.nextByte() </w:t>
      </w:r>
      <w:r>
        <w:rPr>
          <w:rFonts w:ascii="宋体" w:hAnsi="宋体"/>
          <w:b/>
          <w:color w:val="000000"/>
          <w:sz w:val="20"/>
        </w:rPr>
        <w:t>读取</w:t>
      </w:r>
      <w:r>
        <w:rPr>
          <w:rFonts w:ascii="宋体" w:hAnsi="宋体"/>
          <w:b/>
          <w:color w:val="000000"/>
          <w:sz w:val="20"/>
        </w:rPr>
        <w:t>byte</w:t>
      </w:r>
      <w:r>
        <w:rPr>
          <w:rFonts w:ascii="宋体" w:hAnsi="宋体"/>
          <w:b/>
          <w:color w:val="000000"/>
          <w:sz w:val="20"/>
        </w:rPr>
        <w:t>类型的整数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.nextShort() </w:t>
      </w:r>
      <w:r>
        <w:rPr>
          <w:rFonts w:ascii="宋体" w:hAnsi="宋体"/>
          <w:b/>
          <w:color w:val="000000"/>
          <w:sz w:val="20"/>
        </w:rPr>
        <w:t>读取</w:t>
      </w:r>
      <w:r>
        <w:rPr>
          <w:rFonts w:ascii="宋体" w:hAnsi="宋体"/>
          <w:b/>
          <w:color w:val="000000"/>
          <w:sz w:val="20"/>
        </w:rPr>
        <w:t>short</w:t>
      </w:r>
      <w:r>
        <w:rPr>
          <w:rFonts w:ascii="宋体" w:hAnsi="宋体"/>
          <w:b/>
          <w:color w:val="000000"/>
          <w:sz w:val="20"/>
        </w:rPr>
        <w:t>类型的整数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.nextInt() </w:t>
      </w:r>
      <w:r>
        <w:rPr>
          <w:rFonts w:ascii="宋体" w:hAnsi="宋体"/>
          <w:b/>
          <w:color w:val="000000"/>
          <w:sz w:val="20"/>
        </w:rPr>
        <w:t>读取</w:t>
      </w:r>
      <w:r>
        <w:rPr>
          <w:rFonts w:ascii="宋体" w:hAnsi="宋体"/>
          <w:b/>
          <w:color w:val="000000"/>
          <w:sz w:val="20"/>
        </w:rPr>
        <w:t>int</w:t>
      </w:r>
      <w:r>
        <w:rPr>
          <w:rFonts w:ascii="宋体" w:hAnsi="宋体"/>
          <w:b/>
          <w:color w:val="000000"/>
          <w:sz w:val="20"/>
        </w:rPr>
        <w:t>类型的整数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.nextLong() </w:t>
      </w:r>
      <w:r>
        <w:rPr>
          <w:rFonts w:ascii="宋体" w:hAnsi="宋体"/>
          <w:b/>
          <w:color w:val="000000"/>
          <w:sz w:val="20"/>
        </w:rPr>
        <w:t>读取</w:t>
      </w:r>
      <w:r>
        <w:rPr>
          <w:rFonts w:ascii="宋体" w:hAnsi="宋体"/>
          <w:b/>
          <w:color w:val="000000"/>
          <w:sz w:val="20"/>
        </w:rPr>
        <w:t>long</w:t>
      </w:r>
      <w:r>
        <w:rPr>
          <w:rFonts w:ascii="宋体" w:hAnsi="宋体"/>
          <w:b/>
          <w:color w:val="000000"/>
          <w:sz w:val="20"/>
        </w:rPr>
        <w:t>类型的整数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.nextFloat() </w:t>
      </w:r>
      <w:r>
        <w:rPr>
          <w:rFonts w:ascii="宋体" w:hAnsi="宋体"/>
          <w:b/>
          <w:color w:val="000000"/>
          <w:sz w:val="20"/>
        </w:rPr>
        <w:t>读取</w:t>
      </w:r>
      <w:r>
        <w:rPr>
          <w:rFonts w:ascii="宋体" w:hAnsi="宋体"/>
          <w:b/>
          <w:color w:val="000000"/>
          <w:sz w:val="20"/>
        </w:rPr>
        <w:t>float</w:t>
      </w:r>
      <w:r>
        <w:rPr>
          <w:rFonts w:ascii="宋体" w:hAnsi="宋体"/>
          <w:b/>
          <w:color w:val="000000"/>
          <w:sz w:val="20"/>
        </w:rPr>
        <w:t>类型的整数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.nextDouble() </w:t>
      </w:r>
    </w:p>
    <w:p>
      <w:r>
        <w:rPr>
          <w:rFonts w:ascii="宋体" w:hAnsi="宋体"/>
          <w:b/>
          <w:color w:val="000000"/>
          <w:sz w:val="20"/>
        </w:rPr>
        <w:t>读取</w:t>
      </w:r>
      <w:r>
        <w:rPr>
          <w:rFonts w:ascii="宋体" w:hAnsi="宋体"/>
          <w:b/>
          <w:color w:val="000000"/>
          <w:sz w:val="20"/>
        </w:rPr>
        <w:t>double</w:t>
      </w:r>
      <w:r>
        <w:rPr>
          <w:rFonts w:ascii="宋体" w:hAnsi="宋体"/>
          <w:b/>
          <w:color w:val="000000"/>
          <w:sz w:val="20"/>
        </w:rPr>
        <w:t>类型的整数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15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Arial Bold" w:hAnsi="Arial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常量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final </w:t>
      </w:r>
      <w:r>
        <w:rPr>
          <w:rFonts w:ascii="宋体" w:hAnsi="宋体"/>
          <w:color w:val="000000"/>
          <w:sz w:val="20"/>
        </w:rPr>
        <w:t>类型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常量名</w:t>
      </w:r>
      <w:r>
        <w:rPr>
          <w:rFonts w:ascii="宋体" w:hAnsi="宋体"/>
          <w:color w:val="000000"/>
          <w:sz w:val="20"/>
        </w:rPr>
        <w:t xml:space="preserve"> =  </w:t>
      </w:r>
      <w:r>
        <w:rPr>
          <w:rFonts w:ascii="宋体" w:hAnsi="宋体"/>
          <w:color w:val="000000"/>
          <w:sz w:val="20"/>
        </w:rPr>
        <w:t>具体的值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16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Arial Bold" w:hAnsi="Arial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转义字符：</w:t>
      </w:r>
      <w:r>
        <w:rPr>
          <w:rFonts w:ascii="宋体" w:hAnsi="宋体"/>
          <w:color w:val="000000"/>
          <w:sz w:val="20"/>
        </w:rPr>
        <w:t>＼＇</w:t>
      </w:r>
      <w:r>
        <w:rPr>
          <w:rFonts w:ascii="宋体" w:hAnsi="宋体"/>
          <w:color w:val="000000"/>
          <w:sz w:val="20"/>
        </w:rPr>
        <w:t>（单引号）</w:t>
      </w:r>
      <w:r>
        <w:rPr>
          <w:rFonts w:ascii="宋体" w:hAnsi="宋体"/>
          <w:color w:val="000000"/>
          <w:sz w:val="20"/>
        </w:rPr>
        <w:t>、＼＂（双引号）</w:t>
      </w:r>
      <w:r>
        <w:rPr>
          <w:rFonts w:ascii="宋体" w:hAnsi="宋体"/>
          <w:color w:val="000000"/>
          <w:sz w:val="20"/>
        </w:rPr>
        <w:t>、＼＼（反斜杠）</w:t>
      </w:r>
      <w:r>
        <w:rPr>
          <w:rFonts w:ascii="宋体" w:hAnsi="宋体"/>
          <w:color w:val="000000"/>
          <w:sz w:val="20"/>
        </w:rPr>
        <w:t>、＼ｒ（回车）</w:t>
      </w:r>
      <w:r>
        <w:rPr>
          <w:rFonts w:ascii="宋体" w:hAnsi="宋体"/>
          <w:color w:val="000000"/>
          <w:sz w:val="20"/>
        </w:rPr>
        <w:t>、＼ｎ（换行）</w:t>
      </w:r>
      <w:r>
        <w:rPr>
          <w:rFonts w:ascii="宋体" w:hAnsi="宋体"/>
          <w:color w:val="000000"/>
          <w:sz w:val="20"/>
        </w:rPr>
        <w:t>、</w:t>
      </w:r>
    </w:p>
    <w:p>
      <w:r>
        <w:rPr>
          <w:rFonts w:ascii="宋体" w:hAnsi="宋体"/>
          <w:color w:val="000000"/>
          <w:sz w:val="20"/>
        </w:rPr>
        <w:t>＼ｔ（Ｔａｂ键）</w:t>
      </w:r>
      <w:r>
        <w:rPr>
          <w:rFonts w:ascii="宋体" w:hAnsi="宋体"/>
          <w:color w:val="000000"/>
          <w:sz w:val="20"/>
        </w:rPr>
        <w:t>、＼ｂ（退格）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73dbfb33b307e87100f696750010008" w:hAnsi="73dbfb33b307e87100f696750010008"/>
          <w:b/>
          <w:color w:val="000000"/>
          <w:sz w:val="30"/>
        </w:rPr>
        <w:t>练习题</w:t>
      </w:r>
      <w:r>
        <w:rPr>
          <w:rFonts w:ascii="73dbfb33b307e87100f696750040008" w:hAnsi="73dbfb33b307e87100f696750040008"/>
          <w:b/>
          <w:color w:val="000000"/>
          <w:sz w:val="3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一、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填空题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中程序代码必须在一个类中定义，类使用（</w:t>
      </w:r>
      <w:r>
        <w:rPr>
          <w:rFonts w:ascii="宋体" w:hAnsi="宋体"/>
          <w:color w:val="000000"/>
          <w:sz w:val="20"/>
        </w:rPr>
        <w:t xml:space="preserve">  class  </w:t>
      </w:r>
      <w:r>
        <w:rPr>
          <w:rFonts w:ascii="宋体" w:hAnsi="宋体"/>
          <w:color w:val="000000"/>
          <w:sz w:val="20"/>
        </w:rPr>
        <w:t>）关键字来定义。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布尔常量即布尔类型两个值，分别是（</w:t>
      </w:r>
      <w:r>
        <w:rPr>
          <w:rFonts w:ascii="宋体" w:hAnsi="宋体"/>
          <w:color w:val="000000"/>
          <w:sz w:val="20"/>
        </w:rPr>
        <w:t xml:space="preserve"> true  </w:t>
      </w:r>
      <w:r>
        <w:rPr>
          <w:rFonts w:ascii="宋体" w:hAnsi="宋体"/>
          <w:color w:val="000000"/>
          <w:sz w:val="20"/>
        </w:rPr>
        <w:t>）和（</w:t>
      </w:r>
      <w:r>
        <w:rPr>
          <w:rFonts w:ascii="宋体" w:hAnsi="宋体"/>
          <w:color w:val="000000"/>
          <w:sz w:val="20"/>
        </w:rPr>
        <w:t xml:space="preserve"> false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3.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中的注释可以分为三种类型（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单行注释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（多行注释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）和（文档注释）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4.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单行注释（</w:t>
      </w:r>
      <w:r>
        <w:rPr>
          <w:rFonts w:ascii="宋体" w:hAnsi="宋体"/>
          <w:color w:val="000000"/>
          <w:sz w:val="20"/>
        </w:rPr>
        <w:t xml:space="preserve"> //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，多行注释以（</w:t>
      </w:r>
      <w:r>
        <w:rPr>
          <w:rFonts w:ascii="宋体" w:hAnsi="宋体"/>
          <w:color w:val="000000"/>
          <w:sz w:val="20"/>
        </w:rPr>
        <w:t xml:space="preserve">/*    </w:t>
      </w:r>
      <w:r>
        <w:rPr>
          <w:rFonts w:ascii="宋体" w:hAnsi="宋体"/>
          <w:color w:val="000000"/>
          <w:sz w:val="20"/>
        </w:rPr>
        <w:t>）开头，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*/ </w:t>
      </w:r>
      <w:r>
        <w:rPr>
          <w:rFonts w:ascii="宋体" w:hAnsi="宋体"/>
          <w:color w:val="000000"/>
          <w:sz w:val="20"/>
        </w:rPr>
        <w:t>）结尾，多行文档注释以（</w:t>
      </w:r>
      <w:r>
        <w:rPr>
          <w:rFonts w:ascii="宋体" w:hAnsi="宋体"/>
          <w:color w:val="000000"/>
          <w:sz w:val="20"/>
        </w:rPr>
        <w:t>/**</w:t>
      </w:r>
      <w:r>
        <w:rPr>
          <w:rFonts w:ascii="宋体" w:hAnsi="宋体"/>
          <w:color w:val="000000"/>
          <w:sz w:val="20"/>
        </w:rPr>
        <w:t>）开头，</w:t>
      </w:r>
    </w:p>
    <w:p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*/  </w:t>
      </w:r>
      <w:r>
        <w:rPr>
          <w:rFonts w:ascii="宋体" w:hAnsi="宋体"/>
          <w:color w:val="000000"/>
          <w:sz w:val="20"/>
        </w:rPr>
        <w:t>）结尾。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5.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中的变量可分为两种数据类型，分别是（基本数据类型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）和（引用数据类型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6.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在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中，</w:t>
      </w:r>
      <w:r>
        <w:rPr>
          <w:rFonts w:ascii="宋体" w:hAnsi="宋体"/>
          <w:color w:val="000000"/>
          <w:sz w:val="20"/>
        </w:rPr>
        <w:t>byte</w:t>
      </w:r>
      <w:r>
        <w:rPr>
          <w:rFonts w:ascii="宋体" w:hAnsi="宋体"/>
          <w:color w:val="000000"/>
          <w:sz w:val="20"/>
        </w:rPr>
        <w:t>类型数据占（</w:t>
      </w:r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）个字节，</w:t>
      </w:r>
      <w:r>
        <w:rPr>
          <w:rFonts w:ascii="宋体" w:hAnsi="宋体"/>
          <w:color w:val="000000"/>
          <w:sz w:val="20"/>
        </w:rPr>
        <w:t>short</w:t>
      </w:r>
      <w:r>
        <w:rPr>
          <w:rFonts w:ascii="宋体" w:hAnsi="宋体"/>
          <w:color w:val="000000"/>
          <w:sz w:val="20"/>
        </w:rPr>
        <w:t>类型数据占（</w:t>
      </w:r>
      <w:r>
        <w:rPr>
          <w:rFonts w:ascii="宋体" w:hAnsi="宋体"/>
          <w:color w:val="000000"/>
          <w:sz w:val="20"/>
        </w:rPr>
        <w:t xml:space="preserve"> 2 </w:t>
      </w:r>
      <w:r>
        <w:rPr>
          <w:rFonts w:ascii="宋体" w:hAnsi="宋体"/>
          <w:color w:val="000000"/>
          <w:sz w:val="20"/>
        </w:rPr>
        <w:t>）个字节，</w:t>
      </w:r>
      <w:r>
        <w:rPr>
          <w:rFonts w:ascii="宋体" w:hAnsi="宋体"/>
          <w:color w:val="000000"/>
          <w:sz w:val="20"/>
        </w:rPr>
        <w:t>int</w:t>
      </w:r>
      <w:r>
        <w:rPr>
          <w:rFonts w:ascii="宋体" w:hAnsi="宋体"/>
          <w:color w:val="000000"/>
          <w:sz w:val="20"/>
        </w:rPr>
        <w:t>类型数据占</w:t>
      </w:r>
    </w:p>
    <w:p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4 </w:t>
      </w:r>
      <w:r>
        <w:rPr>
          <w:rFonts w:ascii="宋体" w:hAnsi="宋体"/>
          <w:color w:val="000000"/>
          <w:sz w:val="20"/>
        </w:rPr>
        <w:t>）个字节，</w:t>
      </w:r>
      <w:r>
        <w:rPr>
          <w:rFonts w:ascii="宋体" w:hAnsi="宋体"/>
          <w:color w:val="000000"/>
          <w:sz w:val="20"/>
        </w:rPr>
        <w:t>long</w:t>
      </w:r>
      <w:r>
        <w:rPr>
          <w:rFonts w:ascii="宋体" w:hAnsi="宋体"/>
          <w:color w:val="000000"/>
          <w:sz w:val="20"/>
        </w:rPr>
        <w:t>类型占（</w:t>
      </w:r>
      <w:r>
        <w:rPr>
          <w:rFonts w:ascii="宋体" w:hAnsi="宋体"/>
          <w:color w:val="000000"/>
          <w:sz w:val="20"/>
        </w:rPr>
        <w:t xml:space="preserve"> 8 </w:t>
      </w:r>
      <w:r>
        <w:rPr>
          <w:rFonts w:ascii="宋体" w:hAnsi="宋体"/>
          <w:color w:val="000000"/>
          <w:sz w:val="20"/>
        </w:rPr>
        <w:t>）字节。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7.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在逻辑运算符中，运算符（</w:t>
      </w:r>
      <w:r>
        <w:rPr>
          <w:rFonts w:ascii="宋体" w:hAnsi="宋体"/>
          <w:color w:val="000000"/>
          <w:sz w:val="20"/>
        </w:rPr>
        <w:t xml:space="preserve"> &amp; </w:t>
      </w:r>
      <w:r>
        <w:rPr>
          <w:rFonts w:ascii="宋体" w:hAnsi="宋体"/>
          <w:color w:val="000000"/>
          <w:sz w:val="20"/>
        </w:rPr>
        <w:t>）和（</w:t>
      </w:r>
      <w:r>
        <w:rPr>
          <w:rFonts w:ascii="宋体" w:hAnsi="宋体"/>
          <w:color w:val="000000"/>
          <w:sz w:val="20"/>
        </w:rPr>
        <w:t xml:space="preserve"> &amp;&amp;  </w:t>
      </w:r>
      <w:r>
        <w:rPr>
          <w:rFonts w:ascii="宋体" w:hAnsi="宋体"/>
          <w:color w:val="000000"/>
          <w:sz w:val="20"/>
        </w:rPr>
        <w:t>）用于表示逻辑与，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| </w:t>
      </w:r>
      <w:r>
        <w:rPr>
          <w:rFonts w:ascii="宋体" w:hAnsi="宋体"/>
          <w:color w:val="000000"/>
          <w:sz w:val="20"/>
        </w:rPr>
        <w:t>）和（</w:t>
      </w:r>
      <w:r>
        <w:rPr>
          <w:rFonts w:ascii="宋体" w:hAnsi="宋体"/>
          <w:color w:val="000000"/>
          <w:sz w:val="20"/>
        </w:rPr>
        <w:t xml:space="preserve"> ||</w:t>
      </w:r>
      <w:r>
        <w:rPr>
          <w:rFonts w:ascii="宋体" w:hAnsi="宋体"/>
          <w:color w:val="000000"/>
          <w:sz w:val="20"/>
        </w:rPr>
        <w:t>）表示逻辑或。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8.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若</w:t>
      </w:r>
      <w:r>
        <w:rPr>
          <w:rFonts w:ascii="宋体" w:hAnsi="宋体"/>
          <w:color w:val="000000"/>
          <w:sz w:val="20"/>
        </w:rPr>
        <w:t>x=2</w:t>
      </w:r>
      <w:r>
        <w:rPr>
          <w:rFonts w:ascii="宋体" w:hAnsi="宋体"/>
          <w:color w:val="000000"/>
          <w:sz w:val="20"/>
        </w:rPr>
        <w:t>，则表达式（</w:t>
      </w:r>
      <w:r>
        <w:rPr>
          <w:rFonts w:ascii="宋体" w:hAnsi="宋体"/>
          <w:color w:val="000000"/>
          <w:sz w:val="20"/>
        </w:rPr>
        <w:t>x++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/3</w:t>
      </w:r>
      <w:r>
        <w:rPr>
          <w:rFonts w:ascii="宋体" w:hAnsi="宋体"/>
          <w:color w:val="000000"/>
          <w:sz w:val="20"/>
        </w:rPr>
        <w:t>的值是（</w:t>
      </w:r>
      <w:r>
        <w:rPr>
          <w:rFonts w:ascii="宋体" w:hAnsi="宋体"/>
          <w:color w:val="000000"/>
          <w:sz w:val="20"/>
        </w:rPr>
        <w:t xml:space="preserve">  0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9.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若</w:t>
      </w:r>
      <w:r>
        <w:rPr>
          <w:rFonts w:ascii="宋体" w:hAnsi="宋体"/>
          <w:color w:val="000000"/>
          <w:sz w:val="20"/>
        </w:rPr>
        <w:t>int a=2;a+=3;</w:t>
      </w:r>
      <w:r>
        <w:rPr>
          <w:rFonts w:ascii="73dbfb33b307e87100f696750010008" w:hAnsi="73dbfb33b307e87100f696750010008"/>
          <w:color w:val="000000"/>
          <w:sz w:val="20"/>
        </w:rPr>
        <w:t>执行后，变量</w:t>
      </w:r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的值为（</w:t>
      </w:r>
      <w:r>
        <w:rPr>
          <w:rFonts w:ascii="宋体" w:hAnsi="宋体"/>
          <w:color w:val="000000"/>
          <w:sz w:val="20"/>
        </w:rPr>
        <w:t xml:space="preserve">5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10.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表达式</w:t>
      </w:r>
      <w:r>
        <w:rPr>
          <w:rFonts w:ascii="宋体" w:hAnsi="宋体"/>
          <w:color w:val="000000"/>
          <w:sz w:val="20"/>
        </w:rPr>
        <w:t>6/3.0</w:t>
      </w:r>
      <w:r>
        <w:rPr>
          <w:rFonts w:ascii="宋体" w:hAnsi="宋体"/>
          <w:color w:val="000000"/>
          <w:sz w:val="20"/>
        </w:rPr>
        <w:t>的结果是（</w:t>
      </w:r>
      <w:r>
        <w:rPr>
          <w:rFonts w:ascii="宋体" w:hAnsi="宋体"/>
          <w:color w:val="000000"/>
          <w:sz w:val="20"/>
        </w:rPr>
        <w:t xml:space="preserve">  2.0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11.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如果要得到表达式</w:t>
      </w:r>
      <w:r>
        <w:rPr>
          <w:rFonts w:ascii="宋体" w:hAnsi="宋体"/>
          <w:color w:val="000000"/>
          <w:sz w:val="20"/>
        </w:rPr>
        <w:t>25/4</w:t>
      </w:r>
      <w:r>
        <w:rPr>
          <w:rFonts w:ascii="宋体" w:hAnsi="宋体"/>
          <w:color w:val="000000"/>
          <w:sz w:val="20"/>
        </w:rPr>
        <w:t>的浮点数结果，表达式应改为（</w:t>
      </w:r>
      <w:r>
        <w:rPr>
          <w:rFonts w:ascii="宋体" w:hAnsi="宋体"/>
          <w:color w:val="000000"/>
          <w:sz w:val="20"/>
        </w:rPr>
        <w:t xml:space="preserve"> 25/4.0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73dbfb33b307e87100f696750030008" w:hAnsi="73dbfb33b307e87100f696750030008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09" w:hAnsi="73dbfb33b307e87100f696750020009"/>
          <w:color w:val="000000"/>
          <w:sz w:val="15"/>
        </w:rPr>
        <w:t xml:space="preserve"> </w:t>
      </w:r>
    </w:p>
    <w:p>
      <w:r>
        <w:rPr>
          <w:rFonts w:ascii="宋体" w:hAnsi="宋体"/>
          <w:color w:val="000000"/>
          <w:sz w:val="20"/>
        </w:rPr>
        <w:t>12.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表达式</w:t>
      </w:r>
      <w:r>
        <w:rPr>
          <w:rFonts w:ascii="宋体" w:hAnsi="宋体"/>
          <w:color w:val="000000"/>
          <w:sz w:val="20"/>
        </w:rPr>
        <w:t>1%5</w:t>
      </w:r>
      <w:r>
        <w:rPr>
          <w:rFonts w:ascii="宋体" w:hAnsi="宋体"/>
          <w:color w:val="000000"/>
          <w:sz w:val="20"/>
        </w:rPr>
        <w:t>的结果是（</w:t>
      </w:r>
      <w:r>
        <w:rPr>
          <w:rFonts w:ascii="宋体" w:hAnsi="宋体"/>
          <w:color w:val="000000"/>
          <w:sz w:val="20"/>
        </w:rPr>
        <w:t xml:space="preserve"> 1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13.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设有“</w:t>
      </w:r>
      <w:r>
        <w:rPr>
          <w:rFonts w:ascii="宋体" w:hAnsi="宋体"/>
          <w:color w:val="000000"/>
          <w:sz w:val="20"/>
        </w:rPr>
        <w:t>int a = 2; double d=2.0;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，下列每个表达式都是独立的，填写表达式的执行结果。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(1)    a=46/9;   (   5   ) </w:t>
      </w:r>
      <w:r>
        <w:rPr>
          <w:rFonts w:ascii="宋体" w:hAnsi="宋体"/>
          <w:color w:val="000000"/>
          <w:sz w:val="20"/>
        </w:rPr>
        <w:t xml:space="preserve">(2)    a=46%9+4*4-2;(   15  ) </w:t>
      </w:r>
    </w:p>
    <w:p>
      <w:r>
        <w:rPr>
          <w:rFonts w:ascii="宋体" w:hAnsi="宋体"/>
          <w:color w:val="000000"/>
          <w:sz w:val="20"/>
        </w:rPr>
        <w:t xml:space="preserve">(3)    a=45+43%5*23*3%2;(    46      ) </w:t>
      </w:r>
      <w:r>
        <w:rPr>
          <w:rFonts w:ascii="宋体" w:hAnsi="宋体"/>
          <w:color w:val="000000"/>
          <w:sz w:val="20"/>
        </w:rPr>
        <w:t xml:space="preserve">(4)    a%=3/a+3;       ( 2    ) </w:t>
      </w:r>
      <w:r>
        <w:rPr>
          <w:rFonts w:ascii="宋体" w:hAnsi="宋体"/>
          <w:color w:val="000000"/>
          <w:sz w:val="20"/>
        </w:rPr>
        <w:t xml:space="preserve">(5)    d=4+d*d+4;  (  12.0     ) </w:t>
      </w:r>
    </w:p>
    <w:p>
      <w:r>
        <w:rPr>
          <w:rFonts w:ascii="宋体" w:hAnsi="宋体"/>
          <w:color w:val="000000"/>
          <w:sz w:val="20"/>
        </w:rPr>
        <w:t xml:space="preserve">(6)    d+=1.5*3+(++a);  (   9.5     ) </w:t>
      </w:r>
      <w:r>
        <w:rPr>
          <w:rFonts w:ascii="宋体" w:hAnsi="宋体"/>
          <w:color w:val="000000"/>
          <w:sz w:val="20"/>
        </w:rPr>
        <w:t xml:space="preserve">(7)    d-=1.5*3+(++a);  (    -5.5   ) </w:t>
      </w:r>
    </w:p>
    <w:p>
      <w:r>
        <w:rPr>
          <w:rFonts w:ascii="宋体" w:hAnsi="宋体"/>
          <w:color w:val="000000"/>
          <w:sz w:val="20"/>
        </w:rPr>
        <w:t>14.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下列语句输出的结果是（</w:t>
      </w:r>
      <w:r>
        <w:rPr>
          <w:rFonts w:ascii="宋体" w:hAnsi="宋体"/>
          <w:color w:val="000000"/>
          <w:sz w:val="20"/>
        </w:rPr>
        <w:t xml:space="preserve"> 30+20=3020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System.out.println(</w:t>
      </w:r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>30+20=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 xml:space="preserve">+30+20); </w:t>
      </w:r>
    </w:p>
    <w:p>
      <w:r>
        <w:rPr>
          <w:rFonts w:ascii="宋体" w:hAnsi="宋体"/>
          <w:color w:val="000000"/>
          <w:sz w:val="20"/>
        </w:rPr>
        <w:t>15.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执行以下三条语句后，</w:t>
      </w:r>
      <w:r>
        <w:rPr>
          <w:rFonts w:ascii="宋体" w:hAnsi="宋体"/>
          <w:color w:val="000000"/>
          <w:sz w:val="20"/>
        </w:rPr>
        <w:t>a=( 3   )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>b=(   1  )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>c=(     3  )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int a =1;    int b =a++ ;  int c=++a; </w:t>
      </w:r>
    </w:p>
    <w:p>
      <w:r>
        <w:rPr>
          <w:rFonts w:ascii="宋体" w:hAnsi="宋体"/>
          <w:color w:val="000000"/>
          <w:sz w:val="20"/>
        </w:rPr>
        <w:t>16.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以下语句输出（</w:t>
      </w:r>
      <w:r>
        <w:rPr>
          <w:rFonts w:ascii="宋体" w:hAnsi="宋体"/>
          <w:color w:val="000000"/>
          <w:sz w:val="20"/>
        </w:rPr>
        <w:t xml:space="preserve">  He said 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Java is fun.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System.out.println(</w:t>
      </w:r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>He said\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Java is fun.\</w:t>
      </w:r>
      <w:r>
        <w:rPr>
          <w:rFonts w:ascii="宋体" w:hAnsi="宋体"/>
          <w:color w:val="000000"/>
          <w:sz w:val="20"/>
        </w:rPr>
        <w:t>””</w:t>
      </w:r>
      <w:r>
        <w:rPr>
          <w:rFonts w:ascii="宋体" w:hAnsi="宋体"/>
          <w:color w:val="000000"/>
          <w:sz w:val="20"/>
        </w:rPr>
        <w:t xml:space="preserve">); </w:t>
      </w:r>
      <w:r>
        <w:rPr>
          <w:rFonts w:ascii="宋体" w:hAnsi="宋体"/>
          <w:color w:val="000000"/>
          <w:sz w:val="20"/>
        </w:rPr>
        <w:t>17.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已知：</w:t>
      </w:r>
      <w:r>
        <w:rPr>
          <w:rFonts w:ascii="宋体" w:hAnsi="宋体"/>
          <w:color w:val="000000"/>
          <w:sz w:val="20"/>
        </w:rPr>
        <w:t xml:space="preserve">int a =8,b=6;  </w:t>
      </w:r>
      <w:r>
        <w:rPr>
          <w:rFonts w:ascii="宋体" w:hAnsi="宋体"/>
          <w:color w:val="000000"/>
          <w:sz w:val="20"/>
        </w:rPr>
        <w:t>则：表达式</w:t>
      </w:r>
      <w:r>
        <w:rPr>
          <w:rFonts w:ascii="宋体" w:hAnsi="宋体"/>
          <w:color w:val="000000"/>
          <w:sz w:val="20"/>
        </w:rPr>
        <w:t>++a-b++</w:t>
      </w:r>
      <w:r>
        <w:rPr>
          <w:rFonts w:ascii="宋体" w:hAnsi="宋体"/>
          <w:color w:val="000000"/>
          <w:sz w:val="20"/>
        </w:rPr>
        <w:t>的值为（</w:t>
      </w:r>
      <w:r>
        <w:rPr>
          <w:rFonts w:ascii="宋体" w:hAnsi="宋体"/>
          <w:color w:val="000000"/>
          <w:sz w:val="20"/>
        </w:rPr>
        <w:t xml:space="preserve">   3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18.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已知：</w:t>
      </w:r>
      <w:r>
        <w:rPr>
          <w:rFonts w:ascii="宋体" w:hAnsi="宋体"/>
          <w:color w:val="000000"/>
          <w:sz w:val="20"/>
        </w:rPr>
        <w:t xml:space="preserve">boolean b1=true,b2;  </w:t>
      </w:r>
      <w:r>
        <w:rPr>
          <w:rFonts w:ascii="宋体" w:hAnsi="宋体"/>
          <w:color w:val="000000"/>
          <w:sz w:val="20"/>
        </w:rPr>
        <w:t>则：表达式</w:t>
      </w:r>
      <w:r>
        <w:rPr>
          <w:rFonts w:ascii="宋体" w:hAnsi="宋体"/>
          <w:color w:val="000000"/>
          <w:sz w:val="20"/>
        </w:rPr>
        <w:t>! b1 &amp;&amp; b2 ||b2</w:t>
      </w:r>
      <w:r>
        <w:rPr>
          <w:rFonts w:ascii="宋体" w:hAnsi="宋体"/>
          <w:color w:val="000000"/>
          <w:sz w:val="20"/>
        </w:rPr>
        <w:t>的值为（</w:t>
      </w:r>
      <w:r>
        <w:rPr>
          <w:rFonts w:ascii="宋体" w:hAnsi="宋体"/>
          <w:color w:val="000000"/>
          <w:sz w:val="20"/>
        </w:rPr>
        <w:t xml:space="preserve"> false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19.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已知：</w:t>
      </w:r>
      <w:r>
        <w:rPr>
          <w:rFonts w:ascii="宋体" w:hAnsi="宋体"/>
          <w:color w:val="000000"/>
          <w:sz w:val="20"/>
        </w:rPr>
        <w:t xml:space="preserve">double x=8.5,y=5.8;  </w:t>
      </w:r>
      <w:r>
        <w:rPr>
          <w:rFonts w:ascii="宋体" w:hAnsi="宋体"/>
          <w:color w:val="000000"/>
          <w:sz w:val="20"/>
        </w:rPr>
        <w:t>则：表达式</w:t>
      </w:r>
      <w:r>
        <w:rPr>
          <w:rFonts w:ascii="宋体" w:hAnsi="宋体"/>
          <w:color w:val="000000"/>
          <w:sz w:val="20"/>
        </w:rPr>
        <w:t>x++&gt;y--</w:t>
      </w:r>
      <w:r>
        <w:rPr>
          <w:rFonts w:ascii="宋体" w:hAnsi="宋体"/>
          <w:color w:val="000000"/>
          <w:sz w:val="20"/>
        </w:rPr>
        <w:t>值为（</w:t>
      </w:r>
      <w:r>
        <w:rPr>
          <w:rFonts w:ascii="宋体" w:hAnsi="宋体"/>
          <w:color w:val="000000"/>
          <w:sz w:val="20"/>
        </w:rPr>
        <w:t xml:space="preserve">   true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20.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执行</w:t>
      </w:r>
      <w:r>
        <w:rPr>
          <w:rFonts w:ascii="宋体" w:hAnsi="宋体"/>
          <w:color w:val="000000"/>
          <w:sz w:val="20"/>
        </w:rPr>
        <w:t xml:space="preserve">int x, a = 2, b = 3, c = 4; </w:t>
      </w:r>
      <w:r>
        <w:rPr>
          <w:rFonts w:ascii="宋体" w:hAnsi="宋体"/>
          <w:color w:val="000000"/>
          <w:sz w:val="20"/>
        </w:rPr>
        <w:t xml:space="preserve">x = ++a + b++ + c++; </w:t>
      </w:r>
      <w:r>
        <w:rPr>
          <w:rFonts w:ascii="宋体" w:hAnsi="宋体"/>
          <w:color w:val="000000"/>
          <w:sz w:val="20"/>
        </w:rPr>
        <w:t>结果是（</w:t>
      </w:r>
      <w:r>
        <w:rPr>
          <w:rFonts w:ascii="宋体" w:hAnsi="宋体"/>
          <w:color w:val="000000"/>
          <w:sz w:val="20"/>
        </w:rPr>
        <w:t>x=10,a=3,b=4,c=5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21.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中的显式类型转换是（从低类型向高类型转换）</w:t>
      </w:r>
      <w:r>
        <w:rPr>
          <w:rFonts w:ascii="宋体" w:hAnsi="宋体"/>
          <w:color w:val="000000"/>
          <w:sz w:val="20"/>
        </w:rPr>
        <w:t>,</w:t>
      </w:r>
      <w:r>
        <w:rPr>
          <w:rFonts w:ascii="宋体" w:hAnsi="宋体"/>
          <w:color w:val="000000"/>
          <w:sz w:val="20"/>
        </w:rPr>
        <w:t>从高类型向低类型转换是</w:t>
      </w:r>
      <w:r>
        <w:rPr>
          <w:rFonts w:ascii="宋体" w:hAnsi="宋体"/>
          <w:color w:val="000000"/>
          <w:sz w:val="20"/>
        </w:rPr>
        <w:t>(</w:t>
      </w:r>
      <w:r>
        <w:rPr>
          <w:rFonts w:ascii="宋体" w:hAnsi="宋体"/>
          <w:color w:val="000000"/>
          <w:sz w:val="20"/>
        </w:rPr>
        <w:t>隐式类型转</w:t>
      </w:r>
    </w:p>
    <w:p>
      <w:r>
        <w:rPr>
          <w:rFonts w:ascii="宋体" w:hAnsi="宋体"/>
          <w:color w:val="000000"/>
          <w:sz w:val="20"/>
        </w:rPr>
        <w:t>换</w:t>
      </w:r>
      <w:r>
        <w:rPr>
          <w:rFonts w:ascii="宋体" w:hAnsi="宋体"/>
          <w:color w:val="000000"/>
          <w:sz w:val="20"/>
        </w:rPr>
        <w:t xml:space="preserve"> )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22.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执行下列程序代码的输出结果是（</w:t>
      </w:r>
      <w:r>
        <w:rPr>
          <w:rFonts w:ascii="宋体" w:hAnsi="宋体"/>
          <w:color w:val="000000"/>
          <w:sz w:val="20"/>
        </w:rPr>
        <w:t>i=11 j=11 a=10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int</w:t>
      </w:r>
      <w:r>
        <w:rPr>
          <w:rFonts w:ascii="宋体" w:hAnsi="宋体"/>
          <w:color w:val="000000"/>
          <w:sz w:val="20"/>
        </w:rPr>
        <w:t xml:space="preserve"> a = 10;  </w:t>
      </w:r>
      <w:r>
        <w:rPr>
          <w:rFonts w:ascii="宋体" w:hAnsi="宋体"/>
          <w:b/>
          <w:color w:val="000000"/>
          <w:sz w:val="20"/>
        </w:rPr>
        <w:t>int</w:t>
      </w:r>
      <w:r>
        <w:rPr>
          <w:rFonts w:ascii="宋体" w:hAnsi="宋体"/>
          <w:color w:val="000000"/>
          <w:sz w:val="20"/>
        </w:rPr>
        <w:t xml:space="preserve"> i, j;   i = ++a;   j = a--; </w:t>
      </w:r>
    </w:p>
    <w:p>
      <w:r>
        <w:rPr>
          <w:rFonts w:ascii="宋体" w:hAnsi="宋体"/>
          <w:color w:val="000000"/>
          <w:sz w:val="20"/>
        </w:rPr>
        <w:t>23.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执行完</w:t>
      </w:r>
      <w:r>
        <w:rPr>
          <w:rFonts w:ascii="宋体" w:hAnsi="宋体"/>
          <w:color w:val="000000"/>
          <w:sz w:val="20"/>
        </w:rPr>
        <w:t>boolean x=false; boolean y=true; boolean z=(x&amp;&amp;y)&amp;&amp;(!y) ; int f=z==false?1:2;</w:t>
      </w:r>
    </w:p>
    <w:p>
      <w:r>
        <w:rPr>
          <w:rFonts w:ascii="宋体" w:hAnsi="宋体"/>
          <w:color w:val="000000"/>
          <w:sz w:val="20"/>
        </w:rPr>
        <w:t>这段代码后，</w:t>
      </w:r>
      <w:r>
        <w:rPr>
          <w:rFonts w:ascii="宋体" w:hAnsi="宋体"/>
          <w:color w:val="000000"/>
          <w:sz w:val="20"/>
        </w:rPr>
        <w:t>z</w:t>
      </w:r>
      <w:r>
        <w:rPr>
          <w:rFonts w:ascii="宋体" w:hAnsi="宋体"/>
          <w:color w:val="000000"/>
          <w:sz w:val="20"/>
        </w:rPr>
        <w:t>与</w:t>
      </w:r>
      <w:r>
        <w:rPr>
          <w:rFonts w:ascii="宋体" w:hAnsi="宋体"/>
          <w:color w:val="000000"/>
          <w:sz w:val="20"/>
        </w:rPr>
        <w:t>f</w:t>
      </w:r>
      <w:r>
        <w:rPr>
          <w:rFonts w:ascii="宋体" w:hAnsi="宋体"/>
          <w:color w:val="000000"/>
          <w:sz w:val="20"/>
        </w:rPr>
        <w:t>的值分别是（</w:t>
      </w:r>
      <w:r>
        <w:rPr>
          <w:rFonts w:ascii="宋体" w:hAnsi="宋体"/>
          <w:color w:val="000000"/>
          <w:sz w:val="20"/>
        </w:rPr>
        <w:t xml:space="preserve"> false   </w:t>
      </w:r>
      <w:r>
        <w:rPr>
          <w:rFonts w:ascii="宋体" w:hAnsi="宋体"/>
          <w:color w:val="000000"/>
          <w:sz w:val="20"/>
        </w:rPr>
        <w:t>）和（</w:t>
      </w:r>
      <w:r>
        <w:rPr>
          <w:rFonts w:ascii="宋体" w:hAnsi="宋体"/>
          <w:color w:val="000000"/>
          <w:sz w:val="20"/>
        </w:rPr>
        <w:t xml:space="preserve">  1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24.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对于在程序运行过程中一直不变的值，可以声明成</w:t>
      </w:r>
      <w:r>
        <w:rPr>
          <w:rFonts w:ascii="宋体" w:hAnsi="宋体"/>
          <w:color w:val="000000"/>
          <w:sz w:val="20"/>
        </w:rPr>
        <w:t xml:space="preserve">( </w:t>
      </w:r>
      <w:r>
        <w:rPr>
          <w:rFonts w:ascii="宋体" w:hAnsi="宋体"/>
          <w:color w:val="000000"/>
          <w:sz w:val="20"/>
        </w:rPr>
        <w:t>常量</w:t>
      </w:r>
      <w:r>
        <w:rPr>
          <w:rFonts w:ascii="宋体" w:hAnsi="宋体"/>
          <w:color w:val="000000"/>
          <w:sz w:val="20"/>
        </w:rPr>
        <w:t xml:space="preserve">   )</w:t>
      </w:r>
      <w:r>
        <w:rPr>
          <w:rFonts w:ascii="宋体" w:hAnsi="宋体"/>
          <w:color w:val="000000"/>
          <w:sz w:val="20"/>
        </w:rPr>
        <w:t>确保它的值不会被修改，在声明</w:t>
      </w:r>
    </w:p>
    <w:p>
      <w:r>
        <w:rPr>
          <w:rFonts w:ascii="宋体" w:hAnsi="宋体"/>
          <w:color w:val="000000"/>
          <w:sz w:val="20"/>
        </w:rPr>
        <w:t>时使用（</w:t>
      </w:r>
      <w:r>
        <w:rPr>
          <w:rFonts w:ascii="宋体" w:hAnsi="宋体"/>
          <w:color w:val="000000"/>
          <w:sz w:val="20"/>
        </w:rPr>
        <w:t xml:space="preserve"> final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，还必须（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赋初值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25.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在声明类中，方法之内的变量就叫做（局部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>）变量。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26.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数据类型转换时，两种数据类型（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>兼容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>）并且（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目标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>）类型大于（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源）类型，则可以</w:t>
      </w:r>
    </w:p>
    <w:p>
      <w:r>
        <w:rPr>
          <w:rFonts w:ascii="宋体" w:hAnsi="宋体"/>
          <w:color w:val="000000"/>
          <w:sz w:val="20"/>
        </w:rPr>
        <w:t>自动类型转换。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27.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字面量都有默认类型，</w:t>
      </w:r>
      <w:r>
        <w:rPr>
          <w:rFonts w:ascii="宋体" w:hAnsi="宋体"/>
          <w:color w:val="000000"/>
          <w:sz w:val="20"/>
        </w:rPr>
        <w:t>整型字面量的默认类型为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int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>浮点型字面量的默认类型是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double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28.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long</w:t>
      </w:r>
      <w:r>
        <w:rPr>
          <w:rFonts w:ascii="宋体" w:hAnsi="宋体"/>
          <w:color w:val="000000"/>
          <w:sz w:val="20"/>
        </w:rPr>
        <w:t>类型字面量末尾字母是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L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>float</w:t>
      </w:r>
      <w:r>
        <w:rPr>
          <w:rFonts w:ascii="宋体" w:hAnsi="宋体"/>
          <w:color w:val="000000"/>
          <w:sz w:val="20"/>
        </w:rPr>
        <w:t>类型字面量末尾字母是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F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>double</w:t>
      </w:r>
      <w:r>
        <w:rPr>
          <w:rFonts w:ascii="宋体" w:hAnsi="宋体"/>
          <w:color w:val="000000"/>
          <w:sz w:val="20"/>
        </w:rPr>
        <w:t>的是</w:t>
      </w:r>
      <w:r>
        <w:rPr>
          <w:rFonts w:ascii="宋体" w:hAnsi="宋体"/>
          <w:color w:val="000000"/>
          <w:sz w:val="20"/>
        </w:rPr>
        <w:t xml:space="preserve">( </w:t>
      </w:r>
      <w:r>
        <w:rPr>
          <w:rFonts w:ascii="宋体" w:hAnsi="宋体"/>
          <w:color w:val="000000"/>
          <w:sz w:val="20"/>
        </w:rPr>
        <w:t xml:space="preserve">D </w:t>
      </w:r>
      <w:r>
        <w:rPr>
          <w:rFonts w:ascii="宋体" w:hAnsi="宋体"/>
          <w:color w:val="000000"/>
          <w:sz w:val="20"/>
        </w:rPr>
        <w:t>)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二、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选择题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以下选项中，哪些属于合法的标识符？（多选）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AD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Hello_World    B. class  C.123username    D.username123 </w:t>
      </w:r>
      <w:r>
        <w:rPr>
          <w:rFonts w:ascii="宋体" w:hAnsi="宋体"/>
          <w:color w:val="000000"/>
          <w:sz w:val="20"/>
        </w:rPr>
        <w:t>2.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下列哪些是合法的标识符（多选）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ABCD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applet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Applet 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$4 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$$44 </w:t>
      </w:r>
      <w:r>
        <w:rPr>
          <w:rFonts w:ascii="宋体" w:hAnsi="宋体"/>
          <w:color w:val="000000"/>
          <w:sz w:val="20"/>
        </w:rPr>
        <w:t>3.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下列哪个不是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的关键字（</w:t>
      </w:r>
      <w:r>
        <w:rPr>
          <w:rFonts w:ascii="宋体" w:hAnsi="宋体"/>
          <w:color w:val="000000"/>
          <w:sz w:val="20"/>
        </w:rPr>
        <w:t xml:space="preserve"> D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else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public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int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radius </w:t>
      </w:r>
      <w:r>
        <w:rPr>
          <w:rFonts w:ascii="宋体" w:hAnsi="宋体"/>
          <w:color w:val="000000"/>
          <w:sz w:val="20"/>
        </w:rPr>
        <w:t>4.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byte</w:t>
      </w:r>
      <w:r>
        <w:rPr>
          <w:rFonts w:ascii="宋体" w:hAnsi="宋体"/>
          <w:color w:val="000000"/>
          <w:sz w:val="20"/>
        </w:rPr>
        <w:t>类型数据中最大的数据为（</w:t>
      </w:r>
      <w:r>
        <w:rPr>
          <w:rFonts w:ascii="宋体" w:hAnsi="宋体"/>
          <w:color w:val="000000"/>
          <w:sz w:val="20"/>
        </w:rPr>
        <w:t xml:space="preserve">   A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127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128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255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256 </w:t>
      </w:r>
      <w:r>
        <w:rPr>
          <w:rFonts w:ascii="宋体" w:hAnsi="宋体"/>
          <w:color w:val="000000"/>
          <w:sz w:val="20"/>
        </w:rPr>
        <w:t>5.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short</w:t>
      </w:r>
      <w:r>
        <w:rPr>
          <w:rFonts w:ascii="宋体" w:hAnsi="宋体"/>
          <w:color w:val="000000"/>
          <w:sz w:val="20"/>
        </w:rPr>
        <w:t>类型数据中最大数据为（</w:t>
      </w:r>
      <w:r>
        <w:rPr>
          <w:rFonts w:ascii="宋体" w:hAnsi="宋体"/>
          <w:color w:val="000000"/>
          <w:sz w:val="20"/>
        </w:rPr>
        <w:t xml:space="preserve">  C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65535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65536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32767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32768 </w:t>
      </w:r>
    </w:p>
    <w:p>
      <w:r>
        <w:rPr>
          <w:rFonts w:ascii="73dbfb33b307e87100f696750030009" w:hAnsi="73dbfb33b307e87100f696750030009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0a" w:hAnsi="73dbfb33b307e87100f69675002000a"/>
          <w:color w:val="000000"/>
          <w:sz w:val="15"/>
        </w:rPr>
        <w:t xml:space="preserve"> </w:t>
      </w:r>
    </w:p>
    <w:p>
      <w:r>
        <w:rPr>
          <w:rFonts w:ascii="宋体" w:hAnsi="宋体"/>
          <w:color w:val="000000"/>
          <w:sz w:val="20"/>
        </w:rPr>
        <w:t>6.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表达式</w:t>
      </w:r>
      <w:r>
        <w:rPr>
          <w:rFonts w:ascii="宋体" w:hAnsi="宋体"/>
          <w:color w:val="000000"/>
          <w:sz w:val="20"/>
        </w:rPr>
        <w:t>25/4</w:t>
      </w:r>
      <w:r>
        <w:rPr>
          <w:rFonts w:ascii="宋体" w:hAnsi="宋体"/>
          <w:color w:val="000000"/>
          <w:sz w:val="20"/>
        </w:rPr>
        <w:t>的结果是（</w:t>
      </w:r>
      <w:r>
        <w:rPr>
          <w:rFonts w:ascii="宋体" w:hAnsi="宋体"/>
          <w:color w:val="000000"/>
          <w:sz w:val="20"/>
        </w:rPr>
        <w:t xml:space="preserve">    B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6.25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6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6.0  D</w:t>
      </w:r>
      <w:r>
        <w:rPr>
          <w:rFonts w:ascii="宋体" w:hAnsi="宋体"/>
          <w:color w:val="000000"/>
          <w:sz w:val="20"/>
        </w:rPr>
        <w:t>、以上都不对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7.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以下关于变量的说法错误的是？（</w:t>
      </w:r>
      <w:r>
        <w:rPr>
          <w:rFonts w:ascii="宋体" w:hAnsi="宋体"/>
          <w:color w:val="000000"/>
          <w:sz w:val="20"/>
        </w:rPr>
        <w:t xml:space="preserve"> C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、变量名必须是一个有效的标识符</w:t>
      </w:r>
      <w:r>
        <w:rPr>
          <w:rFonts w:ascii="宋体" w:hAnsi="宋体"/>
          <w:color w:val="000000"/>
          <w:sz w:val="20"/>
        </w:rPr>
        <w:t xml:space="preserve">  B</w:t>
      </w:r>
      <w:r>
        <w:rPr>
          <w:rFonts w:ascii="宋体" w:hAnsi="宋体"/>
          <w:color w:val="000000"/>
          <w:sz w:val="20"/>
        </w:rPr>
        <w:t>、变量在定义时可以没有初始值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、变量一旦被定义，在程序中的任何位置都可以被访问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D</w:t>
      </w:r>
      <w:r>
        <w:rPr>
          <w:rFonts w:ascii="宋体" w:hAnsi="宋体"/>
          <w:color w:val="000000"/>
          <w:sz w:val="20"/>
        </w:rPr>
        <w:t>、在程序中，可以将一个</w:t>
      </w:r>
      <w:r>
        <w:rPr>
          <w:rFonts w:ascii="宋体" w:hAnsi="宋体"/>
          <w:color w:val="000000"/>
          <w:sz w:val="20"/>
        </w:rPr>
        <w:t>byte</w:t>
      </w:r>
      <w:r>
        <w:rPr>
          <w:rFonts w:ascii="宋体" w:hAnsi="宋体"/>
          <w:color w:val="000000"/>
          <w:sz w:val="20"/>
        </w:rPr>
        <w:t>类型赋值给一个</w:t>
      </w:r>
      <w:r>
        <w:rPr>
          <w:rFonts w:ascii="73dbfb33b307e87100f69675004000a" w:hAnsi="73dbfb33b307e87100f69675004000a"/>
          <w:color w:val="000000"/>
          <w:sz w:val="20"/>
        </w:rPr>
        <w:t>int</w:t>
      </w:r>
      <w:r>
        <w:rPr>
          <w:rFonts w:ascii="宋体" w:hAnsi="宋体"/>
          <w:color w:val="000000"/>
          <w:sz w:val="20"/>
        </w:rPr>
        <w:t>类型的变量，不需要特殊声明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8.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下面的运算符中，用于执行除法运算的是哪个？（</w:t>
      </w:r>
      <w:r>
        <w:rPr>
          <w:rFonts w:ascii="宋体" w:hAnsi="宋体"/>
          <w:color w:val="000000"/>
          <w:sz w:val="20"/>
        </w:rPr>
        <w:t xml:space="preserve">   A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/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\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% 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* </w:t>
      </w:r>
    </w:p>
    <w:p>
      <w:r>
        <w:rPr>
          <w:rFonts w:ascii="宋体" w:hAnsi="宋体"/>
          <w:color w:val="000000"/>
          <w:sz w:val="20"/>
        </w:rPr>
        <w:t>9.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double</w:t>
      </w:r>
      <w:r>
        <w:rPr>
          <w:rFonts w:ascii="宋体" w:hAnsi="宋体"/>
          <w:color w:val="000000"/>
          <w:sz w:val="20"/>
        </w:rPr>
        <w:t>类型的数据占用（</w:t>
      </w:r>
      <w:r>
        <w:rPr>
          <w:rFonts w:ascii="宋体" w:hAnsi="宋体"/>
          <w:color w:val="000000"/>
          <w:sz w:val="20"/>
        </w:rPr>
        <w:t xml:space="preserve">  B   </w:t>
      </w:r>
      <w:r>
        <w:rPr>
          <w:rFonts w:ascii="73dbfb33b307e87100f69675001000a" w:hAnsi="73dbfb33b307e87100f69675001000a"/>
          <w:color w:val="000000"/>
          <w:sz w:val="20"/>
        </w:rPr>
        <w:t>）字节。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4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8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1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2 </w:t>
      </w:r>
      <w:r>
        <w:rPr>
          <w:rFonts w:ascii="宋体" w:hAnsi="宋体"/>
          <w:color w:val="000000"/>
          <w:sz w:val="20"/>
        </w:rPr>
        <w:t>10.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 xml:space="preserve">float </w:t>
      </w:r>
      <w:r>
        <w:rPr>
          <w:rFonts w:ascii="宋体" w:hAnsi="宋体"/>
          <w:color w:val="000000"/>
          <w:sz w:val="20"/>
        </w:rPr>
        <w:t xml:space="preserve">f=15.6F; </w:t>
      </w:r>
      <w:r>
        <w:rPr>
          <w:rFonts w:ascii="宋体" w:hAnsi="宋体"/>
          <w:color w:val="000000"/>
          <w:sz w:val="20"/>
        </w:rPr>
        <w:t xml:space="preserve">int </w:t>
      </w:r>
      <w:r>
        <w:rPr>
          <w:rFonts w:ascii="宋体" w:hAnsi="宋体"/>
          <w:color w:val="000000"/>
          <w:sz w:val="20"/>
        </w:rPr>
        <w:t xml:space="preserve">i=(int)f; </w:t>
      </w:r>
      <w:r>
        <w:rPr>
          <w:rFonts w:ascii="宋体" w:hAnsi="宋体"/>
          <w:color w:val="000000"/>
          <w:sz w:val="20"/>
        </w:rPr>
        <w:t>System.out.println(</w:t>
      </w:r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>f=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+f);</w:t>
      </w:r>
      <w:r>
        <w:rPr>
          <w:rFonts w:ascii="宋体" w:hAnsi="宋体"/>
          <w:color w:val="000000"/>
          <w:sz w:val="20"/>
        </w:rPr>
        <w:t>”执行后的结果是（</w:t>
      </w:r>
      <w:r>
        <w:rPr>
          <w:rFonts w:ascii="宋体" w:hAnsi="宋体"/>
          <w:color w:val="000000"/>
          <w:sz w:val="20"/>
        </w:rPr>
        <w:t xml:space="preserve"> A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f=15.6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f=15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f=15.0  D</w:t>
      </w:r>
      <w:r>
        <w:rPr>
          <w:rFonts w:ascii="宋体" w:hAnsi="宋体"/>
          <w:color w:val="000000"/>
          <w:sz w:val="20"/>
        </w:rPr>
        <w:t>、以上都不对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11.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73dbfb33b307e87100f69675001000a" w:hAnsi="73dbfb33b307e87100f69675001000a"/>
          <w:color w:val="000000"/>
          <w:sz w:val="20"/>
        </w:rPr>
        <w:t>下列语句正确的是（</w:t>
      </w:r>
      <w:r>
        <w:rPr>
          <w:rFonts w:ascii="宋体" w:hAnsi="宋体"/>
          <w:color w:val="000000"/>
          <w:sz w:val="20"/>
        </w:rPr>
        <w:t xml:space="preserve"> A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boolean b=true;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double  x=2.5f;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char c=A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float y=0.8d </w:t>
      </w:r>
      <w:r>
        <w:rPr>
          <w:rFonts w:ascii="宋体" w:hAnsi="宋体"/>
          <w:color w:val="000000"/>
          <w:sz w:val="20"/>
        </w:rPr>
        <w:t>12.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程序中，计算表达式”</w:t>
      </w:r>
      <w:r>
        <w:rPr>
          <w:rFonts w:ascii="宋体" w:hAnsi="宋体"/>
          <w:color w:val="000000"/>
          <w:sz w:val="20"/>
        </w:rPr>
        <w:t>-1-3*10/5-1</w:t>
      </w:r>
      <w:r>
        <w:rPr>
          <w:rFonts w:ascii="宋体" w:hAnsi="宋体"/>
          <w:color w:val="000000"/>
          <w:sz w:val="20"/>
        </w:rPr>
        <w:t>”后的结果是（</w:t>
      </w:r>
      <w:r>
        <w:rPr>
          <w:rFonts w:ascii="宋体" w:hAnsi="宋体"/>
          <w:color w:val="000000"/>
          <w:sz w:val="20"/>
        </w:rPr>
        <w:t xml:space="preserve"> A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-8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-6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7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8 </w:t>
      </w:r>
    </w:p>
    <w:p>
      <w:r>
        <w:rPr>
          <w:rFonts w:ascii="宋体" w:hAnsi="宋体"/>
          <w:color w:val="000000"/>
          <w:sz w:val="20"/>
        </w:rPr>
        <w:t>13.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下面（</w:t>
      </w:r>
      <w:r>
        <w:rPr>
          <w:rFonts w:ascii="宋体" w:hAnsi="宋体"/>
          <w:color w:val="000000"/>
          <w:sz w:val="20"/>
        </w:rPr>
        <w:t xml:space="preserve">   D </w:t>
      </w:r>
      <w:r>
        <w:rPr>
          <w:rFonts w:ascii="宋体" w:hAnsi="宋体"/>
          <w:color w:val="000000"/>
          <w:sz w:val="20"/>
        </w:rPr>
        <w:t>）赋值语句不会出现编译警告或错误。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float f=1.3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char  c=a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byte b=257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int i=10 </w:t>
      </w:r>
      <w:r>
        <w:rPr>
          <w:rFonts w:ascii="宋体" w:hAnsi="宋体"/>
          <w:color w:val="000000"/>
          <w:sz w:val="20"/>
        </w:rPr>
        <w:t>14.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下列标识符（名字）命名原则中，正确的是（</w:t>
      </w:r>
      <w:r>
        <w:rPr>
          <w:rFonts w:ascii="宋体" w:hAnsi="宋体"/>
          <w:color w:val="000000"/>
          <w:sz w:val="20"/>
        </w:rPr>
        <w:t xml:space="preserve">   C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．类名的首字母小写</w:t>
      </w:r>
      <w:r>
        <w:rPr>
          <w:rFonts w:ascii="宋体" w:hAnsi="宋体"/>
          <w:color w:val="000000"/>
          <w:sz w:val="20"/>
        </w:rPr>
        <w:t xml:space="preserve">         B</w:t>
      </w:r>
      <w:r>
        <w:rPr>
          <w:rFonts w:ascii="宋体" w:hAnsi="宋体"/>
          <w:color w:val="000000"/>
          <w:sz w:val="20"/>
        </w:rPr>
        <w:t>．接口名的首字母小写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．常量全部大写</w:t>
      </w:r>
      <w:r>
        <w:rPr>
          <w:rFonts w:ascii="宋体" w:hAnsi="宋体"/>
          <w:color w:val="000000"/>
          <w:sz w:val="20"/>
        </w:rPr>
        <w:t xml:space="preserve">             D</w:t>
      </w:r>
      <w:r>
        <w:rPr>
          <w:rFonts w:ascii="宋体" w:hAnsi="宋体"/>
          <w:color w:val="000000"/>
          <w:sz w:val="20"/>
        </w:rPr>
        <w:t>．变量名和方法名的首字母大写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15.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下面哪种注释方法能够支持</w:t>
      </w:r>
      <w:r>
        <w:rPr>
          <w:rFonts w:ascii="宋体" w:hAnsi="宋体"/>
          <w:color w:val="000000"/>
          <w:sz w:val="20"/>
        </w:rPr>
        <w:t>javadoc</w:t>
      </w:r>
      <w:r>
        <w:rPr>
          <w:rFonts w:ascii="宋体" w:hAnsi="宋体"/>
          <w:color w:val="000000"/>
          <w:sz w:val="20"/>
        </w:rPr>
        <w:t>命令？（</w:t>
      </w:r>
      <w:r>
        <w:rPr>
          <w:rFonts w:ascii="宋体" w:hAnsi="宋体"/>
          <w:color w:val="000000"/>
          <w:sz w:val="20"/>
        </w:rPr>
        <w:t xml:space="preserve"> C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//           B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/*...*/         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/**...*/         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/**...**/ </w:t>
      </w:r>
      <w:r>
        <w:rPr>
          <w:rFonts w:ascii="宋体" w:hAnsi="宋体"/>
          <w:color w:val="000000"/>
          <w:sz w:val="20"/>
        </w:rPr>
        <w:t>16.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下面哪些标识符在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语言中是合法的？（</w:t>
      </w:r>
      <w:r>
        <w:rPr>
          <w:rFonts w:ascii="73dbfb33b307e87100f69675004000a" w:hAnsi="73dbfb33b307e87100f69675004000a"/>
          <w:color w:val="000000"/>
          <w:sz w:val="20"/>
        </w:rPr>
        <w:t xml:space="preserve">   AB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persons$     B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TwoUsers    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*point     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instanceof F.end-line </w:t>
      </w:r>
      <w:r>
        <w:rPr>
          <w:rFonts w:ascii="宋体" w:hAnsi="宋体"/>
          <w:color w:val="000000"/>
          <w:sz w:val="20"/>
        </w:rPr>
        <w:t>17.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下列（</w:t>
      </w:r>
      <w:r>
        <w:rPr>
          <w:rFonts w:ascii="宋体" w:hAnsi="宋体"/>
          <w:color w:val="000000"/>
          <w:sz w:val="20"/>
        </w:rPr>
        <w:t xml:space="preserve">  D    </w:t>
      </w:r>
      <w:r>
        <w:rPr>
          <w:rFonts w:ascii="宋体" w:hAnsi="宋体"/>
          <w:color w:val="000000"/>
          <w:sz w:val="20"/>
        </w:rPr>
        <w:t>）是合法标识符。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2end        B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-hello        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=AB      D</w:t>
      </w:r>
      <w:r>
        <w:rPr>
          <w:rFonts w:ascii="73dbfb33b307e87100f69675001000a" w:hAnsi="73dbfb33b307e87100f69675001000a"/>
          <w:color w:val="000000"/>
          <w:sz w:val="20"/>
        </w:rPr>
        <w:t>．整型变量</w:t>
      </w:r>
      <w:r>
        <w:rPr>
          <w:rFonts w:ascii="宋体" w:hAnsi="宋体"/>
          <w:color w:val="000000"/>
          <w:sz w:val="20"/>
        </w:rPr>
        <w:t xml:space="preserve">  </w:t>
      </w:r>
    </w:p>
    <w:p>
      <w:r>
        <w:rPr>
          <w:rFonts w:ascii="宋体" w:hAnsi="宋体"/>
          <w:color w:val="000000"/>
          <w:sz w:val="20"/>
        </w:rPr>
        <w:t>18.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若定义有变量</w:t>
      </w:r>
      <w:r>
        <w:rPr>
          <w:rFonts w:ascii="宋体" w:hAnsi="宋体"/>
          <w:color w:val="000000"/>
          <w:sz w:val="20"/>
        </w:rPr>
        <w:t>float f1,f2 = 8.0F</w:t>
      </w:r>
      <w:r>
        <w:rPr>
          <w:rFonts w:ascii="宋体" w:hAnsi="宋体"/>
          <w:color w:val="000000"/>
          <w:sz w:val="20"/>
        </w:rPr>
        <w:t>，则下列说法正确的是（</w:t>
      </w:r>
      <w:r>
        <w:rPr>
          <w:rFonts w:ascii="宋体" w:hAnsi="宋体"/>
          <w:color w:val="000000"/>
          <w:sz w:val="20"/>
        </w:rPr>
        <w:t xml:space="preserve">   B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．变量</w:t>
      </w:r>
      <w:r>
        <w:rPr>
          <w:rFonts w:ascii="宋体" w:hAnsi="宋体"/>
          <w:color w:val="000000"/>
          <w:sz w:val="20"/>
        </w:rPr>
        <w:t>f1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>f2</w:t>
      </w:r>
      <w:r>
        <w:rPr>
          <w:rFonts w:ascii="宋体" w:hAnsi="宋体"/>
          <w:color w:val="000000"/>
          <w:sz w:val="20"/>
        </w:rPr>
        <w:t>均被初始化为</w:t>
      </w:r>
      <w:r>
        <w:rPr>
          <w:rFonts w:ascii="宋体" w:hAnsi="宋体"/>
          <w:color w:val="000000"/>
          <w:sz w:val="20"/>
        </w:rPr>
        <w:t>8.0   B</w:t>
      </w:r>
      <w:r>
        <w:rPr>
          <w:rFonts w:ascii="宋体" w:hAnsi="宋体"/>
          <w:color w:val="000000"/>
          <w:sz w:val="20"/>
        </w:rPr>
        <w:t>．变量</w:t>
      </w:r>
      <w:r>
        <w:rPr>
          <w:rFonts w:ascii="宋体" w:hAnsi="宋体"/>
          <w:color w:val="000000"/>
          <w:sz w:val="20"/>
        </w:rPr>
        <w:t>f1</w:t>
      </w:r>
      <w:r>
        <w:rPr>
          <w:rFonts w:ascii="宋体" w:hAnsi="宋体"/>
          <w:color w:val="000000"/>
          <w:sz w:val="20"/>
        </w:rPr>
        <w:t>没有被初始化，</w:t>
      </w:r>
      <w:r>
        <w:rPr>
          <w:rFonts w:ascii="宋体" w:hAnsi="宋体"/>
          <w:color w:val="000000"/>
          <w:sz w:val="20"/>
        </w:rPr>
        <w:t>f2</w:t>
      </w:r>
      <w:r>
        <w:rPr>
          <w:rFonts w:ascii="宋体" w:hAnsi="宋体"/>
          <w:color w:val="000000"/>
          <w:sz w:val="20"/>
        </w:rPr>
        <w:t>被初始化为</w:t>
      </w:r>
      <w:r>
        <w:rPr>
          <w:rFonts w:ascii="宋体" w:hAnsi="宋体"/>
          <w:color w:val="000000"/>
          <w:sz w:val="20"/>
        </w:rPr>
        <w:t xml:space="preserve">8.0 </w:t>
      </w:r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．变量</w:t>
      </w:r>
      <w:r>
        <w:rPr>
          <w:rFonts w:ascii="宋体" w:hAnsi="宋体"/>
          <w:color w:val="000000"/>
          <w:sz w:val="20"/>
        </w:rPr>
        <w:t>f1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>f2</w:t>
      </w:r>
      <w:r>
        <w:rPr>
          <w:rFonts w:ascii="宋体" w:hAnsi="宋体"/>
          <w:color w:val="000000"/>
          <w:sz w:val="20"/>
        </w:rPr>
        <w:t>均未被初始化</w:t>
      </w:r>
      <w:r>
        <w:rPr>
          <w:rFonts w:ascii="宋体" w:hAnsi="宋体"/>
          <w:color w:val="000000"/>
          <w:sz w:val="20"/>
        </w:rPr>
        <w:t xml:space="preserve">      D</w:t>
      </w:r>
      <w:r>
        <w:rPr>
          <w:rFonts w:ascii="宋体" w:hAnsi="宋体"/>
          <w:color w:val="000000"/>
          <w:sz w:val="20"/>
        </w:rPr>
        <w:t>．变量</w:t>
      </w:r>
      <w:r>
        <w:rPr>
          <w:rFonts w:ascii="宋体" w:hAnsi="宋体"/>
          <w:color w:val="000000"/>
          <w:sz w:val="20"/>
        </w:rPr>
        <w:t>f2</w:t>
      </w:r>
      <w:r>
        <w:rPr>
          <w:rFonts w:ascii="宋体" w:hAnsi="宋体"/>
          <w:color w:val="000000"/>
          <w:sz w:val="20"/>
        </w:rPr>
        <w:t>没有被初始化，</w:t>
      </w:r>
      <w:r>
        <w:rPr>
          <w:rFonts w:ascii="宋体" w:hAnsi="宋体"/>
          <w:color w:val="000000"/>
          <w:sz w:val="20"/>
        </w:rPr>
        <w:t>f1</w:t>
      </w:r>
      <w:r>
        <w:rPr>
          <w:rFonts w:ascii="宋体" w:hAnsi="宋体"/>
          <w:color w:val="000000"/>
          <w:sz w:val="20"/>
        </w:rPr>
        <w:t>被初始化为</w:t>
      </w:r>
      <w:r>
        <w:rPr>
          <w:rFonts w:ascii="宋体" w:hAnsi="宋体"/>
          <w:color w:val="000000"/>
          <w:sz w:val="20"/>
        </w:rPr>
        <w:t xml:space="preserve">8.0 </w:t>
      </w:r>
      <w:r>
        <w:rPr>
          <w:rFonts w:ascii="宋体" w:hAnsi="宋体"/>
          <w:color w:val="000000"/>
          <w:sz w:val="20"/>
        </w:rPr>
        <w:t>19.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基本数据类型</w:t>
      </w:r>
      <w:r>
        <w:rPr>
          <w:rFonts w:ascii="宋体" w:hAnsi="宋体"/>
          <w:color w:val="000000"/>
          <w:sz w:val="20"/>
        </w:rPr>
        <w:t>short</w:t>
      </w:r>
      <w:r>
        <w:rPr>
          <w:rFonts w:ascii="宋体" w:hAnsi="宋体"/>
          <w:color w:val="000000"/>
          <w:sz w:val="20"/>
        </w:rPr>
        <w:t>的取值范围是（</w:t>
      </w:r>
      <w:r>
        <w:rPr>
          <w:rFonts w:ascii="宋体" w:hAnsi="宋体"/>
          <w:color w:val="000000"/>
          <w:sz w:val="20"/>
        </w:rPr>
        <w:t xml:space="preserve">   B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．（</w:t>
      </w:r>
      <w:r>
        <w:rPr>
          <w:rFonts w:ascii="宋体" w:hAnsi="宋体"/>
          <w:color w:val="000000"/>
          <w:sz w:val="20"/>
        </w:rPr>
        <w:t>-256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~ 255    B</w:t>
      </w:r>
      <w:r>
        <w:rPr>
          <w:rFonts w:ascii="73dbfb33b307e87100f69675001000a" w:hAnsi="73dbfb33b307e87100f69675001000a"/>
          <w:color w:val="000000"/>
          <w:sz w:val="20"/>
        </w:rPr>
        <w:t>．（</w:t>
      </w:r>
      <w:r>
        <w:rPr>
          <w:rFonts w:ascii="宋体" w:hAnsi="宋体"/>
          <w:color w:val="000000"/>
          <w:sz w:val="20"/>
        </w:rPr>
        <w:t>-32 768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~ 32 767     C</w:t>
      </w:r>
      <w:r>
        <w:rPr>
          <w:rFonts w:ascii="宋体" w:hAnsi="宋体"/>
          <w:color w:val="000000"/>
          <w:sz w:val="20"/>
        </w:rPr>
        <w:t>．（</w:t>
      </w:r>
      <w:r>
        <w:rPr>
          <w:rFonts w:ascii="宋体" w:hAnsi="宋体"/>
          <w:color w:val="000000"/>
          <w:sz w:val="20"/>
        </w:rPr>
        <w:t>-128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~ 127   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0~65 535 </w:t>
      </w:r>
      <w:r>
        <w:rPr>
          <w:rFonts w:ascii="宋体" w:hAnsi="宋体"/>
          <w:color w:val="000000"/>
          <w:sz w:val="20"/>
        </w:rPr>
        <w:t>20.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下列（</w:t>
      </w:r>
      <w:r>
        <w:rPr>
          <w:rFonts w:ascii="宋体" w:hAnsi="宋体"/>
          <w:color w:val="000000"/>
          <w:sz w:val="20"/>
        </w:rPr>
        <w:t xml:space="preserve"> B    </w:t>
      </w:r>
      <w:r>
        <w:rPr>
          <w:rFonts w:ascii="宋体" w:hAnsi="宋体"/>
          <w:color w:val="000000"/>
          <w:sz w:val="20"/>
        </w:rPr>
        <w:t>）是不能通过编译的语句。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double d = 545.0;  B</w:t>
      </w:r>
      <w:r>
        <w:rPr>
          <w:rFonts w:ascii="73dbfb33b307e87100f69675001000a" w:hAnsi="73dbfb33b307e87100f69675001000a"/>
          <w:color w:val="000000"/>
          <w:sz w:val="20"/>
        </w:rPr>
        <w:t>．char a1 = “c”;  C．</w:t>
      </w:r>
      <w:r>
        <w:rPr>
          <w:rFonts w:ascii="宋体" w:hAnsi="宋体"/>
          <w:color w:val="000000"/>
          <w:sz w:val="20"/>
        </w:rPr>
        <w:t>int i = 321;   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float f1 =45.0f; </w:t>
      </w:r>
      <w:r>
        <w:rPr>
          <w:rFonts w:ascii="宋体" w:hAnsi="宋体"/>
          <w:color w:val="000000"/>
          <w:sz w:val="20"/>
        </w:rPr>
        <w:t>21.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若定义有</w:t>
      </w:r>
      <w:r>
        <w:rPr>
          <w:rFonts w:ascii="宋体" w:hAnsi="宋体"/>
          <w:color w:val="000000"/>
          <w:sz w:val="20"/>
        </w:rPr>
        <w:t xml:space="preserve">short s; byte b; char c; </w:t>
      </w:r>
      <w:r>
        <w:rPr>
          <w:rFonts w:ascii="宋体" w:hAnsi="宋体"/>
          <w:color w:val="000000"/>
          <w:sz w:val="20"/>
        </w:rPr>
        <w:t>则表达式</w:t>
      </w:r>
      <w:r>
        <w:rPr>
          <w:rFonts w:ascii="73dbfb33b307e87100f69675004000a" w:hAnsi="73dbfb33b307e87100f69675004000a"/>
          <w:color w:val="000000"/>
          <w:sz w:val="20"/>
        </w:rPr>
        <w:t>s * b + c</w:t>
      </w:r>
      <w:r>
        <w:rPr>
          <w:rFonts w:ascii="宋体" w:hAnsi="宋体"/>
          <w:color w:val="000000"/>
          <w:sz w:val="20"/>
        </w:rPr>
        <w:t>的类型为（</w:t>
      </w:r>
      <w:r>
        <w:rPr>
          <w:rFonts w:ascii="宋体" w:hAnsi="宋体"/>
          <w:color w:val="000000"/>
          <w:sz w:val="20"/>
        </w:rPr>
        <w:t xml:space="preserve">  C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char          B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short         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int       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byte </w:t>
      </w:r>
      <w:r>
        <w:rPr>
          <w:rFonts w:ascii="宋体" w:hAnsi="宋体"/>
          <w:color w:val="000000"/>
          <w:sz w:val="20"/>
        </w:rPr>
        <w:t>22.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下列代表十六进制整数的是（</w:t>
      </w:r>
      <w:r>
        <w:rPr>
          <w:rFonts w:ascii="宋体" w:hAnsi="宋体"/>
          <w:color w:val="000000"/>
          <w:sz w:val="20"/>
        </w:rPr>
        <w:t xml:space="preserve">    C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012345   B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2008     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0xfa08     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fb05 </w:t>
      </w:r>
      <w:r>
        <w:rPr>
          <w:rFonts w:ascii="宋体" w:hAnsi="宋体"/>
          <w:color w:val="000000"/>
          <w:sz w:val="20"/>
        </w:rPr>
        <w:t>23.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哪些是合法的标识符（多选）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AEFHIJ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Name        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2hello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class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a-public   E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Sex   </w:t>
      </w:r>
    </w:p>
    <w:p>
      <w:r>
        <w:rPr>
          <w:rFonts w:ascii="宋体" w:hAnsi="宋体"/>
          <w:color w:val="000000"/>
          <w:sz w:val="20"/>
        </w:rPr>
        <w:t>F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MIN_VALUE     G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age#   H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_id   I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getName     j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$main </w:t>
      </w:r>
      <w:r>
        <w:rPr>
          <w:rFonts w:ascii="宋体" w:hAnsi="宋体"/>
          <w:color w:val="000000"/>
          <w:sz w:val="20"/>
        </w:rPr>
        <w:t>24.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下列选项中为</w:t>
      </w:r>
      <w:r>
        <w:rPr>
          <w:rFonts w:ascii="宋体" w:hAnsi="宋体"/>
          <w:color w:val="000000"/>
          <w:sz w:val="20"/>
        </w:rPr>
        <w:t>byte</w:t>
      </w:r>
      <w:r>
        <w:rPr>
          <w:rFonts w:ascii="宋体" w:hAnsi="宋体"/>
          <w:color w:val="000000"/>
          <w:sz w:val="20"/>
        </w:rPr>
        <w:t>类型的取值范围的是（</w:t>
      </w:r>
      <w:r>
        <w:rPr>
          <w:rFonts w:ascii="宋体" w:hAnsi="宋体"/>
          <w:color w:val="000000"/>
          <w:sz w:val="20"/>
        </w:rPr>
        <w:t xml:space="preserve">  C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1~255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0~65535 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-128~127  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-32768~32767 </w:t>
      </w:r>
      <w:r>
        <w:rPr>
          <w:rFonts w:ascii="宋体" w:hAnsi="宋体"/>
          <w:color w:val="000000"/>
          <w:sz w:val="20"/>
        </w:rPr>
        <w:t>25.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下列选项中，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语句错误的是（</w:t>
      </w:r>
      <w:r>
        <w:rPr>
          <w:rFonts w:ascii="宋体" w:hAnsi="宋体"/>
          <w:color w:val="000000"/>
          <w:sz w:val="20"/>
        </w:rPr>
        <w:t xml:space="preserve">   C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73dbfb33b307e87100f69675003000a" w:hAnsi="73dbfb33b307e87100f69675003000a"/>
          <w:color w:val="000000"/>
          <w:sz w:val="17"/>
        </w:rPr>
        <w:t xml:space="preserve"> </w:t>
      </w:r>
      <w:r>
        <w:rPr>
          <w:rFonts w:ascii="73dbfb33b307e87100f69675001000b" w:hAnsi="73dbfb33b307e87100f69675001000b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0b" w:hAnsi="73dbfb33b307e87100f69675002000b"/>
          <w:color w:val="000000"/>
          <w:sz w:val="15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double  a=3.5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char a=322 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flat a=1.0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73dbfb33b307e87100f69675004000b" w:hAnsi="73dbfb33b307e87100f69675004000b"/>
          <w:color w:val="000000"/>
          <w:sz w:val="20"/>
        </w:rPr>
        <w:t xml:space="preserve">double  a=1 </w:t>
      </w:r>
      <w:r>
        <w:rPr>
          <w:rFonts w:ascii="宋体" w:hAnsi="宋体"/>
          <w:color w:val="000000"/>
          <w:sz w:val="20"/>
        </w:rPr>
        <w:t>26.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下列选项中，合法的字符类型是（</w:t>
      </w:r>
      <w:r>
        <w:rPr>
          <w:rFonts w:ascii="宋体" w:hAnsi="宋体"/>
          <w:color w:val="000000"/>
          <w:sz w:val="20"/>
        </w:rPr>
        <w:t xml:space="preserve">  B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、’</w:t>
      </w:r>
      <w:r>
        <w:rPr>
          <w:rFonts w:ascii="73dbfb33b307e87100f69675004000b" w:hAnsi="73dbfb33b307e87100f69675004000b"/>
          <w:color w:val="000000"/>
          <w:sz w:val="20"/>
        </w:rPr>
        <w:t>ab</w:t>
      </w:r>
      <w:r>
        <w:rPr>
          <w:rFonts w:ascii="宋体" w:hAnsi="宋体"/>
          <w:color w:val="000000"/>
          <w:sz w:val="20"/>
        </w:rPr>
        <w:t>’</w:t>
      </w:r>
      <w:r>
        <w:rPr>
          <w:rFonts w:ascii="宋体" w:hAnsi="宋体"/>
          <w:color w:val="000000"/>
          <w:sz w:val="20"/>
        </w:rPr>
        <w:t xml:space="preserve">     B</w:t>
      </w:r>
      <w:r>
        <w:rPr>
          <w:rFonts w:ascii="宋体" w:hAnsi="宋体"/>
          <w:color w:val="000000"/>
          <w:sz w:val="20"/>
        </w:rPr>
        <w:t>、’</w:t>
      </w:r>
      <w:r>
        <w:rPr>
          <w:rFonts w:ascii="宋体" w:hAnsi="宋体"/>
          <w:color w:val="000000"/>
          <w:sz w:val="20"/>
        </w:rPr>
        <w:t>b</w:t>
      </w:r>
      <w:r>
        <w:rPr>
          <w:rFonts w:ascii="宋体" w:hAnsi="宋体"/>
          <w:color w:val="000000"/>
          <w:sz w:val="20"/>
        </w:rPr>
        <w:t>’</w:t>
      </w:r>
      <w:r>
        <w:rPr>
          <w:rFonts w:ascii="宋体" w:hAnsi="宋体"/>
          <w:color w:val="000000"/>
          <w:sz w:val="20"/>
        </w:rPr>
        <w:t xml:space="preserve">             C</w:t>
      </w:r>
      <w:r>
        <w:rPr>
          <w:rFonts w:ascii="宋体" w:hAnsi="宋体"/>
          <w:color w:val="000000"/>
          <w:sz w:val="20"/>
        </w:rPr>
        <w:t>、”</w:t>
      </w:r>
      <w:r>
        <w:rPr>
          <w:rFonts w:ascii="宋体" w:hAnsi="宋体"/>
          <w:color w:val="000000"/>
          <w:sz w:val="20"/>
        </w:rPr>
        <w:t>123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 xml:space="preserve">    D</w:t>
      </w:r>
      <w:r>
        <w:rPr>
          <w:rFonts w:ascii="宋体" w:hAnsi="宋体"/>
          <w:color w:val="000000"/>
          <w:sz w:val="20"/>
        </w:rPr>
        <w:t>、”</w:t>
      </w:r>
      <w:r>
        <w:rPr>
          <w:rFonts w:ascii="宋体" w:hAnsi="宋体"/>
          <w:color w:val="000000"/>
          <w:sz w:val="20"/>
        </w:rPr>
        <w:t>\u123f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27.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String c=1+2+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6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+5;</w:t>
      </w:r>
      <w:r>
        <w:rPr>
          <w:rFonts w:ascii="宋体" w:hAnsi="宋体"/>
          <w:color w:val="000000"/>
          <w:sz w:val="20"/>
        </w:rPr>
        <w:t>如果输出</w:t>
      </w:r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，那么</w:t>
      </w:r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的值是（</w:t>
      </w:r>
      <w:r>
        <w:rPr>
          <w:rFonts w:ascii="宋体" w:hAnsi="宋体"/>
          <w:color w:val="000000"/>
          <w:sz w:val="20"/>
        </w:rPr>
        <w:t xml:space="preserve"> C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1265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73dbfb33b307e87100f69675004000b" w:hAnsi="73dbfb33b307e87100f69675004000b"/>
          <w:color w:val="000000"/>
          <w:sz w:val="20"/>
        </w:rPr>
        <w:t>14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365   D</w:t>
      </w:r>
      <w:r>
        <w:rPr>
          <w:rFonts w:ascii="宋体" w:hAnsi="宋体"/>
          <w:color w:val="000000"/>
          <w:sz w:val="20"/>
        </w:rPr>
        <w:t>、语法错误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28.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下列选项中，赋值语句不会出现编译错误的是（</w:t>
      </w:r>
      <w:r>
        <w:rPr>
          <w:rFonts w:ascii="宋体" w:hAnsi="宋体"/>
          <w:color w:val="000000"/>
          <w:sz w:val="20"/>
        </w:rPr>
        <w:t xml:space="preserve">   C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float a=2.0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char c=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 xml:space="preserve"> 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byte b=25  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boolean  d=1 </w:t>
      </w:r>
      <w:r>
        <w:rPr>
          <w:rFonts w:ascii="宋体" w:hAnsi="宋体"/>
          <w:color w:val="000000"/>
          <w:sz w:val="20"/>
        </w:rPr>
        <w:t>29.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下列选项中，赋值语句产生编译错误的是（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AB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char a=</w:t>
      </w:r>
      <w:r>
        <w:rPr>
          <w:rFonts w:ascii="宋体" w:hAnsi="宋体"/>
          <w:color w:val="000000"/>
          <w:sz w:val="20"/>
        </w:rPr>
        <w:t>’</w:t>
      </w:r>
      <w:r>
        <w:rPr>
          <w:rFonts w:ascii="宋体" w:hAnsi="宋体"/>
          <w:color w:val="000000"/>
          <w:sz w:val="20"/>
        </w:rPr>
        <w:t>abc</w:t>
      </w:r>
      <w:r>
        <w:rPr>
          <w:rFonts w:ascii="宋体" w:hAnsi="宋体"/>
          <w:color w:val="000000"/>
          <w:sz w:val="20"/>
        </w:rPr>
        <w:t>’</w:t>
      </w:r>
      <w:r>
        <w:rPr>
          <w:rFonts w:ascii="宋体" w:hAnsi="宋体"/>
          <w:color w:val="000000"/>
          <w:sz w:val="20"/>
        </w:rPr>
        <w:t xml:space="preserve">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byte  b=1234 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long c=0x123 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double d=1e-3f </w:t>
      </w:r>
      <w:r>
        <w:rPr>
          <w:rFonts w:ascii="宋体" w:hAnsi="宋体"/>
          <w:color w:val="000000"/>
          <w:sz w:val="20"/>
        </w:rPr>
        <w:t>30.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下列哪项不属于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语言的基本数据类型？</w:t>
      </w:r>
      <w:r>
        <w:rPr>
          <w:rFonts w:ascii="宋体" w:hAnsi="宋体"/>
          <w:color w:val="000000"/>
          <w:sz w:val="20"/>
        </w:rPr>
        <w:t xml:space="preserve">( B  )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int         B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String     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double    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boolean     </w:t>
      </w:r>
      <w:r>
        <w:rPr>
          <w:rFonts w:ascii="宋体" w:hAnsi="宋体"/>
          <w:color w:val="000000"/>
          <w:sz w:val="20"/>
        </w:rPr>
        <w:t>31.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下列哪项不是</w:t>
      </w:r>
      <w:r>
        <w:rPr>
          <w:rFonts w:ascii="宋体" w:hAnsi="宋体"/>
          <w:color w:val="000000"/>
          <w:sz w:val="20"/>
        </w:rPr>
        <w:t>int</w:t>
      </w:r>
      <w:r>
        <w:rPr>
          <w:rFonts w:ascii="宋体" w:hAnsi="宋体"/>
          <w:color w:val="000000"/>
          <w:sz w:val="20"/>
        </w:rPr>
        <w:t>类型的字面量？</w:t>
      </w:r>
      <w:r>
        <w:rPr>
          <w:rFonts w:ascii="宋体" w:hAnsi="宋体"/>
          <w:color w:val="000000"/>
          <w:sz w:val="20"/>
        </w:rPr>
        <w:t xml:space="preserve">( A   )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\u03A6       B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077        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OxABBC      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20     </w:t>
      </w:r>
      <w:r>
        <w:rPr>
          <w:rFonts w:ascii="宋体" w:hAnsi="宋体"/>
          <w:color w:val="000000"/>
          <w:sz w:val="20"/>
        </w:rPr>
        <w:t>32.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下列哪项不是有效的标识符？</w:t>
      </w:r>
      <w:r>
        <w:rPr>
          <w:rFonts w:ascii="宋体" w:hAnsi="宋体"/>
          <w:color w:val="000000"/>
          <w:sz w:val="20"/>
        </w:rPr>
        <w:t xml:space="preserve">(  B  )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userName         B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2test       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$change       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_password </w:t>
      </w:r>
      <w:r>
        <w:rPr>
          <w:rFonts w:ascii="宋体" w:hAnsi="宋体"/>
          <w:color w:val="000000"/>
          <w:sz w:val="20"/>
        </w:rPr>
        <w:t>33.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下列哪项是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语言中所规定的注释样式？（多选）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ACD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．／／单行注释</w:t>
      </w:r>
      <w:r>
        <w:rPr>
          <w:rFonts w:ascii="宋体" w:hAnsi="宋体"/>
          <w:color w:val="000000"/>
          <w:sz w:val="20"/>
        </w:rPr>
        <w:t xml:space="preserve">                     B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--</w:t>
      </w:r>
      <w:r>
        <w:rPr>
          <w:rFonts w:ascii="宋体" w:hAnsi="宋体"/>
          <w:color w:val="000000"/>
          <w:sz w:val="20"/>
        </w:rPr>
        <w:t>单行注释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>／</w:t>
      </w:r>
      <w:r>
        <w:rPr>
          <w:rFonts w:ascii="宋体" w:hAnsi="宋体"/>
          <w:color w:val="000000"/>
          <w:sz w:val="20"/>
        </w:rPr>
        <w:t>*                            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/** </w:t>
      </w:r>
    </w:p>
    <w:p>
      <w:r>
        <w:rPr>
          <w:rFonts w:ascii="宋体" w:hAnsi="宋体"/>
          <w:color w:val="000000"/>
          <w:sz w:val="20"/>
        </w:rPr>
        <w:t xml:space="preserve">        *</w:t>
      </w:r>
      <w:r>
        <w:rPr>
          <w:rFonts w:ascii="宋体" w:hAnsi="宋体"/>
          <w:color w:val="000000"/>
          <w:sz w:val="20"/>
        </w:rPr>
        <w:t>单行或多行注释</w:t>
      </w:r>
      <w:r>
        <w:rPr>
          <w:rFonts w:ascii="宋体" w:hAnsi="宋体"/>
          <w:color w:val="000000"/>
          <w:sz w:val="20"/>
        </w:rPr>
        <w:t xml:space="preserve">                     *</w:t>
      </w:r>
      <w:r>
        <w:rPr>
          <w:rFonts w:ascii="宋体" w:hAnsi="宋体"/>
          <w:color w:val="000000"/>
          <w:sz w:val="20"/>
        </w:rPr>
        <w:t>文档注释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  */                                  */   </w:t>
      </w:r>
      <w:r>
        <w:rPr>
          <w:rFonts w:ascii="宋体" w:hAnsi="宋体"/>
          <w:color w:val="000000"/>
          <w:sz w:val="20"/>
        </w:rPr>
        <w:t>34.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下列哪项不是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语言的关键字？</w:t>
      </w:r>
      <w:r>
        <w:rPr>
          <w:rFonts w:ascii="宋体" w:hAnsi="宋体"/>
          <w:color w:val="000000"/>
          <w:sz w:val="20"/>
        </w:rPr>
        <w:t xml:space="preserve">( B   )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goto      B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sizeof       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instanceof      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volatile</w:t>
      </w:r>
      <w:r>
        <w:rPr>
          <w:rFonts w:ascii="宋体" w:hAnsi="宋体"/>
          <w:color w:val="000000"/>
          <w:sz w:val="20"/>
        </w:rPr>
        <w:t>35.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73dbfb33b307e87100f69675001000b" w:hAnsi="73dbfb33b307e87100f69675001000b"/>
          <w:color w:val="000000"/>
          <w:sz w:val="20"/>
        </w:rPr>
        <w:t>现有如下五个声明：</w:t>
      </w:r>
      <w:r>
        <w:rPr>
          <w:rFonts w:ascii="宋体" w:hAnsi="宋体"/>
          <w:color w:val="000000"/>
          <w:sz w:val="20"/>
        </w:rPr>
        <w:t xml:space="preserve">  </w:t>
      </w:r>
    </w:p>
    <w:p>
      <w:r>
        <w:rPr>
          <w:rFonts w:ascii="宋体" w:hAnsi="宋体"/>
          <w:color w:val="000000"/>
          <w:sz w:val="20"/>
        </w:rPr>
        <w:t xml:space="preserve">    Linel: int a_really_really_really_long_variable_name=5 ; </w:t>
      </w:r>
      <w:r>
        <w:rPr>
          <w:rFonts w:ascii="宋体" w:hAnsi="宋体"/>
          <w:color w:val="000000"/>
          <w:sz w:val="20"/>
        </w:rPr>
        <w:t xml:space="preserve">    Line2: int  _hi=6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Line3:  int  big=Integer. getlnteger("7”);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Line4</w:t>
      </w:r>
      <w:r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 xml:space="preserve">int $dollars=8; </w:t>
      </w:r>
      <w:r>
        <w:rPr>
          <w:rFonts w:ascii="宋体" w:hAnsi="宋体"/>
          <w:color w:val="000000"/>
          <w:sz w:val="20"/>
        </w:rPr>
        <w:t xml:space="preserve">    line5: int %opercent=9; 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哪行无法通过编译？</w:t>
      </w:r>
      <w:r>
        <w:rPr>
          <w:rFonts w:ascii="宋体" w:hAnsi="宋体"/>
          <w:color w:val="000000"/>
          <w:sz w:val="20"/>
        </w:rPr>
        <w:t xml:space="preserve">( D   ) </w:t>
      </w:r>
    </w:p>
    <w:p>
      <w:r>
        <w:rPr>
          <w:rFonts w:ascii="宋体" w:hAnsi="宋体"/>
          <w:color w:val="000000"/>
          <w:sz w:val="20"/>
        </w:rPr>
        <w:t xml:space="preserve">    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Line1       B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Line3       C. Line4      D. Line5     </w:t>
      </w:r>
      <w:r>
        <w:rPr>
          <w:rFonts w:ascii="宋体" w:hAnsi="宋体"/>
          <w:color w:val="000000"/>
          <w:sz w:val="20"/>
        </w:rPr>
        <w:t>36.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现有：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1.  class Top  { </w:t>
      </w:r>
    </w:p>
    <w:p>
      <w:r>
        <w:rPr>
          <w:rFonts w:ascii="宋体" w:hAnsi="宋体"/>
          <w:color w:val="000000"/>
          <w:sz w:val="20"/>
        </w:rPr>
        <w:t xml:space="preserve">    2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  static int x=l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3.     public Top (int y)  {  x*=3;  } </w:t>
      </w:r>
      <w:r>
        <w:rPr>
          <w:rFonts w:ascii="宋体" w:hAnsi="宋体"/>
          <w:color w:val="000000"/>
          <w:sz w:val="20"/>
        </w:rPr>
        <w:t xml:space="preserve">    4.  } </w:t>
      </w:r>
    </w:p>
    <w:p>
      <w:r>
        <w:rPr>
          <w:rFonts w:ascii="宋体" w:hAnsi="宋体"/>
          <w:color w:val="000000"/>
          <w:sz w:val="20"/>
        </w:rPr>
        <w:t xml:space="preserve">    5.  class Middle extends Top { </w:t>
      </w:r>
      <w:r>
        <w:rPr>
          <w:rFonts w:ascii="宋体" w:hAnsi="宋体"/>
          <w:color w:val="000000"/>
          <w:sz w:val="20"/>
        </w:rPr>
        <w:t xml:space="preserve">    6.    public Middle()  {x+=1; } </w:t>
      </w:r>
    </w:p>
    <w:p>
      <w:r>
        <w:rPr>
          <w:rFonts w:ascii="宋体" w:hAnsi="宋体"/>
          <w:color w:val="000000"/>
          <w:sz w:val="20"/>
        </w:rPr>
        <w:t xml:space="preserve">    7.    public  static void main (String  []  args)  { </w:t>
      </w:r>
      <w:r>
        <w:rPr>
          <w:rFonts w:ascii="宋体" w:hAnsi="宋体"/>
          <w:color w:val="000000"/>
          <w:sz w:val="20"/>
        </w:rPr>
        <w:t xml:space="preserve">    8.        Middle m = new Middle(); </w:t>
      </w:r>
      <w:r>
        <w:rPr>
          <w:rFonts w:ascii="宋体" w:hAnsi="宋体"/>
          <w:color w:val="000000"/>
          <w:sz w:val="20"/>
        </w:rPr>
        <w:t xml:space="preserve">    9.        System. out .println (x); </w:t>
      </w:r>
      <w:r>
        <w:rPr>
          <w:rFonts w:ascii="宋体" w:hAnsi="宋体"/>
          <w:color w:val="000000"/>
          <w:sz w:val="20"/>
        </w:rPr>
        <w:t xml:space="preserve">    1O.    } </w:t>
      </w:r>
      <w:r>
        <w:rPr>
          <w:rFonts w:ascii="宋体" w:hAnsi="宋体"/>
          <w:color w:val="000000"/>
          <w:sz w:val="20"/>
        </w:rPr>
        <w:t xml:space="preserve">    11.  } </w:t>
      </w:r>
    </w:p>
    <w:p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结果为</w:t>
      </w:r>
      <w:r>
        <w:rPr>
          <w:rFonts w:ascii="宋体" w:hAnsi="宋体"/>
          <w:color w:val="000000"/>
          <w:sz w:val="20"/>
        </w:rPr>
        <w:t xml:space="preserve">(    D  )  </w:t>
      </w:r>
    </w:p>
    <w:p>
      <w:r>
        <w:rPr>
          <w:rFonts w:ascii="宋体" w:hAnsi="宋体"/>
          <w:color w:val="000000"/>
          <w:sz w:val="20"/>
        </w:rPr>
        <w:t xml:space="preserve">    A.1        B. 2       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3        D</w:t>
      </w:r>
      <w:r>
        <w:rPr>
          <w:rFonts w:ascii="宋体" w:hAnsi="宋体"/>
          <w:color w:val="000000"/>
          <w:sz w:val="20"/>
        </w:rPr>
        <w:t>．编译失败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37.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现有：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1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class Passer { </w:t>
      </w:r>
    </w:p>
    <w:p>
      <w:r>
        <w:rPr>
          <w:rFonts w:ascii="宋体" w:hAnsi="宋体"/>
          <w:color w:val="000000"/>
          <w:sz w:val="20"/>
        </w:rPr>
        <w:t xml:space="preserve">    2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     static final int X=5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73dbfb33b307e87100f69675003000b" w:hAnsi="73dbfb33b307e87100f69675003000b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0c" w:hAnsi="73dbfb33b307e87100f69675002000c"/>
          <w:color w:val="000000"/>
          <w:sz w:val="15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3.        public  static void main (String  []  args)  { </w:t>
      </w:r>
      <w:r>
        <w:rPr>
          <w:rFonts w:ascii="宋体" w:hAnsi="宋体"/>
          <w:color w:val="000000"/>
          <w:sz w:val="20"/>
        </w:rPr>
        <w:t xml:space="preserve">    4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         new  Passer()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go (x); </w:t>
      </w:r>
      <w:r>
        <w:rPr>
          <w:rFonts w:ascii="宋体" w:hAnsi="宋体"/>
          <w:color w:val="000000"/>
          <w:sz w:val="20"/>
        </w:rPr>
        <w:t xml:space="preserve">    5.            System. out .print (x); </w:t>
      </w:r>
      <w:r>
        <w:rPr>
          <w:rFonts w:ascii="宋体" w:hAnsi="宋体"/>
          <w:color w:val="000000"/>
          <w:sz w:val="20"/>
        </w:rPr>
        <w:t xml:space="preserve">    6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 xml:space="preserve">        } </w:t>
      </w:r>
    </w:p>
    <w:p>
      <w:r>
        <w:rPr>
          <w:rFonts w:ascii="宋体" w:hAnsi="宋体"/>
          <w:color w:val="000000"/>
          <w:sz w:val="20"/>
        </w:rPr>
        <w:t xml:space="preserve">    7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      void go (int x)  { </w:t>
      </w:r>
    </w:p>
    <w:p>
      <w:r>
        <w:rPr>
          <w:rFonts w:ascii="宋体" w:hAnsi="宋体"/>
          <w:color w:val="000000"/>
          <w:sz w:val="20"/>
        </w:rPr>
        <w:t xml:space="preserve">    8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         System. out .print(x++); </w:t>
      </w:r>
      <w:r>
        <w:rPr>
          <w:rFonts w:ascii="宋体" w:hAnsi="宋体"/>
          <w:color w:val="000000"/>
          <w:sz w:val="20"/>
        </w:rPr>
        <w:t xml:space="preserve">    9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      } </w:t>
      </w:r>
      <w:r>
        <w:rPr>
          <w:rFonts w:ascii="宋体" w:hAnsi="宋体"/>
          <w:color w:val="000000"/>
          <w:sz w:val="20"/>
        </w:rPr>
        <w:t xml:space="preserve">    10.   } </w:t>
      </w:r>
    </w:p>
    <w:p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结果是什么？</w:t>
      </w:r>
      <w:r>
        <w:rPr>
          <w:rFonts w:ascii="宋体" w:hAnsi="宋体"/>
          <w:color w:val="000000"/>
          <w:sz w:val="20"/>
        </w:rPr>
        <w:t xml:space="preserve">(  A   )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55       B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56       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65       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66     </w:t>
      </w:r>
    </w:p>
    <w:p>
      <w:r>
        <w:rPr>
          <w:rFonts w:ascii="宋体" w:hAnsi="宋体"/>
          <w:color w:val="000000"/>
          <w:sz w:val="20"/>
        </w:rPr>
        <w:t>38.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现有：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1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class Wrench { </w:t>
      </w:r>
    </w:p>
    <w:p>
      <w:r>
        <w:rPr>
          <w:rFonts w:ascii="宋体" w:hAnsi="宋体"/>
          <w:color w:val="000000"/>
          <w:sz w:val="20"/>
        </w:rPr>
        <w:t xml:space="preserve">    2.        public static void main(String  []  args)  { </w:t>
      </w:r>
    </w:p>
    <w:p>
      <w:r>
        <w:rPr>
          <w:rFonts w:ascii="宋体" w:hAnsi="宋体"/>
          <w:color w:val="000000"/>
          <w:sz w:val="20"/>
        </w:rPr>
        <w:t xml:space="preserve">    3.              Wrench w=new Wrench();    Wrench w2=new Wrench(); </w:t>
      </w:r>
      <w:r>
        <w:rPr>
          <w:rFonts w:ascii="宋体" w:hAnsi="宋体"/>
          <w:color w:val="000000"/>
          <w:sz w:val="20"/>
        </w:rPr>
        <w:t xml:space="preserve">    4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           w2=go (w, w2)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5.              System.out.print (w2==w); </w:t>
      </w:r>
      <w:r>
        <w:rPr>
          <w:rFonts w:ascii="宋体" w:hAnsi="宋体"/>
          <w:color w:val="000000"/>
          <w:sz w:val="20"/>
        </w:rPr>
        <w:t xml:space="preserve">    6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     } </w:t>
      </w:r>
    </w:p>
    <w:p>
      <w:r>
        <w:rPr>
          <w:rFonts w:ascii="宋体" w:hAnsi="宋体"/>
          <w:color w:val="000000"/>
          <w:sz w:val="20"/>
        </w:rPr>
        <w:t xml:space="preserve">    7.       static Wrench go (Wrench wrl,  Wrench wr2)  { </w:t>
      </w:r>
      <w:r>
        <w:rPr>
          <w:rFonts w:ascii="宋体" w:hAnsi="宋体"/>
          <w:color w:val="000000"/>
          <w:sz w:val="20"/>
        </w:rPr>
        <w:t xml:space="preserve">    8.          Wrench wr3=wrl; wrl=wr2; wr2=wr3; </w:t>
      </w:r>
      <w:r>
        <w:rPr>
          <w:rFonts w:ascii="宋体" w:hAnsi="宋体"/>
          <w:color w:val="000000"/>
          <w:sz w:val="20"/>
        </w:rPr>
        <w:t xml:space="preserve">    9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       return wr3; </w:t>
      </w:r>
      <w:r>
        <w:rPr>
          <w:rFonts w:ascii="宋体" w:hAnsi="宋体"/>
          <w:color w:val="000000"/>
          <w:sz w:val="20"/>
        </w:rPr>
        <w:t xml:space="preserve">    10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    } </w:t>
      </w:r>
      <w:r>
        <w:rPr>
          <w:rFonts w:ascii="宋体" w:hAnsi="宋体"/>
          <w:color w:val="000000"/>
          <w:sz w:val="20"/>
        </w:rPr>
        <w:t xml:space="preserve">    11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} </w:t>
      </w:r>
    </w:p>
    <w:p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结果是什么？</w:t>
      </w:r>
      <w:r>
        <w:rPr>
          <w:rFonts w:ascii="宋体" w:hAnsi="宋体"/>
          <w:color w:val="000000"/>
          <w:sz w:val="20"/>
        </w:rPr>
        <w:t xml:space="preserve">(    B  ) </w:t>
      </w:r>
    </w:p>
    <w:p>
      <w:r>
        <w:rPr>
          <w:rFonts w:ascii="宋体" w:hAnsi="宋体"/>
          <w:color w:val="000000"/>
          <w:sz w:val="20"/>
        </w:rPr>
        <w:t>A. false       B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true       C.</w:t>
      </w:r>
      <w:r>
        <w:rPr>
          <w:rFonts w:ascii="宋体" w:hAnsi="宋体"/>
          <w:color w:val="000000"/>
          <w:sz w:val="20"/>
        </w:rPr>
        <w:t>编译失败</w:t>
      </w:r>
      <w:r>
        <w:rPr>
          <w:rFonts w:ascii="宋体" w:hAnsi="宋体"/>
          <w:color w:val="000000"/>
          <w:sz w:val="20"/>
        </w:rPr>
        <w:t xml:space="preserve">       D</w:t>
      </w:r>
      <w:r>
        <w:rPr>
          <w:rFonts w:ascii="宋体" w:hAnsi="宋体"/>
          <w:color w:val="000000"/>
          <w:sz w:val="20"/>
        </w:rPr>
        <w:t>．运行的时候有异常抛出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39.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现有：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1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class  Wrench2  { </w:t>
      </w:r>
      <w:r>
        <w:rPr>
          <w:rFonts w:ascii="宋体" w:hAnsi="宋体"/>
          <w:color w:val="000000"/>
          <w:sz w:val="20"/>
        </w:rPr>
        <w:t xml:space="preserve">    2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   int size; </w:t>
      </w:r>
    </w:p>
    <w:p>
      <w:r>
        <w:rPr>
          <w:rFonts w:ascii="宋体" w:hAnsi="宋体"/>
          <w:color w:val="000000"/>
          <w:sz w:val="20"/>
        </w:rPr>
        <w:t xml:space="preserve">    3.      public static void main(String  []  args)  { </w:t>
      </w:r>
      <w:r>
        <w:rPr>
          <w:rFonts w:ascii="宋体" w:hAnsi="宋体"/>
          <w:color w:val="000000"/>
          <w:sz w:val="20"/>
        </w:rPr>
        <w:t xml:space="preserve">    4.          Wrench2 w=new Wrench2(); </w:t>
      </w:r>
      <w:r>
        <w:rPr>
          <w:rFonts w:ascii="宋体" w:hAnsi="宋体"/>
          <w:color w:val="000000"/>
          <w:sz w:val="20"/>
        </w:rPr>
        <w:t xml:space="preserve">    5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       w.size=II; </w:t>
      </w:r>
    </w:p>
    <w:p>
      <w:r>
        <w:rPr>
          <w:rFonts w:ascii="宋体" w:hAnsi="宋体"/>
          <w:color w:val="000000"/>
          <w:sz w:val="20"/>
        </w:rPr>
        <w:t xml:space="preserve">    6.          Wrench2 w2=go(w, w.size); </w:t>
      </w:r>
    </w:p>
    <w:p>
      <w:r>
        <w:rPr>
          <w:rFonts w:ascii="宋体" w:hAnsi="宋体"/>
          <w:color w:val="000000"/>
          <w:sz w:val="20"/>
        </w:rPr>
        <w:t xml:space="preserve">    7.          System. out .print (w2. size); </w:t>
      </w:r>
      <w:r>
        <w:rPr>
          <w:rFonts w:ascii="宋体" w:hAnsi="宋体"/>
          <w:color w:val="000000"/>
          <w:sz w:val="20"/>
        </w:rPr>
        <w:t xml:space="preserve">    8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   } </w:t>
      </w:r>
    </w:p>
    <w:p>
      <w:r>
        <w:rPr>
          <w:rFonts w:ascii="宋体" w:hAnsi="宋体"/>
          <w:color w:val="000000"/>
          <w:sz w:val="20"/>
        </w:rPr>
        <w:t xml:space="preserve">    9.     static Wrench2 go(Wrench2 wr. int s)  { </w:t>
      </w:r>
      <w:r>
        <w:rPr>
          <w:rFonts w:ascii="宋体" w:hAnsi="宋体"/>
          <w:color w:val="000000"/>
          <w:sz w:val="20"/>
        </w:rPr>
        <w:t xml:space="preserve">    10.       S=12; </w:t>
      </w:r>
    </w:p>
    <w:p>
      <w:r>
        <w:rPr>
          <w:rFonts w:ascii="宋体" w:hAnsi="宋体"/>
          <w:color w:val="000000"/>
          <w:sz w:val="20"/>
        </w:rPr>
        <w:t xml:space="preserve">    11.       return wr; </w:t>
      </w:r>
      <w:r>
        <w:rPr>
          <w:rFonts w:ascii="宋体" w:hAnsi="宋体"/>
          <w:color w:val="000000"/>
          <w:sz w:val="20"/>
        </w:rPr>
        <w:t xml:space="preserve">    12.    } </w:t>
      </w:r>
      <w:r>
        <w:rPr>
          <w:rFonts w:ascii="宋体" w:hAnsi="宋体"/>
          <w:color w:val="000000"/>
          <w:sz w:val="20"/>
        </w:rPr>
        <w:t xml:space="preserve">    13.  } </w:t>
      </w:r>
    </w:p>
    <w:p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结果为</w:t>
      </w:r>
      <w:r>
        <w:rPr>
          <w:rFonts w:ascii="宋体" w:hAnsi="宋体"/>
          <w:color w:val="000000"/>
          <w:sz w:val="20"/>
        </w:rPr>
        <w:t xml:space="preserve">(   A   ) </w:t>
      </w:r>
    </w:p>
    <w:p>
      <w:r>
        <w:rPr>
          <w:rFonts w:ascii="宋体" w:hAnsi="宋体"/>
          <w:color w:val="000000"/>
          <w:sz w:val="20"/>
        </w:rPr>
        <w:t>A. 11      B. 12       c</w:t>
      </w:r>
      <w:r>
        <w:rPr>
          <w:rFonts w:ascii="宋体" w:hAnsi="宋体"/>
          <w:color w:val="000000"/>
          <w:sz w:val="20"/>
        </w:rPr>
        <w:t>．编译失败。</w:t>
      </w:r>
      <w:r>
        <w:rPr>
          <w:rFonts w:ascii="宋体" w:hAnsi="宋体"/>
          <w:color w:val="000000"/>
          <w:sz w:val="20"/>
        </w:rPr>
        <w:t xml:space="preserve">      D</w:t>
      </w:r>
      <w:r>
        <w:rPr>
          <w:rFonts w:ascii="宋体" w:hAnsi="宋体"/>
          <w:color w:val="000000"/>
          <w:sz w:val="20"/>
        </w:rPr>
        <w:t>．运行时异常被抛出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40.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现有：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class Test2  f </w:t>
      </w:r>
    </w:p>
    <w:p>
      <w:r>
        <w:rPr>
          <w:rFonts w:ascii="宋体" w:hAnsi="宋体"/>
          <w:color w:val="000000"/>
          <w:sz w:val="20"/>
        </w:rPr>
        <w:t xml:space="preserve">        public  static void main (String  []  args)  { </w:t>
      </w:r>
      <w:r>
        <w:rPr>
          <w:rFonts w:ascii="宋体" w:hAnsi="宋体"/>
          <w:color w:val="000000"/>
          <w:sz w:val="20"/>
        </w:rPr>
        <w:t xml:space="preserve">            short a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>b,C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        a=l; </w:t>
      </w:r>
      <w:r>
        <w:rPr>
          <w:rFonts w:ascii="宋体" w:hAnsi="宋体"/>
          <w:color w:val="000000"/>
          <w:sz w:val="20"/>
        </w:rPr>
        <w:t xml:space="preserve">            b=2; </w:t>
      </w:r>
      <w:r>
        <w:rPr>
          <w:rFonts w:ascii="宋体" w:hAnsi="宋体"/>
          <w:color w:val="000000"/>
          <w:sz w:val="20"/>
        </w:rPr>
        <w:t xml:space="preserve">            C=a+b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        a+=2</w:t>
      </w:r>
      <w:r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    } </w:t>
      </w:r>
      <w:r>
        <w:rPr>
          <w:rFonts w:ascii="宋体" w:hAnsi="宋体"/>
          <w:color w:val="000000"/>
          <w:sz w:val="20"/>
        </w:rPr>
        <w:t xml:space="preserve">    } </w:t>
      </w:r>
    </w:p>
    <w:p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以上代码中，哪一句是错误的？</w:t>
      </w:r>
      <w:r>
        <w:rPr>
          <w:rFonts w:ascii="宋体" w:hAnsi="宋体"/>
          <w:color w:val="000000"/>
          <w:sz w:val="20"/>
        </w:rPr>
        <w:t xml:space="preserve">( B      )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a=1</w:t>
      </w:r>
      <w:r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 xml:space="preserve">       B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C=a+b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 xml:space="preserve">      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a+=2;      D.  short a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>b,C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41.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表达式：</w:t>
      </w:r>
      <w:r>
        <w:rPr>
          <w:rFonts w:ascii="宋体" w:hAnsi="宋体"/>
          <w:color w:val="000000"/>
          <w:sz w:val="20"/>
        </w:rPr>
        <w:t>1-2/5+2*5</w:t>
      </w:r>
      <w:r>
        <w:rPr>
          <w:rFonts w:ascii="宋体" w:hAnsi="宋体"/>
          <w:color w:val="000000"/>
          <w:sz w:val="20"/>
        </w:rPr>
        <w:t>的结果是哪项？</w:t>
      </w:r>
      <w:r>
        <w:rPr>
          <w:rFonts w:ascii="宋体" w:hAnsi="宋体"/>
          <w:color w:val="000000"/>
          <w:sz w:val="20"/>
        </w:rPr>
        <w:t xml:space="preserve">(  D    ) </w:t>
      </w:r>
    </w:p>
    <w:p>
      <w:r>
        <w:rPr>
          <w:rFonts w:ascii="宋体" w:hAnsi="宋体"/>
          <w:color w:val="000000"/>
          <w:sz w:val="20"/>
        </w:rPr>
        <w:t xml:space="preserve">A. 10.6    B.  9.8    C.  9    D.11 </w:t>
      </w:r>
    </w:p>
    <w:p>
      <w:r>
        <w:rPr>
          <w:rFonts w:ascii="73dbfb33b307e87100f69675003000c" w:hAnsi="73dbfb33b307e87100f69675003000c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0d" w:hAnsi="73dbfb33b307e87100f69675002000d"/>
          <w:color w:val="000000"/>
          <w:sz w:val="15"/>
        </w:rPr>
        <w:t xml:space="preserve"> </w:t>
      </w:r>
    </w:p>
    <w:p>
      <w:r>
        <w:rPr>
          <w:rFonts w:ascii="宋体" w:hAnsi="宋体"/>
          <w:color w:val="000000"/>
          <w:sz w:val="20"/>
        </w:rPr>
        <w:t>42.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73dbfb33b307e87100f69675001000d" w:hAnsi="73dbfb33b307e87100f69675001000d"/>
          <w:color w:val="000000"/>
          <w:sz w:val="20"/>
        </w:rPr>
        <w:t>现有代码片段：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String  s="123"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  String sl=S+456; </w:t>
      </w:r>
    </w:p>
    <w:p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73dbfb33b307e87100f69675001000d" w:hAnsi="73dbfb33b307e87100f69675001000d"/>
          <w:color w:val="000000"/>
          <w:sz w:val="20"/>
        </w:rPr>
        <w:t>请问</w:t>
      </w:r>
      <w:r>
        <w:rPr>
          <w:rFonts w:ascii="宋体" w:hAnsi="宋体"/>
          <w:color w:val="000000"/>
          <w:sz w:val="20"/>
        </w:rPr>
        <w:t>sl</w:t>
      </w:r>
      <w:r>
        <w:rPr>
          <w:rFonts w:ascii="宋体" w:hAnsi="宋体"/>
          <w:color w:val="000000"/>
          <w:sz w:val="20"/>
        </w:rPr>
        <w:t>的结果是哪项？</w:t>
      </w:r>
      <w:r>
        <w:rPr>
          <w:rFonts w:ascii="宋体" w:hAnsi="宋体"/>
          <w:color w:val="000000"/>
          <w:sz w:val="20"/>
        </w:rPr>
        <w:t xml:space="preserve">(  A    ) </w:t>
      </w:r>
    </w:p>
    <w:p>
      <w:r>
        <w:rPr>
          <w:rFonts w:ascii="宋体" w:hAnsi="宋体"/>
          <w:color w:val="000000"/>
          <w:sz w:val="20"/>
        </w:rPr>
        <w:t>A. 123456       B. 579      C</w:t>
      </w:r>
      <w:r>
        <w:rPr>
          <w:rFonts w:ascii="宋体" w:hAnsi="宋体"/>
          <w:color w:val="000000"/>
          <w:sz w:val="20"/>
        </w:rPr>
        <w:t>．编译错误</w:t>
      </w:r>
      <w:r>
        <w:rPr>
          <w:rFonts w:ascii="宋体" w:hAnsi="宋体"/>
          <w:color w:val="000000"/>
          <w:sz w:val="20"/>
        </w:rPr>
        <w:t xml:space="preserve">      D</w:t>
      </w:r>
      <w:r>
        <w:rPr>
          <w:rFonts w:ascii="宋体" w:hAnsi="宋体"/>
          <w:color w:val="000000"/>
          <w:sz w:val="20"/>
        </w:rPr>
        <w:t>．运行时抛出异常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43.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基本数据类型</w:t>
      </w:r>
      <w:r>
        <w:rPr>
          <w:rFonts w:ascii="宋体" w:hAnsi="宋体"/>
          <w:color w:val="000000"/>
          <w:sz w:val="20"/>
        </w:rPr>
        <w:t>float</w:t>
      </w:r>
      <w:r>
        <w:rPr>
          <w:rFonts w:ascii="宋体" w:hAnsi="宋体"/>
          <w:color w:val="000000"/>
          <w:sz w:val="20"/>
        </w:rPr>
        <w:t>的包裹类是哪项？</w:t>
      </w:r>
      <w:r>
        <w:rPr>
          <w:rFonts w:ascii="宋体" w:hAnsi="宋体"/>
          <w:color w:val="000000"/>
          <w:sz w:val="20"/>
        </w:rPr>
        <w:t xml:space="preserve">(   C   )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Integer     B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Double    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Float   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Character </w:t>
      </w:r>
      <w:r>
        <w:rPr>
          <w:rFonts w:ascii="宋体" w:hAnsi="宋体"/>
          <w:color w:val="000000"/>
          <w:sz w:val="20"/>
        </w:rPr>
        <w:t>44.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现有：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1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class  Test4  { </w:t>
      </w:r>
    </w:p>
    <w:p>
      <w:r>
        <w:rPr>
          <w:rFonts w:ascii="宋体" w:hAnsi="宋体"/>
          <w:color w:val="000000"/>
          <w:sz w:val="20"/>
        </w:rPr>
        <w:t xml:space="preserve">  2.       public static void main (String  []  args)  { </w:t>
      </w:r>
      <w:r>
        <w:rPr>
          <w:rFonts w:ascii="宋体" w:hAnsi="宋体"/>
          <w:color w:val="000000"/>
          <w:sz w:val="20"/>
        </w:rPr>
        <w:t xml:space="preserve">  3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       boolean X=true; </w:t>
      </w:r>
      <w:r>
        <w:rPr>
          <w:rFonts w:ascii="宋体" w:hAnsi="宋体"/>
          <w:color w:val="000000"/>
          <w:sz w:val="20"/>
        </w:rPr>
        <w:t xml:space="preserve">  4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       boolean y=false; </w:t>
      </w:r>
      <w:r>
        <w:rPr>
          <w:rFonts w:ascii="宋体" w:hAnsi="宋体"/>
          <w:color w:val="000000"/>
          <w:sz w:val="20"/>
        </w:rPr>
        <w:t xml:space="preserve">  5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       short Z=42; </w:t>
      </w:r>
    </w:p>
    <w:p>
      <w:r>
        <w:rPr>
          <w:rFonts w:ascii="宋体" w:hAnsi="宋体"/>
          <w:color w:val="000000"/>
          <w:sz w:val="20"/>
        </w:rPr>
        <w:t xml:space="preserve">  6.          if((z++==42)  </w:t>
      </w:r>
      <w:r>
        <w:rPr>
          <w:rFonts w:ascii="宋体" w:hAnsi="宋体"/>
          <w:color w:val="000000"/>
          <w:sz w:val="20"/>
        </w:rPr>
        <w:t>＆＆</w:t>
      </w:r>
      <w:r>
        <w:rPr>
          <w:rFonts w:ascii="宋体" w:hAnsi="宋体"/>
          <w:color w:val="000000"/>
          <w:sz w:val="20"/>
        </w:rPr>
        <w:t xml:space="preserve">  (y=true))z++; </w:t>
      </w:r>
      <w:r>
        <w:rPr>
          <w:rFonts w:ascii="宋体" w:hAnsi="宋体"/>
          <w:color w:val="000000"/>
          <w:sz w:val="20"/>
        </w:rPr>
        <w:t xml:space="preserve">  7.          if((x=false)  ||    (++z==45))  z++; </w:t>
      </w:r>
      <w:r>
        <w:rPr>
          <w:rFonts w:ascii="宋体" w:hAnsi="宋体"/>
          <w:color w:val="000000"/>
          <w:sz w:val="20"/>
        </w:rPr>
        <w:t xml:space="preserve">  8.         </w:t>
      </w:r>
      <w:r>
        <w:rPr>
          <w:rFonts w:ascii="73dbfb33b307e87100f69675001000d" w:hAnsi="73dbfb33b307e87100f69675001000d"/>
          <w:color w:val="000000"/>
          <w:sz w:val="20"/>
        </w:rPr>
        <w:t>System. out.println(¨z=”+z);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9.      } </w:t>
      </w:r>
      <w:r>
        <w:rPr>
          <w:rFonts w:ascii="宋体" w:hAnsi="宋体"/>
          <w:color w:val="000000"/>
          <w:sz w:val="20"/>
        </w:rPr>
        <w:t xml:space="preserve">  10.  } </w:t>
      </w:r>
    </w:p>
    <w:p>
      <w:r>
        <w:rPr>
          <w:rFonts w:ascii="宋体" w:hAnsi="宋体"/>
          <w:color w:val="000000"/>
          <w:sz w:val="20"/>
        </w:rPr>
        <w:t>结果为</w:t>
      </w:r>
      <w:r>
        <w:rPr>
          <w:rFonts w:ascii="宋体" w:hAnsi="宋体"/>
          <w:color w:val="000000"/>
          <w:sz w:val="20"/>
        </w:rPr>
        <w:t xml:space="preserve">(   D   ) </w:t>
      </w:r>
    </w:p>
    <w:p>
      <w:r>
        <w:rPr>
          <w:rFonts w:ascii="宋体" w:hAnsi="宋体"/>
          <w:color w:val="000000"/>
          <w:sz w:val="20"/>
        </w:rPr>
        <w:t>A.  Z=42   B.  z=44   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Z= 45   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z= 46 </w:t>
      </w:r>
      <w:r>
        <w:rPr>
          <w:rFonts w:ascii="宋体" w:hAnsi="宋体"/>
          <w:b/>
          <w:color w:val="000000"/>
          <w:sz w:val="20"/>
        </w:rPr>
        <w:t>三、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修改程序错误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public class Test{ </w:t>
      </w:r>
    </w:p>
    <w:p>
      <w:r>
        <w:rPr>
          <w:rFonts w:ascii="宋体" w:hAnsi="宋体"/>
          <w:color w:val="000000"/>
          <w:sz w:val="20"/>
        </w:rPr>
        <w:t xml:space="preserve">public static void main(String args[]){ </w:t>
      </w:r>
      <w:r>
        <w:rPr>
          <w:rFonts w:ascii="宋体" w:hAnsi="宋体"/>
          <w:color w:val="000000"/>
          <w:sz w:val="20"/>
        </w:rPr>
        <w:t xml:space="preserve">    int i; </w:t>
      </w:r>
    </w:p>
    <w:p>
      <w:r>
        <w:rPr>
          <w:rFonts w:ascii="宋体" w:hAnsi="宋体"/>
          <w:color w:val="000000"/>
          <w:sz w:val="20"/>
        </w:rPr>
        <w:t xml:space="preserve">    int k=100.0;  </w:t>
      </w:r>
      <w:r>
        <w:rPr>
          <w:rFonts w:ascii="宋体" w:hAnsi="宋体"/>
          <w:b/>
          <w:color w:val="FF0000"/>
          <w:sz w:val="20"/>
        </w:rPr>
        <w:t>// k=100;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int j =i+1; </w:t>
      </w:r>
      <w:r>
        <w:rPr>
          <w:rFonts w:ascii="宋体" w:hAnsi="宋体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>2.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public class Test{ </w:t>
      </w:r>
    </w:p>
    <w:p>
      <w:r>
        <w:rPr>
          <w:rFonts w:ascii="宋体" w:hAnsi="宋体"/>
          <w:color w:val="000000"/>
          <w:sz w:val="20"/>
        </w:rPr>
        <w:t xml:space="preserve">public  void main(String args[]){ </w:t>
      </w:r>
    </w:p>
    <w:p>
      <w:r>
        <w:rPr>
          <w:rFonts w:ascii="宋体" w:hAnsi="宋体"/>
          <w:color w:val="000000"/>
          <w:sz w:val="20"/>
        </w:rPr>
        <w:t xml:space="preserve">    float f=12.5;   </w:t>
      </w:r>
      <w:r>
        <w:rPr>
          <w:rFonts w:ascii="宋体" w:hAnsi="宋体"/>
          <w:b/>
          <w:color w:val="FF0000"/>
          <w:sz w:val="20"/>
        </w:rPr>
        <w:t xml:space="preserve">//double </w:t>
      </w:r>
      <w:r>
        <w:rPr>
          <w:rFonts w:ascii="宋体" w:hAnsi="宋体"/>
          <w:color w:val="000000"/>
          <w:sz w:val="20"/>
        </w:rPr>
        <w:t xml:space="preserve">f=12.5;  </w:t>
      </w:r>
      <w:r>
        <w:rPr>
          <w:rFonts w:ascii="宋体" w:hAnsi="宋体"/>
          <w:b/>
          <w:color w:val="FF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int k=f;      </w:t>
      </w:r>
      <w:r>
        <w:rPr>
          <w:rFonts w:ascii="宋体" w:hAnsi="宋体"/>
          <w:b/>
          <w:color w:val="FF0000"/>
          <w:sz w:val="20"/>
        </w:rPr>
        <w:t xml:space="preserve">//double  </w:t>
      </w:r>
      <w:r>
        <w:rPr>
          <w:rFonts w:ascii="宋体" w:hAnsi="宋体"/>
          <w:color w:val="000000"/>
          <w:sz w:val="20"/>
        </w:rPr>
        <w:t xml:space="preserve">k=f; </w:t>
      </w:r>
      <w:r>
        <w:rPr>
          <w:rFonts w:ascii="宋体" w:hAnsi="宋体"/>
          <w:color w:val="000000"/>
          <w:sz w:val="20"/>
        </w:rPr>
        <w:t xml:space="preserve">    int j =f+1;   </w:t>
      </w:r>
      <w:r>
        <w:rPr>
          <w:rFonts w:ascii="宋体" w:hAnsi="宋体"/>
          <w:b/>
          <w:color w:val="FF0000"/>
          <w:sz w:val="20"/>
        </w:rPr>
        <w:t xml:space="preserve">//double </w:t>
      </w:r>
      <w:r>
        <w:rPr>
          <w:rFonts w:ascii="宋体" w:hAnsi="宋体"/>
          <w:color w:val="000000"/>
          <w:sz w:val="20"/>
        </w:rPr>
        <w:t xml:space="preserve">j =f+1; </w:t>
      </w:r>
      <w:r>
        <w:rPr>
          <w:rFonts w:ascii="宋体" w:hAnsi="宋体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>3.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public class Test{ </w:t>
      </w:r>
    </w:p>
    <w:p>
      <w:r>
        <w:rPr>
          <w:rFonts w:ascii="宋体" w:hAnsi="宋体"/>
          <w:color w:val="000000"/>
          <w:sz w:val="20"/>
        </w:rPr>
        <w:t xml:space="preserve">public  void main(String args[]){ </w:t>
      </w:r>
      <w:r>
        <w:rPr>
          <w:rFonts w:ascii="宋体" w:hAnsi="宋体"/>
          <w:color w:val="000000"/>
          <w:sz w:val="20"/>
        </w:rPr>
        <w:t xml:space="preserve">    byte i=128;   </w:t>
      </w:r>
      <w:r>
        <w:rPr>
          <w:rFonts w:ascii="宋体" w:hAnsi="宋体"/>
          <w:b/>
          <w:color w:val="FF0000"/>
          <w:sz w:val="20"/>
        </w:rPr>
        <w:t xml:space="preserve">  //int i=128; </w:t>
      </w:r>
      <w:r>
        <w:rPr>
          <w:rFonts w:ascii="宋体" w:hAnsi="宋体"/>
          <w:color w:val="000000"/>
          <w:sz w:val="20"/>
        </w:rPr>
        <w:t xml:space="preserve">    long k=i*3+4; </w:t>
      </w:r>
      <w:r>
        <w:rPr>
          <w:rFonts w:ascii="宋体" w:hAnsi="宋体"/>
          <w:color w:val="000000"/>
          <w:sz w:val="20"/>
        </w:rPr>
        <w:t xml:space="preserve">    double d =k*3.1; </w:t>
      </w:r>
      <w:r>
        <w:rPr>
          <w:rFonts w:ascii="宋体" w:hAnsi="宋体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>4.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public class Test{ </w:t>
      </w:r>
    </w:p>
    <w:p>
      <w:r>
        <w:rPr>
          <w:rFonts w:ascii="宋体" w:hAnsi="宋体"/>
          <w:color w:val="000000"/>
          <w:sz w:val="20"/>
        </w:rPr>
        <w:t xml:space="preserve">public  void main(String args[]){ </w:t>
      </w:r>
      <w:r>
        <w:rPr>
          <w:rFonts w:ascii="宋体" w:hAnsi="宋体"/>
          <w:color w:val="000000"/>
          <w:sz w:val="20"/>
        </w:rPr>
        <w:t xml:space="preserve">    double d=1234.5; </w:t>
      </w:r>
    </w:p>
    <w:p>
      <w:r>
        <w:rPr>
          <w:rFonts w:ascii="宋体" w:hAnsi="宋体"/>
          <w:color w:val="000000"/>
          <w:sz w:val="20"/>
        </w:rPr>
        <w:t xml:space="preserve">    long k=long(d);    </w:t>
      </w:r>
      <w:r>
        <w:rPr>
          <w:rFonts w:ascii="宋体" w:hAnsi="宋体"/>
          <w:b/>
          <w:color w:val="FF0000"/>
          <w:sz w:val="20"/>
        </w:rPr>
        <w:t xml:space="preserve">// long k=(long)d; </w:t>
      </w:r>
      <w:r>
        <w:rPr>
          <w:rFonts w:ascii="宋体" w:hAnsi="宋体"/>
          <w:color w:val="000000"/>
          <w:sz w:val="20"/>
        </w:rPr>
        <w:t xml:space="preserve">    long i =k+3.5;      </w:t>
      </w:r>
      <w:r>
        <w:rPr>
          <w:rFonts w:ascii="宋体" w:hAnsi="宋体"/>
          <w:b/>
          <w:color w:val="FF0000"/>
          <w:sz w:val="20"/>
        </w:rPr>
        <w:t xml:space="preserve">//double  </w:t>
      </w:r>
      <w:r>
        <w:rPr>
          <w:rFonts w:ascii="宋体" w:hAnsi="宋体"/>
          <w:color w:val="000000"/>
          <w:sz w:val="20"/>
        </w:rPr>
        <w:t>i =k+3.5;</w:t>
      </w:r>
      <w:r>
        <w:rPr>
          <w:rFonts w:ascii="宋体" w:hAnsi="宋体"/>
          <w:b/>
          <w:color w:val="FF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>5.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public class Test{ </w:t>
      </w:r>
    </w:p>
    <w:p>
      <w:r>
        <w:rPr>
          <w:rFonts w:ascii="宋体" w:hAnsi="宋体"/>
          <w:color w:val="000000"/>
          <w:sz w:val="20"/>
        </w:rPr>
        <w:t xml:space="preserve">public  void main(String args[]){ </w:t>
      </w:r>
    </w:p>
    <w:p>
      <w:r>
        <w:rPr>
          <w:rFonts w:ascii="宋体" w:hAnsi="宋体"/>
          <w:color w:val="000000"/>
          <w:sz w:val="20"/>
        </w:rPr>
        <w:t xml:space="preserve">    char c=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”;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b/>
          <w:color w:val="FF0000"/>
          <w:sz w:val="20"/>
        </w:rPr>
        <w:t xml:space="preserve"> //</w:t>
      </w:r>
      <w:r>
        <w:rPr>
          <w:rFonts w:ascii="宋体" w:hAnsi="宋体"/>
          <w:color w:val="000000"/>
          <w:sz w:val="20"/>
        </w:rPr>
        <w:t xml:space="preserve"> String  c=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”;</w:t>
      </w:r>
      <w:r>
        <w:rPr>
          <w:rFonts w:ascii="宋体" w:hAnsi="宋体"/>
          <w:b/>
          <w:color w:val="FF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String s=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1234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 xml:space="preserve">; </w:t>
      </w:r>
      <w:r>
        <w:rPr>
          <w:rFonts w:ascii="宋体" w:hAnsi="宋体"/>
          <w:color w:val="000000"/>
          <w:sz w:val="20"/>
        </w:rPr>
        <w:t xml:space="preserve">    c=a;           </w:t>
      </w:r>
      <w:r>
        <w:rPr>
          <w:rFonts w:ascii="宋体" w:hAnsi="宋体"/>
          <w:b/>
          <w:color w:val="FF0000"/>
          <w:sz w:val="20"/>
        </w:rPr>
        <w:t xml:space="preserve">//c=s; </w:t>
      </w:r>
    </w:p>
    <w:p>
      <w:r>
        <w:rPr>
          <w:rFonts w:ascii="73dbfb33b307e87100f69675003000d" w:hAnsi="73dbfb33b307e87100f69675003000d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0e" w:hAnsi="73dbfb33b307e87100f69675002000e"/>
          <w:color w:val="000000"/>
          <w:sz w:val="15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四、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分析程序，写出运行结果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public class Test{ </w:t>
      </w:r>
    </w:p>
    <w:p>
      <w:r>
        <w:rPr>
          <w:rFonts w:ascii="宋体" w:hAnsi="宋体"/>
          <w:color w:val="000000"/>
          <w:sz w:val="20"/>
        </w:rPr>
        <w:t xml:space="preserve">public  void main(String args[]){ </w:t>
      </w:r>
      <w:r>
        <w:rPr>
          <w:rFonts w:ascii="宋体" w:hAnsi="宋体"/>
          <w:color w:val="000000"/>
          <w:sz w:val="20"/>
        </w:rPr>
        <w:t xml:space="preserve">    byte b=3; </w:t>
      </w:r>
      <w:r>
        <w:rPr>
          <w:rFonts w:ascii="宋体" w:hAnsi="宋体"/>
          <w:color w:val="000000"/>
          <w:sz w:val="20"/>
        </w:rPr>
        <w:t xml:space="preserve">    b=b+4; </w:t>
      </w:r>
    </w:p>
    <w:p>
      <w:r>
        <w:rPr>
          <w:rFonts w:ascii="宋体" w:hAnsi="宋体"/>
          <w:color w:val="000000"/>
          <w:sz w:val="20"/>
        </w:rPr>
        <w:t xml:space="preserve">    System.out.println(</w:t>
      </w:r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>b=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 xml:space="preserve">+b); 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 xml:space="preserve">}                  </w:t>
      </w:r>
      <w:r>
        <w:rPr>
          <w:rFonts w:ascii="宋体" w:hAnsi="宋体"/>
          <w:b/>
          <w:color w:val="FF0000"/>
          <w:sz w:val="20"/>
        </w:rPr>
        <w:t xml:space="preserve">      //b=7 </w:t>
      </w:r>
      <w:r>
        <w:rPr>
          <w:rFonts w:ascii="宋体" w:hAnsi="宋体"/>
          <w:color w:val="000000"/>
          <w:sz w:val="20"/>
        </w:rPr>
        <w:t>2.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public class Test{ </w:t>
      </w:r>
    </w:p>
    <w:p>
      <w:r>
        <w:rPr>
          <w:rFonts w:ascii="宋体" w:hAnsi="宋体"/>
          <w:color w:val="000000"/>
          <w:sz w:val="20"/>
        </w:rPr>
        <w:t xml:space="preserve">public  void main(String args[]){ </w:t>
      </w:r>
      <w:r>
        <w:rPr>
          <w:rFonts w:ascii="宋体" w:hAnsi="宋体"/>
          <w:color w:val="000000"/>
          <w:sz w:val="20"/>
        </w:rPr>
        <w:t xml:space="preserve">   int x=12; </w:t>
      </w:r>
      <w:r>
        <w:rPr>
          <w:rFonts w:ascii="宋体" w:hAnsi="宋体"/>
          <w:color w:val="000000"/>
          <w:sz w:val="20"/>
        </w:rPr>
        <w:t xml:space="preserve">{    </w:t>
      </w:r>
    </w:p>
    <w:p>
      <w:r>
        <w:rPr>
          <w:rFonts w:ascii="宋体" w:hAnsi="宋体"/>
          <w:color w:val="000000"/>
          <w:sz w:val="20"/>
        </w:rPr>
        <w:t xml:space="preserve">int y=96; </w:t>
      </w:r>
    </w:p>
    <w:p>
      <w:r>
        <w:rPr>
          <w:rFonts w:ascii="宋体" w:hAnsi="宋体"/>
          <w:color w:val="000000"/>
          <w:sz w:val="20"/>
        </w:rPr>
        <w:t xml:space="preserve">       System.out.println(</w:t>
      </w:r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>x is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 xml:space="preserve">+x); </w:t>
      </w:r>
    </w:p>
    <w:p>
      <w:r>
        <w:rPr>
          <w:rFonts w:ascii="宋体" w:hAnsi="宋体"/>
          <w:color w:val="000000"/>
          <w:sz w:val="20"/>
        </w:rPr>
        <w:t>System.out.println(</w:t>
      </w:r>
      <w:r>
        <w:rPr>
          <w:rFonts w:ascii="宋体" w:hAnsi="宋体"/>
          <w:color w:val="000000"/>
          <w:sz w:val="20"/>
        </w:rPr>
        <w:t>“</w:t>
      </w:r>
      <w:r>
        <w:rPr>
          <w:rFonts w:ascii="73dbfb33b307e87100f69675004000e" w:hAnsi="73dbfb33b307e87100f69675004000e"/>
          <w:color w:val="000000"/>
          <w:sz w:val="20"/>
        </w:rPr>
        <w:t>y is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 xml:space="preserve">+y); </w:t>
      </w:r>
    </w:p>
    <w:p>
      <w:r>
        <w:rPr>
          <w:rFonts w:ascii="宋体" w:hAnsi="宋体"/>
          <w:color w:val="000000"/>
          <w:sz w:val="20"/>
        </w:rPr>
        <w:t xml:space="preserve">    } </w:t>
      </w:r>
      <w:r>
        <w:rPr>
          <w:rFonts w:ascii="宋体" w:hAnsi="宋体"/>
          <w:color w:val="000000"/>
          <w:sz w:val="20"/>
        </w:rPr>
        <w:t xml:space="preserve">    y=x; </w:t>
      </w:r>
    </w:p>
    <w:p>
      <w:r>
        <w:rPr>
          <w:rFonts w:ascii="宋体" w:hAnsi="宋体"/>
          <w:color w:val="000000"/>
          <w:sz w:val="20"/>
        </w:rPr>
        <w:t xml:space="preserve">    System.out.println(</w:t>
      </w:r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>x is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 xml:space="preserve">+x); 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 xml:space="preserve">}                 </w:t>
      </w:r>
      <w:r>
        <w:rPr>
          <w:rFonts w:ascii="宋体" w:hAnsi="宋体"/>
          <w:b/>
          <w:color w:val="FF0000"/>
          <w:sz w:val="20"/>
        </w:rPr>
        <w:t>//</w:t>
      </w:r>
      <w:r>
        <w:rPr>
          <w:rFonts w:ascii="73dbfb33b307e87100f69675001000e" w:hAnsi="73dbfb33b307e87100f69675001000e"/>
          <w:b/>
          <w:color w:val="FF0000"/>
          <w:sz w:val="20"/>
        </w:rPr>
        <w:t>编译出错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五、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编程题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按照以下要求，编写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代码：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声明一个名为</w:t>
      </w:r>
      <w:r>
        <w:rPr>
          <w:rFonts w:ascii="73dbfb33b307e87100f69675004000e" w:hAnsi="73dbfb33b307e87100f69675004000e"/>
          <w:color w:val="000000"/>
          <w:sz w:val="20"/>
        </w:rPr>
        <w:t>milles</w:t>
      </w:r>
      <w:r>
        <w:rPr>
          <w:rFonts w:ascii="宋体" w:hAnsi="宋体"/>
          <w:color w:val="000000"/>
          <w:sz w:val="20"/>
        </w:rPr>
        <w:t>的</w:t>
      </w:r>
      <w:r>
        <w:rPr>
          <w:rFonts w:ascii="宋体" w:hAnsi="宋体"/>
          <w:color w:val="000000"/>
          <w:sz w:val="20"/>
        </w:rPr>
        <w:t>double</w:t>
      </w:r>
      <w:r>
        <w:rPr>
          <w:rFonts w:ascii="宋体" w:hAnsi="宋体"/>
          <w:color w:val="000000"/>
          <w:sz w:val="20"/>
        </w:rPr>
        <w:t>型变量，初值为</w:t>
      </w:r>
      <w:r>
        <w:rPr>
          <w:rFonts w:ascii="宋体" w:hAnsi="宋体"/>
          <w:color w:val="000000"/>
          <w:sz w:val="20"/>
        </w:rPr>
        <w:t>100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声明一个名为</w:t>
      </w:r>
      <w:r>
        <w:rPr>
          <w:rFonts w:ascii="宋体" w:hAnsi="宋体"/>
          <w:color w:val="000000"/>
          <w:sz w:val="20"/>
        </w:rPr>
        <w:t>MILE_TO_KILOMETER</w:t>
      </w:r>
      <w:r>
        <w:rPr>
          <w:rFonts w:ascii="宋体" w:hAnsi="宋体"/>
          <w:color w:val="000000"/>
          <w:sz w:val="20"/>
        </w:rPr>
        <w:t>的</w:t>
      </w:r>
      <w:r>
        <w:rPr>
          <w:rFonts w:ascii="宋体" w:hAnsi="宋体"/>
          <w:color w:val="000000"/>
          <w:sz w:val="20"/>
        </w:rPr>
        <w:t>double</w:t>
      </w:r>
      <w:r>
        <w:rPr>
          <w:rFonts w:ascii="宋体" w:hAnsi="宋体"/>
          <w:color w:val="000000"/>
          <w:sz w:val="20"/>
        </w:rPr>
        <w:t>型常量，其值为</w:t>
      </w:r>
      <w:r>
        <w:rPr>
          <w:rFonts w:ascii="宋体" w:hAnsi="宋体"/>
          <w:color w:val="000000"/>
          <w:sz w:val="20"/>
        </w:rPr>
        <w:t xml:space="preserve">1.609 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声明一个名为</w:t>
      </w:r>
      <w:r>
        <w:rPr>
          <w:rFonts w:ascii="宋体" w:hAnsi="宋体"/>
          <w:color w:val="000000"/>
          <w:sz w:val="20"/>
        </w:rPr>
        <w:t>kilometer</w:t>
      </w:r>
      <w:r>
        <w:rPr>
          <w:rFonts w:ascii="宋体" w:hAnsi="宋体"/>
          <w:color w:val="000000"/>
          <w:sz w:val="20"/>
        </w:rPr>
        <w:t>的</w:t>
      </w:r>
      <w:r>
        <w:rPr>
          <w:rFonts w:ascii="宋体" w:hAnsi="宋体"/>
          <w:color w:val="000000"/>
          <w:sz w:val="20"/>
        </w:rPr>
        <w:t>double</w:t>
      </w:r>
      <w:r>
        <w:rPr>
          <w:rFonts w:ascii="宋体" w:hAnsi="宋体"/>
          <w:color w:val="000000"/>
          <w:sz w:val="20"/>
        </w:rPr>
        <w:t>型变量，</w:t>
      </w:r>
      <w:r>
        <w:rPr>
          <w:rFonts w:ascii="宋体" w:hAnsi="宋体"/>
          <w:color w:val="000000"/>
          <w:sz w:val="20"/>
        </w:rPr>
        <w:t>并赋值为</w:t>
      </w:r>
      <w:r>
        <w:rPr>
          <w:rFonts w:ascii="宋体" w:hAnsi="宋体"/>
          <w:color w:val="000000"/>
          <w:sz w:val="20"/>
        </w:rPr>
        <w:t>11.5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>将</w:t>
      </w:r>
      <w:r>
        <w:rPr>
          <w:rFonts w:ascii="宋体" w:hAnsi="宋体"/>
          <w:color w:val="000000"/>
          <w:sz w:val="20"/>
        </w:rPr>
        <w:t>miles</w:t>
      </w:r>
      <w:r>
        <w:rPr>
          <w:rFonts w:ascii="宋体" w:hAnsi="宋体"/>
          <w:color w:val="000000"/>
          <w:sz w:val="20"/>
        </w:rPr>
        <w:t>和</w:t>
      </w:r>
      <w:r>
        <w:rPr>
          <w:rFonts w:ascii="宋体" w:hAnsi="宋体"/>
          <w:color w:val="000000"/>
          <w:sz w:val="20"/>
        </w:rPr>
        <w:t>MILE_TO_KILOMETER</w:t>
      </w:r>
    </w:p>
    <w:p>
      <w:r>
        <w:rPr>
          <w:rFonts w:ascii="宋体" w:hAnsi="宋体"/>
          <w:color w:val="000000"/>
          <w:sz w:val="20"/>
        </w:rPr>
        <w:t>相乘，并将结果赋值给</w:t>
      </w:r>
      <w:r>
        <w:rPr>
          <w:rFonts w:ascii="宋体" w:hAnsi="宋体"/>
          <w:color w:val="000000"/>
          <w:sz w:val="20"/>
        </w:rPr>
        <w:t>kilometer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在控制台上显示</w:t>
      </w:r>
      <w:r>
        <w:rPr>
          <w:rFonts w:ascii="宋体" w:hAnsi="宋体"/>
          <w:color w:val="000000"/>
          <w:sz w:val="20"/>
        </w:rPr>
        <w:t>kilometer</w:t>
      </w:r>
      <w:r>
        <w:rPr>
          <w:rFonts w:ascii="宋体" w:hAnsi="宋体"/>
          <w:color w:val="000000"/>
          <w:sz w:val="20"/>
        </w:rPr>
        <w:t>，现在</w:t>
      </w:r>
      <w:r>
        <w:rPr>
          <w:rFonts w:ascii="宋体" w:hAnsi="宋体"/>
          <w:color w:val="000000"/>
          <w:sz w:val="20"/>
        </w:rPr>
        <w:t>kilometer</w:t>
      </w:r>
      <w:r>
        <w:rPr>
          <w:rFonts w:ascii="宋体" w:hAnsi="宋体"/>
          <w:color w:val="000000"/>
          <w:sz w:val="20"/>
        </w:rPr>
        <w:t>的值是多少？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Consolas Bold" w:hAnsi="Consolas Bold"/>
          <w:b/>
          <w:color w:val="7E0054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HelloWord{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 Bold" w:hAnsi="Consolas Bold"/>
          <w:b/>
          <w:color w:val="7E0054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 Bold" w:hAnsi="Consolas Bold"/>
          <w:b/>
          <w:color w:val="7E0054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 Bold" w:hAnsi="Consolas Bold"/>
          <w:b/>
          <w:color w:val="7E0054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main(String args[]){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 Bold" w:hAnsi="Consolas Bold"/>
          <w:b/>
          <w:color w:val="7E0054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milles=100; </w:t>
      </w:r>
    </w:p>
    <w:p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 Bold" w:hAnsi="Consolas Bold"/>
          <w:b/>
          <w:color w:val="7E0054"/>
          <w:sz w:val="19"/>
        </w:rPr>
        <w:t>final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 Bold" w:hAnsi="Consolas Bold"/>
          <w:b/>
          <w:color w:val="7E0054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MILE_TO_KILOMETER=1.609;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 Bold" w:hAnsi="Consolas Bold"/>
          <w:b/>
          <w:color w:val="7E0054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kilometer=11.5; </w:t>
      </w:r>
    </w:p>
    <w:p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kilometer=milles*MILE_TO_KILOMETER; </w:t>
      </w:r>
    </w:p>
    <w:p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System.</w:t>
      </w:r>
      <w:r>
        <w:rPr>
          <w:rFonts w:ascii="73dbfb33b307e87100f6967500c000e" w:hAnsi="73dbfb33b307e87100f6967500c000e"/>
          <w:color w:val="0000C0"/>
          <w:sz w:val="19"/>
        </w:rPr>
        <w:t>out</w:t>
      </w:r>
      <w:r>
        <w:rPr>
          <w:rFonts w:ascii="Consolas" w:hAnsi="Consolas"/>
          <w:color w:val="000000"/>
          <w:sz w:val="19"/>
        </w:rPr>
        <w:t>.print(</w:t>
      </w:r>
      <w:r>
        <w:rPr>
          <w:rFonts w:ascii="Consolas" w:hAnsi="Consolas"/>
          <w:color w:val="2A00FF"/>
          <w:sz w:val="19"/>
        </w:rPr>
        <w:t>"</w:t>
      </w:r>
      <w:r>
        <w:rPr>
          <w:rFonts w:ascii="宋体" w:hAnsi="宋体"/>
          <w:color w:val="2A00FF"/>
          <w:sz w:val="19"/>
        </w:rPr>
        <w:t>现在</w:t>
      </w:r>
      <w:r>
        <w:rPr>
          <w:rFonts w:ascii="Consolas" w:hAnsi="Consolas"/>
          <w:color w:val="2A00FF"/>
          <w:sz w:val="19"/>
        </w:rPr>
        <w:t>kilometer</w:t>
      </w:r>
      <w:r>
        <w:rPr>
          <w:rFonts w:ascii="宋体" w:hAnsi="宋体"/>
          <w:color w:val="2A00FF"/>
          <w:sz w:val="19"/>
        </w:rPr>
        <w:t>的值是</w:t>
      </w:r>
      <w:r>
        <w:rPr>
          <w:rFonts w:ascii="Consolas" w:hAnsi="Consolas"/>
          <w:color w:val="2A00FF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+kilometer); </w:t>
      </w:r>
    </w:p>
    <w:p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73dbfb33b307e87100f6967500b000e" w:hAnsi="73dbfb33b307e87100f6967500b000e"/>
          <w:color w:val="000000"/>
          <w:sz w:val="19"/>
        </w:rPr>
        <w:t xml:space="preserve">} </w:t>
      </w:r>
    </w:p>
    <w:p>
      <w:r>
        <w:rPr>
          <w:rFonts w:ascii="Consolas" w:hAnsi="Consolas"/>
          <w:color w:val="000000"/>
          <w:sz w:val="19"/>
        </w:rPr>
        <w:t>}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按照以下要求，编写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代码：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先定义</w:t>
      </w:r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个变量，分别为圆柱体底面半径、高和体积；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输入半径和高；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计算圆柱体体积；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输出计算结果。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onsolas Bold" w:hAnsi="Consolas Bold"/>
          <w:b/>
          <w:color w:val="7E0054"/>
          <w:sz w:val="19"/>
        </w:rPr>
        <w:t>import</w:t>
      </w:r>
      <w:r>
        <w:rPr>
          <w:rFonts w:ascii="Consolas" w:hAnsi="Consolas"/>
          <w:color w:val="000000"/>
          <w:sz w:val="19"/>
        </w:rPr>
        <w:t xml:space="preserve"> java.util.Scanner;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Consolas Bold" w:hAnsi="Consolas Bold"/>
          <w:b/>
          <w:color w:val="7E0054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HelloWord{ </w:t>
      </w:r>
    </w:p>
    <w:p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 Bold" w:hAnsi="Consolas Bold"/>
          <w:b/>
          <w:color w:val="7E0054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 Bold" w:hAnsi="Consolas Bold"/>
          <w:b/>
          <w:color w:val="7E0054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 Bold" w:hAnsi="Consolas Bold"/>
          <w:b/>
          <w:color w:val="7E0054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main(String args[]){ </w:t>
      </w:r>
    </w:p>
    <w:p>
      <w:r>
        <w:rPr>
          <w:rFonts w:ascii="73dbfb33b307e87100f69675003000e" w:hAnsi="73dbfb33b307e87100f69675003000e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0f" w:hAnsi="73dbfb33b307e87100f69675002000f"/>
          <w:color w:val="000000"/>
          <w:sz w:val="15"/>
        </w:rPr>
        <w:t xml:space="preserve"> </w:t>
      </w:r>
    </w:p>
    <w:p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 Bold" w:hAnsi="Consolas Bold"/>
          <w:b/>
          <w:color w:val="7E0054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v,r,h; </w:t>
      </w:r>
    </w:p>
    <w:p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 Bold" w:hAnsi="Consolas Bold"/>
          <w:b/>
          <w:color w:val="7E0054"/>
          <w:sz w:val="19"/>
        </w:rPr>
        <w:t>final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 Bold" w:hAnsi="Consolas Bold"/>
          <w:b/>
          <w:color w:val="7E0054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PI=3.14; </w:t>
      </w:r>
    </w:p>
    <w:p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Scanner scan=</w:t>
      </w:r>
      <w:r>
        <w:rPr>
          <w:rFonts w:ascii="Consolas Bold" w:hAnsi="Consolas Bold"/>
          <w:b/>
          <w:color w:val="7E0054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Scanner(System.</w:t>
      </w:r>
      <w:r>
        <w:rPr>
          <w:rFonts w:ascii="Consolas Italic" w:hAnsi="Consolas Italic"/>
          <w:color w:val="0000C0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</w:p>
    <w:p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System.</w:t>
      </w:r>
      <w:r>
        <w:rPr>
          <w:rFonts w:ascii="Consolas Italic" w:hAnsi="Consolas Italic"/>
          <w:color w:val="0000C0"/>
          <w:sz w:val="19"/>
        </w:rPr>
        <w:t>out</w:t>
      </w:r>
      <w:r>
        <w:rPr>
          <w:rFonts w:ascii="Consolas" w:hAnsi="Consolas"/>
          <w:color w:val="000000"/>
          <w:sz w:val="19"/>
        </w:rPr>
        <w:t>.println(</w:t>
      </w:r>
      <w:r>
        <w:rPr>
          <w:rFonts w:ascii="Consolas" w:hAnsi="Consolas"/>
          <w:color w:val="2A00FF"/>
          <w:sz w:val="19"/>
        </w:rPr>
        <w:t>"</w:t>
      </w:r>
      <w:r>
        <w:rPr>
          <w:rFonts w:ascii="宋体" w:hAnsi="宋体"/>
          <w:color w:val="2A00FF"/>
          <w:sz w:val="19"/>
        </w:rPr>
        <w:t>请输入半径：</w:t>
      </w:r>
      <w:r>
        <w:rPr>
          <w:rFonts w:ascii="Consolas" w:hAnsi="Consolas"/>
          <w:color w:val="2A00FF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r=scan.nextDouble(); </w:t>
      </w:r>
    </w:p>
    <w:p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System.</w:t>
      </w:r>
      <w:r>
        <w:rPr>
          <w:rFonts w:ascii="Consolas Italic" w:hAnsi="Consolas Italic"/>
          <w:color w:val="0000C0"/>
          <w:sz w:val="19"/>
        </w:rPr>
        <w:t>out</w:t>
      </w:r>
      <w:r>
        <w:rPr>
          <w:rFonts w:ascii="Consolas" w:hAnsi="Consolas"/>
          <w:color w:val="000000"/>
          <w:sz w:val="19"/>
        </w:rPr>
        <w:t>.println(</w:t>
      </w:r>
      <w:r>
        <w:rPr>
          <w:rFonts w:ascii="Consolas" w:hAnsi="Consolas"/>
          <w:color w:val="2A00FF"/>
          <w:sz w:val="19"/>
        </w:rPr>
        <w:t>"</w:t>
      </w:r>
      <w:r>
        <w:rPr>
          <w:rFonts w:ascii="宋体" w:hAnsi="宋体"/>
          <w:color w:val="2A00FF"/>
          <w:sz w:val="19"/>
        </w:rPr>
        <w:t>请输入高：</w:t>
      </w:r>
      <w:r>
        <w:rPr>
          <w:rFonts w:ascii="Consolas" w:hAnsi="Consolas"/>
          <w:color w:val="2A00FF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h=scan.nextDouble();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v=PI*r*r*h; </w:t>
      </w:r>
    </w:p>
    <w:p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System.</w:t>
      </w:r>
      <w:r>
        <w:rPr>
          <w:rFonts w:ascii="Consolas Italic" w:hAnsi="Consolas Italic"/>
          <w:color w:val="0000C0"/>
          <w:sz w:val="19"/>
        </w:rPr>
        <w:t>out</w:t>
      </w:r>
      <w:r>
        <w:rPr>
          <w:rFonts w:ascii="Consolas" w:hAnsi="Consolas"/>
          <w:color w:val="000000"/>
          <w:sz w:val="19"/>
        </w:rPr>
        <w:t>.println(</w:t>
      </w:r>
      <w:r>
        <w:rPr>
          <w:rFonts w:ascii="Consolas" w:hAnsi="Consolas"/>
          <w:color w:val="2A00FF"/>
          <w:sz w:val="19"/>
        </w:rPr>
        <w:t>"</w:t>
      </w:r>
      <w:r>
        <w:rPr>
          <w:rFonts w:ascii="宋体" w:hAnsi="宋体"/>
          <w:color w:val="2A00FF"/>
          <w:sz w:val="19"/>
        </w:rPr>
        <w:t>体积为：</w:t>
      </w:r>
      <w:r>
        <w:rPr>
          <w:rFonts w:ascii="Consolas" w:hAnsi="Consolas"/>
          <w:color w:val="2A00FF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+v); </w:t>
      </w:r>
    </w:p>
    <w:p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} </w:t>
      </w:r>
      <w:r>
        <w:rPr>
          <w:rFonts w:ascii="Consolas" w:hAnsi="Consolas"/>
          <w:color w:val="000000"/>
          <w:sz w:val="19"/>
        </w:rPr>
        <w:t>}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编写程序将磅转换为千克。</w:t>
      </w:r>
      <w:r>
        <w:rPr>
          <w:rFonts w:ascii="宋体" w:hAnsi="宋体"/>
          <w:color w:val="000000"/>
          <w:sz w:val="20"/>
        </w:rPr>
        <w:t>程序提示用户输入磅数，</w:t>
      </w:r>
      <w:r>
        <w:rPr>
          <w:rFonts w:ascii="宋体" w:hAnsi="宋体"/>
          <w:color w:val="000000"/>
          <w:sz w:val="20"/>
        </w:rPr>
        <w:t>转换为千克并显示结果。</w:t>
      </w:r>
      <w:r>
        <w:rPr>
          <w:rFonts w:ascii="宋体" w:hAnsi="宋体"/>
          <w:color w:val="000000"/>
          <w:sz w:val="20"/>
        </w:rPr>
        <w:t>一磅约等于</w:t>
      </w:r>
      <w:r>
        <w:rPr>
          <w:rFonts w:ascii="73dbfb33b307e87100f69675004000f" w:hAnsi="73dbfb33b307e87100f69675004000f"/>
          <w:color w:val="000000"/>
          <w:sz w:val="20"/>
        </w:rPr>
        <w:t>0.454</w:t>
      </w:r>
    </w:p>
    <w:p>
      <w:r>
        <w:rPr>
          <w:rFonts w:ascii="宋体" w:hAnsi="宋体"/>
          <w:color w:val="000000"/>
          <w:sz w:val="20"/>
        </w:rPr>
        <w:t>千克。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Consolas Bold" w:hAnsi="Consolas Bold"/>
          <w:b/>
          <w:color w:val="7E0054"/>
          <w:sz w:val="19"/>
        </w:rPr>
        <w:t>import</w:t>
      </w:r>
      <w:r>
        <w:rPr>
          <w:rFonts w:ascii="Consolas" w:hAnsi="Consolas"/>
          <w:color w:val="000000"/>
          <w:sz w:val="19"/>
        </w:rPr>
        <w:t xml:space="preserve"> java.util.Scanner;</w:t>
      </w:r>
      <w:r>
        <w:rPr>
          <w:rFonts w:ascii="Consolas Bold" w:hAnsi="Consolas Bold"/>
          <w:b/>
          <w:color w:val="7E0054"/>
          <w:sz w:val="19"/>
        </w:rPr>
        <w:t xml:space="preserve"> </w:t>
      </w:r>
    </w:p>
    <w:p>
      <w:r>
        <w:rPr>
          <w:rFonts w:ascii="Consolas Bold" w:hAnsi="Consolas Bold"/>
          <w:b/>
          <w:color w:val="7E0054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HelloWord{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 Bold" w:hAnsi="Consolas Bold"/>
          <w:b/>
          <w:color w:val="7E0054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 Bold" w:hAnsi="Consolas Bold"/>
          <w:b/>
          <w:color w:val="7E0054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 Bold" w:hAnsi="Consolas Bold"/>
          <w:b/>
          <w:color w:val="7E0054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main(String args[]){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 Bold" w:hAnsi="Consolas Bold"/>
          <w:b/>
          <w:color w:val="7E0054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x,y; </w:t>
      </w:r>
    </w:p>
    <w:p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Scanner scan=</w:t>
      </w:r>
      <w:r>
        <w:rPr>
          <w:rFonts w:ascii="Consolas Bold" w:hAnsi="Consolas Bold"/>
          <w:b/>
          <w:color w:val="7E0054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Scanner(System.</w:t>
      </w:r>
      <w:r>
        <w:rPr>
          <w:rFonts w:ascii="Consolas Italic" w:hAnsi="Consolas Italic"/>
          <w:color w:val="0000C0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</w:p>
    <w:p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System.</w:t>
      </w:r>
      <w:r>
        <w:rPr>
          <w:rFonts w:ascii="Consolas Italic" w:hAnsi="Consolas Italic"/>
          <w:color w:val="0000C0"/>
          <w:sz w:val="19"/>
        </w:rPr>
        <w:t>out</w:t>
      </w:r>
      <w:r>
        <w:rPr>
          <w:rFonts w:ascii="Consolas" w:hAnsi="Consolas"/>
          <w:color w:val="000000"/>
          <w:sz w:val="19"/>
        </w:rPr>
        <w:t>.println(</w:t>
      </w:r>
      <w:r>
        <w:rPr>
          <w:rFonts w:ascii="Consolas" w:hAnsi="Consolas"/>
          <w:color w:val="2A00FF"/>
          <w:sz w:val="19"/>
        </w:rPr>
        <w:t>"</w:t>
      </w:r>
      <w:r>
        <w:rPr>
          <w:rFonts w:ascii="宋体" w:hAnsi="宋体"/>
          <w:color w:val="2A00FF"/>
          <w:sz w:val="19"/>
        </w:rPr>
        <w:t>请输入磅数：</w:t>
      </w:r>
      <w:r>
        <w:rPr>
          <w:rFonts w:ascii="Consolas" w:hAnsi="Consolas"/>
          <w:color w:val="2A00FF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x=scan.nextDouble();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y=0.454*x; </w:t>
      </w:r>
    </w:p>
    <w:p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System.</w:t>
      </w:r>
      <w:r>
        <w:rPr>
          <w:rFonts w:ascii="Consolas Italic" w:hAnsi="Consolas Italic"/>
          <w:color w:val="0000C0"/>
          <w:sz w:val="19"/>
        </w:rPr>
        <w:t>out</w:t>
      </w:r>
      <w:r>
        <w:rPr>
          <w:rFonts w:ascii="Consolas" w:hAnsi="Consolas"/>
          <w:color w:val="000000"/>
          <w:sz w:val="19"/>
        </w:rPr>
        <w:t>.println(x+</w:t>
      </w:r>
      <w:r>
        <w:rPr>
          <w:rFonts w:ascii="Consolas" w:hAnsi="Consolas"/>
          <w:color w:val="2A00FF"/>
          <w:sz w:val="19"/>
        </w:rPr>
        <w:t>"</w:t>
      </w:r>
      <w:r>
        <w:rPr>
          <w:rFonts w:ascii="宋体" w:hAnsi="宋体"/>
          <w:color w:val="2A00FF"/>
          <w:sz w:val="19"/>
        </w:rPr>
        <w:t>磅</w:t>
      </w:r>
      <w:r>
        <w:rPr>
          <w:rFonts w:ascii="Consolas" w:hAnsi="Consolas"/>
          <w:color w:val="2A00FF"/>
          <w:sz w:val="19"/>
        </w:rPr>
        <w:t>="</w:t>
      </w:r>
      <w:r>
        <w:rPr>
          <w:rFonts w:ascii="Consolas" w:hAnsi="Consolas"/>
          <w:color w:val="000000"/>
          <w:sz w:val="19"/>
        </w:rPr>
        <w:t>+y+</w:t>
      </w:r>
      <w:r>
        <w:rPr>
          <w:rFonts w:ascii="Consolas" w:hAnsi="Consolas"/>
          <w:color w:val="2A00FF"/>
          <w:sz w:val="19"/>
        </w:rPr>
        <w:t>"</w:t>
      </w:r>
      <w:r>
        <w:rPr>
          <w:rFonts w:ascii="宋体" w:hAnsi="宋体"/>
          <w:color w:val="2A00FF"/>
          <w:sz w:val="19"/>
        </w:rPr>
        <w:t>千克</w:t>
      </w:r>
      <w:r>
        <w:rPr>
          <w:rFonts w:ascii="Consolas" w:hAnsi="Consolas"/>
          <w:color w:val="2A00FF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); </w:t>
      </w:r>
    </w:p>
    <w:p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} </w:t>
      </w:r>
    </w:p>
    <w:p>
      <w:r>
        <w:rPr>
          <w:rFonts w:ascii="Consolas" w:hAnsi="Consolas"/>
          <w:color w:val="000000"/>
          <w:sz w:val="19"/>
        </w:rPr>
        <w:t>}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编写一个程序，读入费用与提成率，计算提成与总费用。例如，如果输入</w:t>
      </w:r>
      <w:r>
        <w:rPr>
          <w:rFonts w:ascii="73dbfb33b307e87100f69675004000f" w:hAnsi="73dbfb33b307e87100f69675004000f"/>
          <w:color w:val="000000"/>
          <w:sz w:val="20"/>
        </w:rPr>
        <w:t>10</w:t>
      </w:r>
      <w:r>
        <w:rPr>
          <w:rFonts w:ascii="73dbfb33b307e87100f69675001000f" w:hAnsi="73dbfb33b307e87100f69675001000f"/>
          <w:color w:val="000000"/>
          <w:sz w:val="20"/>
        </w:rPr>
        <w:t>作为费用，</w:t>
      </w:r>
      <w:r>
        <w:rPr>
          <w:rFonts w:ascii="宋体" w:hAnsi="宋体"/>
          <w:color w:val="000000"/>
          <w:sz w:val="20"/>
        </w:rPr>
        <w:t>12%</w:t>
      </w:r>
      <w:r>
        <w:rPr>
          <w:rFonts w:ascii="宋体" w:hAnsi="宋体"/>
          <w:color w:val="000000"/>
          <w:sz w:val="20"/>
        </w:rPr>
        <w:t>作</w:t>
      </w:r>
    </w:p>
    <w:p>
      <w:r>
        <w:rPr>
          <w:rFonts w:ascii="宋体" w:hAnsi="宋体"/>
          <w:color w:val="000000"/>
          <w:sz w:val="20"/>
        </w:rPr>
        <w:t>为提成率，则显示提成费为</w:t>
      </w:r>
      <w:r>
        <w:rPr>
          <w:rFonts w:ascii="宋体" w:hAnsi="宋体"/>
          <w:color w:val="000000"/>
          <w:sz w:val="20"/>
        </w:rPr>
        <w:t>1.2</w:t>
      </w:r>
      <w:r>
        <w:rPr>
          <w:rFonts w:ascii="宋体" w:hAnsi="宋体"/>
          <w:color w:val="000000"/>
          <w:sz w:val="20"/>
        </w:rPr>
        <w:t>，总费用为</w:t>
      </w:r>
      <w:r>
        <w:rPr>
          <w:rFonts w:ascii="宋体" w:hAnsi="宋体"/>
          <w:color w:val="000000"/>
          <w:sz w:val="20"/>
        </w:rPr>
        <w:t>11.2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Consolas Bold" w:hAnsi="Consolas Bold"/>
          <w:b/>
          <w:color w:val="7E0054"/>
          <w:sz w:val="19"/>
        </w:rPr>
        <w:t>import</w:t>
      </w:r>
      <w:r>
        <w:rPr>
          <w:rFonts w:ascii="Consolas" w:hAnsi="Consolas"/>
          <w:color w:val="000000"/>
          <w:sz w:val="19"/>
        </w:rPr>
        <w:t xml:space="preserve"> java.util.Scanner; </w:t>
      </w:r>
      <w:r>
        <w:rPr>
          <w:rFonts w:ascii="Consolas Bold" w:hAnsi="Consolas Bold"/>
          <w:b/>
          <w:color w:val="7E0054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HelloWord{ </w:t>
      </w:r>
    </w:p>
    <w:p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 Bold" w:hAnsi="Consolas Bold"/>
          <w:b/>
          <w:color w:val="7E0054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 Bold" w:hAnsi="Consolas Bold"/>
          <w:b/>
          <w:color w:val="7E0054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 Bold" w:hAnsi="Consolas Bold"/>
          <w:b/>
          <w:color w:val="7E0054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main(String args[]){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 Bold" w:hAnsi="Consolas Bold"/>
          <w:b/>
          <w:color w:val="7E0054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x,y,s; </w:t>
      </w:r>
    </w:p>
    <w:p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Scanner scan=</w:t>
      </w:r>
      <w:r>
        <w:rPr>
          <w:rFonts w:ascii="Consolas Bold" w:hAnsi="Consolas Bold"/>
          <w:b/>
          <w:color w:val="7E0054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Scanner(System.</w:t>
      </w:r>
      <w:r>
        <w:rPr>
          <w:rFonts w:ascii="Consolas Italic" w:hAnsi="Consolas Italic"/>
          <w:color w:val="0000C0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</w:p>
    <w:p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System.</w:t>
      </w:r>
      <w:r>
        <w:rPr>
          <w:rFonts w:ascii="Consolas Italic" w:hAnsi="Consolas Italic"/>
          <w:color w:val="0000C0"/>
          <w:sz w:val="19"/>
        </w:rPr>
        <w:t>out</w:t>
      </w:r>
      <w:r>
        <w:rPr>
          <w:rFonts w:ascii="Consolas" w:hAnsi="Consolas"/>
          <w:color w:val="000000"/>
          <w:sz w:val="19"/>
        </w:rPr>
        <w:t>.println(</w:t>
      </w:r>
      <w:r>
        <w:rPr>
          <w:rFonts w:ascii="Consolas" w:hAnsi="Consolas"/>
          <w:color w:val="2A00FF"/>
          <w:sz w:val="19"/>
        </w:rPr>
        <w:t>"</w:t>
      </w:r>
      <w:r>
        <w:rPr>
          <w:rFonts w:ascii="宋体" w:hAnsi="宋体"/>
          <w:color w:val="2A00FF"/>
          <w:sz w:val="19"/>
        </w:rPr>
        <w:t>请输入费用：</w:t>
      </w:r>
      <w:r>
        <w:rPr>
          <w:rFonts w:ascii="Consolas" w:hAnsi="Consolas"/>
          <w:color w:val="2A00FF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x=scan.nextDouble();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y=x*0.12;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73dbfb33b307e87100f6967500b000f" w:hAnsi="73dbfb33b307e87100f6967500b000f"/>
          <w:color w:val="000000"/>
          <w:sz w:val="19"/>
        </w:rPr>
        <w:t xml:space="preserve">s=x+y; </w:t>
      </w:r>
    </w:p>
    <w:p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System.</w:t>
      </w:r>
      <w:r>
        <w:rPr>
          <w:rFonts w:ascii="Consolas Italic" w:hAnsi="Consolas Italic"/>
          <w:color w:val="0000C0"/>
          <w:sz w:val="19"/>
        </w:rPr>
        <w:t>out</w:t>
      </w:r>
      <w:r>
        <w:rPr>
          <w:rFonts w:ascii="Consolas" w:hAnsi="Consolas"/>
          <w:color w:val="000000"/>
          <w:sz w:val="19"/>
        </w:rPr>
        <w:t>.println(</w:t>
      </w:r>
      <w:r>
        <w:rPr>
          <w:rFonts w:ascii="Consolas" w:hAnsi="Consolas"/>
          <w:color w:val="2A00FF"/>
          <w:sz w:val="19"/>
        </w:rPr>
        <w:t>"</w:t>
      </w:r>
      <w:r>
        <w:rPr>
          <w:rFonts w:ascii="宋体" w:hAnsi="宋体"/>
          <w:color w:val="2A00FF"/>
          <w:sz w:val="19"/>
        </w:rPr>
        <w:t>总费用</w:t>
      </w:r>
      <w:r>
        <w:rPr>
          <w:rFonts w:ascii="Consolas" w:hAnsi="Consolas"/>
          <w:color w:val="2A00FF"/>
          <w:sz w:val="19"/>
        </w:rPr>
        <w:t>="</w:t>
      </w:r>
      <w:r>
        <w:rPr>
          <w:rFonts w:ascii="Consolas" w:hAnsi="Consolas"/>
          <w:color w:val="000000"/>
          <w:sz w:val="19"/>
        </w:rPr>
        <w:t xml:space="preserve">+s); </w:t>
      </w:r>
    </w:p>
    <w:p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} </w:t>
      </w:r>
      <w:r>
        <w:rPr>
          <w:rFonts w:ascii="Consolas" w:hAnsi="Consolas"/>
          <w:color w:val="000000"/>
          <w:sz w:val="19"/>
        </w:rPr>
        <w:t>}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编写程序读入</w:t>
      </w:r>
      <w:r>
        <w:rPr>
          <w:rFonts w:ascii="宋体" w:hAnsi="宋体"/>
          <w:color w:val="000000"/>
          <w:sz w:val="20"/>
        </w:rPr>
        <w:t>0</w:t>
      </w:r>
      <w:r>
        <w:rPr>
          <w:rFonts w:ascii="宋体" w:hAnsi="宋体"/>
          <w:color w:val="000000"/>
          <w:sz w:val="20"/>
        </w:rPr>
        <w:t>到</w:t>
      </w:r>
      <w:r>
        <w:rPr>
          <w:rFonts w:ascii="宋体" w:hAnsi="宋体"/>
          <w:color w:val="000000"/>
          <w:sz w:val="20"/>
        </w:rPr>
        <w:t>1000</w:t>
      </w:r>
      <w:r>
        <w:rPr>
          <w:rFonts w:ascii="宋体" w:hAnsi="宋体"/>
          <w:color w:val="000000"/>
          <w:sz w:val="20"/>
        </w:rPr>
        <w:t>之间的一个整数，并将其各个位上的数字加起来。例如，整数</w:t>
      </w:r>
      <w:r>
        <w:rPr>
          <w:rFonts w:ascii="73dbfb33b307e87100f69675004000f" w:hAnsi="73dbfb33b307e87100f69675004000f"/>
          <w:color w:val="000000"/>
          <w:sz w:val="20"/>
        </w:rPr>
        <w:t>832</w:t>
      </w:r>
      <w:r>
        <w:rPr>
          <w:rFonts w:ascii="73dbfb33b307e87100f69675001000f" w:hAnsi="73dbfb33b307e87100f69675001000f"/>
          <w:color w:val="000000"/>
          <w:sz w:val="20"/>
        </w:rPr>
        <w:t>，各</w:t>
      </w:r>
    </w:p>
    <w:p>
      <w:r>
        <w:rPr>
          <w:rFonts w:ascii="宋体" w:hAnsi="宋体"/>
          <w:color w:val="000000"/>
          <w:sz w:val="20"/>
        </w:rPr>
        <w:t>位数字之和为</w:t>
      </w:r>
      <w:r>
        <w:rPr>
          <w:rFonts w:ascii="宋体" w:hAnsi="宋体"/>
          <w:color w:val="000000"/>
          <w:sz w:val="20"/>
        </w:rPr>
        <w:t>13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Consolas Bold" w:hAnsi="Consolas Bold"/>
          <w:b/>
          <w:color w:val="7E0054"/>
          <w:sz w:val="19"/>
        </w:rPr>
        <w:t>import</w:t>
      </w:r>
      <w:r>
        <w:rPr>
          <w:rFonts w:ascii="Consolas" w:hAnsi="Consolas"/>
          <w:color w:val="000000"/>
          <w:sz w:val="19"/>
        </w:rPr>
        <w:t xml:space="preserve"> java.util.Scanner; </w:t>
      </w:r>
      <w:r>
        <w:rPr>
          <w:rFonts w:ascii="Consolas Bold" w:hAnsi="Consolas Bold"/>
          <w:b/>
          <w:color w:val="7E0054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HelloWord{ </w:t>
      </w:r>
    </w:p>
    <w:p>
      <w:r>
        <w:rPr>
          <w:rFonts w:ascii="73dbfb33b307e87100f69675003000f" w:hAnsi="73dbfb33b307e87100f69675003000f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10" w:hAnsi="73dbfb33b307e87100f696750020010"/>
          <w:color w:val="000000"/>
          <w:sz w:val="15"/>
        </w:rPr>
        <w:t xml:space="preserve"> </w:t>
      </w:r>
    </w:p>
    <w:p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 Bold" w:hAnsi="Consolas Bold"/>
          <w:b/>
          <w:color w:val="7E0054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73dbfb33b307e87100f6967500a0010" w:hAnsi="73dbfb33b307e87100f6967500a0010"/>
          <w:b/>
          <w:color w:val="7E0054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 Bold" w:hAnsi="Consolas Bold"/>
          <w:b/>
          <w:color w:val="7E0054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main(String args[]){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 Bold" w:hAnsi="Consolas Bold"/>
          <w:b/>
          <w:color w:val="7E0054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x,y; </w:t>
      </w:r>
    </w:p>
    <w:p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Scanner scan=</w:t>
      </w:r>
      <w:r>
        <w:rPr>
          <w:rFonts w:ascii="Consolas Bold" w:hAnsi="Consolas Bold"/>
          <w:b/>
          <w:color w:val="7E0054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Scanner(System.</w:t>
      </w:r>
      <w:r>
        <w:rPr>
          <w:rFonts w:ascii="Consolas Italic" w:hAnsi="Consolas Italic"/>
          <w:color w:val="0000C0"/>
          <w:sz w:val="19"/>
        </w:rPr>
        <w:t>in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</w:p>
    <w:p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System.</w:t>
      </w:r>
      <w:r>
        <w:rPr>
          <w:rFonts w:ascii="Consolas Italic" w:hAnsi="Consolas Italic"/>
          <w:color w:val="0000C0"/>
          <w:sz w:val="19"/>
        </w:rPr>
        <w:t>out</w:t>
      </w:r>
      <w:r>
        <w:rPr>
          <w:rFonts w:ascii="Consolas" w:hAnsi="Consolas"/>
          <w:color w:val="000000"/>
          <w:sz w:val="19"/>
        </w:rPr>
        <w:t>.println(</w:t>
      </w:r>
      <w:r>
        <w:rPr>
          <w:rFonts w:ascii="Consolas" w:hAnsi="Consolas"/>
          <w:color w:val="2A00FF"/>
          <w:sz w:val="19"/>
        </w:rPr>
        <w:t>"</w:t>
      </w:r>
      <w:r>
        <w:rPr>
          <w:rFonts w:ascii="宋体" w:hAnsi="宋体"/>
          <w:color w:val="2A00FF"/>
          <w:sz w:val="19"/>
        </w:rPr>
        <w:t>请输入一个整数：</w:t>
      </w:r>
      <w:r>
        <w:rPr>
          <w:rFonts w:ascii="Consolas" w:hAnsi="Consolas"/>
          <w:color w:val="2A00FF"/>
          <w:sz w:val="19"/>
        </w:rPr>
        <w:t>"</w:t>
      </w:r>
      <w:r>
        <w:rPr>
          <w:rFonts w:ascii="Consolas" w:hAnsi="Consolas"/>
          <w:color w:val="000000"/>
          <w:sz w:val="19"/>
        </w:rPr>
        <w:t xml:space="preserve">);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x=scan.nextInt();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y=x%10+x/10%10+x/100%10; </w:t>
      </w:r>
    </w:p>
    <w:p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>System.</w:t>
      </w:r>
      <w:r>
        <w:rPr>
          <w:rFonts w:ascii="Consolas Italic" w:hAnsi="Consolas Italic"/>
          <w:color w:val="0000C0"/>
          <w:sz w:val="19"/>
        </w:rPr>
        <w:t>out</w:t>
      </w:r>
      <w:r>
        <w:rPr>
          <w:rFonts w:ascii="73dbfb33b307e87100f6967500b0010" w:hAnsi="73dbfb33b307e87100f6967500b0010"/>
          <w:color w:val="000000"/>
          <w:sz w:val="19"/>
        </w:rPr>
        <w:t>.println(x+</w:t>
      </w:r>
      <w:r>
        <w:rPr>
          <w:rFonts w:ascii="Consolas" w:hAnsi="Consolas"/>
          <w:color w:val="2A00FF"/>
          <w:sz w:val="19"/>
        </w:rPr>
        <w:t>"</w:t>
      </w:r>
      <w:r>
        <w:rPr>
          <w:rFonts w:ascii="宋体" w:hAnsi="宋体"/>
          <w:color w:val="2A00FF"/>
          <w:sz w:val="19"/>
        </w:rPr>
        <w:t>各个数位的和</w:t>
      </w:r>
      <w:r>
        <w:rPr>
          <w:rFonts w:ascii="Consolas" w:hAnsi="Consolas"/>
          <w:color w:val="2A00FF"/>
          <w:sz w:val="19"/>
        </w:rPr>
        <w:t>="</w:t>
      </w:r>
      <w:r>
        <w:rPr>
          <w:rFonts w:ascii="73dbfb33b307e87100f6967500b0010" w:hAnsi="73dbfb33b307e87100f6967500b0010"/>
          <w:color w:val="000000"/>
          <w:sz w:val="19"/>
        </w:rPr>
        <w:t xml:space="preserve">+y); </w:t>
      </w:r>
    </w:p>
    <w:p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00"/>
          <w:sz w:val="19"/>
        </w:rPr>
        <w:t xml:space="preserve">} </w:t>
      </w:r>
    </w:p>
    <w:p>
      <w:r>
        <w:rPr>
          <w:rFonts w:ascii="Consolas" w:hAnsi="Consolas"/>
          <w:color w:val="000000"/>
          <w:sz w:val="19"/>
        </w:rPr>
        <w:t>}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34"/>
        </w:rPr>
        <w:t>第三章</w:t>
      </w:r>
      <w:r>
        <w:rPr>
          <w:rFonts w:ascii="Calibri Bold" w:hAnsi="Calibri Bold"/>
          <w:b/>
          <w:color w:val="000000"/>
          <w:sz w:val="34"/>
        </w:rPr>
        <w:t xml:space="preserve"> </w:t>
      </w:r>
      <w:r>
        <w:rPr>
          <w:rFonts w:ascii="Calibri Bold" w:hAnsi="Calibri Bold"/>
          <w:b/>
          <w:color w:val="000000"/>
          <w:sz w:val="34"/>
        </w:rPr>
        <w:t xml:space="preserve"> </w:t>
      </w:r>
      <w:r>
        <w:rPr>
          <w:rFonts w:ascii="宋体" w:hAnsi="宋体"/>
          <w:b/>
          <w:color w:val="000000"/>
          <w:sz w:val="34"/>
        </w:rPr>
        <w:t>条件转移</w:t>
      </w:r>
      <w:r>
        <w:rPr>
          <w:rFonts w:ascii="Calibri Bold" w:hAnsi="Calibri Bold"/>
          <w:b/>
          <w:color w:val="000000"/>
          <w:sz w:val="34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          </w:t>
      </w:r>
      <w:r>
        <w:rPr>
          <w:rFonts w:ascii="宋体" w:hAnsi="宋体"/>
          <w:b/>
          <w:color w:val="000000"/>
          <w:sz w:val="20"/>
        </w:rPr>
        <w:t>语句二；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30"/>
        </w:rPr>
        <w:t>知识点汇总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           </w:t>
      </w:r>
      <w:r>
        <w:rPr>
          <w:rFonts w:ascii="宋体" w:hAnsi="宋体"/>
          <w:b/>
          <w:color w:val="000000"/>
          <w:sz w:val="20"/>
        </w:rPr>
        <w:t>…</w:t>
      </w:r>
      <w:r>
        <w:rPr>
          <w:rFonts w:ascii="宋体" w:hAnsi="宋体"/>
          <w:b/>
          <w:color w:val="000000"/>
          <w:sz w:val="20"/>
        </w:rPr>
        <w:t xml:space="preserve">. </w:t>
      </w:r>
      <w:r>
        <w:rPr>
          <w:rFonts w:ascii="宋体" w:hAnsi="宋体"/>
          <w:b/>
          <w:color w:val="000000"/>
          <w:sz w:val="20"/>
        </w:rPr>
        <w:t>…</w:t>
      </w:r>
      <w:r>
        <w:rPr>
          <w:rFonts w:ascii="宋体" w:hAnsi="宋体"/>
          <w:b/>
          <w:color w:val="000000"/>
          <w:sz w:val="20"/>
        </w:rPr>
        <w:t xml:space="preserve">.  </w:t>
      </w:r>
    </w:p>
    <w:p>
      <w:r>
        <w:rPr>
          <w:rFonts w:ascii="宋体" w:hAnsi="宋体"/>
          <w:b/>
          <w:color w:val="000000"/>
          <w:sz w:val="20"/>
        </w:rPr>
        <w:t xml:space="preserve">     } else if(</w:t>
      </w:r>
      <w:r>
        <w:rPr>
          <w:rFonts w:ascii="宋体" w:hAnsi="宋体"/>
          <w:b/>
          <w:color w:val="000000"/>
          <w:sz w:val="20"/>
        </w:rPr>
        <w:t>布尔类型表达式</w:t>
      </w:r>
      <w:r>
        <w:rPr>
          <w:rFonts w:ascii="宋体" w:hAnsi="宋体"/>
          <w:b/>
          <w:color w:val="000000"/>
          <w:sz w:val="20"/>
        </w:rPr>
        <w:t xml:space="preserve">2){ </w:t>
      </w:r>
      <w:r>
        <w:rPr>
          <w:rFonts w:ascii="宋体" w:hAnsi="宋体"/>
          <w:b/>
          <w:color w:val="000000"/>
          <w:sz w:val="20"/>
        </w:rPr>
        <w:t xml:space="preserve">           </w:t>
      </w:r>
      <w:r>
        <w:rPr>
          <w:rFonts w:ascii="宋体" w:hAnsi="宋体"/>
          <w:b/>
          <w:color w:val="000000"/>
          <w:sz w:val="20"/>
        </w:rPr>
        <w:t>语句三；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1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Arial Bold" w:hAnsi="Arial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简单</w:t>
      </w:r>
      <w:r>
        <w:rPr>
          <w:rFonts w:ascii="宋体" w:hAnsi="宋体"/>
          <w:b/>
          <w:color w:val="000000"/>
          <w:sz w:val="20"/>
        </w:rPr>
        <w:t>if</w:t>
      </w:r>
      <w:r>
        <w:rPr>
          <w:rFonts w:ascii="宋体" w:hAnsi="宋体"/>
          <w:b/>
          <w:color w:val="000000"/>
          <w:sz w:val="20"/>
        </w:rPr>
        <w:t>结构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          </w:t>
      </w:r>
      <w:r>
        <w:rPr>
          <w:rFonts w:ascii="宋体" w:hAnsi="宋体"/>
          <w:b/>
          <w:color w:val="000000"/>
          <w:sz w:val="20"/>
        </w:rPr>
        <w:t>语句四；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if(</w:t>
      </w:r>
      <w:r>
        <w:rPr>
          <w:rFonts w:ascii="宋体" w:hAnsi="宋体"/>
          <w:b/>
          <w:color w:val="000000"/>
          <w:sz w:val="20"/>
        </w:rPr>
        <w:t>布尔类型表达式</w:t>
      </w:r>
      <w:r>
        <w:rPr>
          <w:rFonts w:ascii="宋体" w:hAnsi="宋体"/>
          <w:b/>
          <w:color w:val="000000"/>
          <w:sz w:val="20"/>
        </w:rPr>
        <w:t xml:space="preserve">){ </w:t>
      </w:r>
      <w:r>
        <w:rPr>
          <w:rFonts w:ascii="宋体" w:hAnsi="宋体"/>
          <w:b/>
          <w:color w:val="000000"/>
          <w:sz w:val="20"/>
        </w:rPr>
        <w:t xml:space="preserve">            </w:t>
      </w:r>
      <w:r>
        <w:rPr>
          <w:rFonts w:ascii="宋体" w:hAnsi="宋体"/>
          <w:b/>
          <w:color w:val="000000"/>
          <w:sz w:val="20"/>
        </w:rPr>
        <w:t>…</w:t>
      </w:r>
      <w:r>
        <w:rPr>
          <w:rFonts w:ascii="宋体" w:hAnsi="宋体"/>
          <w:b/>
          <w:color w:val="000000"/>
          <w:sz w:val="20"/>
        </w:rPr>
        <w:t xml:space="preserve">. </w:t>
      </w:r>
      <w:r>
        <w:rPr>
          <w:rFonts w:ascii="宋体" w:hAnsi="宋体"/>
          <w:b/>
          <w:color w:val="000000"/>
          <w:sz w:val="20"/>
        </w:rPr>
        <w:t>…</w:t>
      </w:r>
      <w:r>
        <w:rPr>
          <w:rFonts w:ascii="宋体" w:hAnsi="宋体"/>
          <w:b/>
          <w:color w:val="000000"/>
          <w:sz w:val="20"/>
        </w:rPr>
        <w:t xml:space="preserve">.  </w:t>
      </w:r>
    </w:p>
    <w:p>
      <w:r>
        <w:rPr>
          <w:rFonts w:ascii="宋体" w:hAnsi="宋体"/>
          <w:b/>
          <w:color w:val="000000"/>
          <w:sz w:val="20"/>
        </w:rPr>
        <w:t xml:space="preserve">           </w:t>
      </w:r>
      <w:r>
        <w:rPr>
          <w:rFonts w:ascii="宋体" w:hAnsi="宋体"/>
          <w:b/>
          <w:color w:val="000000"/>
          <w:sz w:val="20"/>
        </w:rPr>
        <w:t>语句一；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    }  else if(</w:t>
      </w:r>
      <w:r>
        <w:rPr>
          <w:rFonts w:ascii="宋体" w:hAnsi="宋体"/>
          <w:b/>
          <w:color w:val="000000"/>
          <w:sz w:val="20"/>
        </w:rPr>
        <w:t>布尔类型表达式</w:t>
      </w:r>
      <w:r>
        <w:rPr>
          <w:rFonts w:ascii="宋体" w:hAnsi="宋体"/>
          <w:b/>
          <w:color w:val="000000"/>
          <w:sz w:val="20"/>
        </w:rPr>
        <w:t xml:space="preserve">n){ </w:t>
      </w:r>
      <w:r>
        <w:rPr>
          <w:rFonts w:ascii="宋体" w:hAnsi="宋体"/>
          <w:b/>
          <w:color w:val="000000"/>
          <w:sz w:val="20"/>
        </w:rPr>
        <w:t xml:space="preserve">           </w:t>
      </w:r>
      <w:r>
        <w:rPr>
          <w:rFonts w:ascii="宋体" w:hAnsi="宋体"/>
          <w:b/>
          <w:color w:val="000000"/>
          <w:sz w:val="20"/>
        </w:rPr>
        <w:t>语句二；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          </w:t>
      </w:r>
      <w:r>
        <w:rPr>
          <w:rFonts w:ascii="宋体" w:hAnsi="宋体"/>
          <w:b/>
          <w:color w:val="000000"/>
          <w:sz w:val="20"/>
        </w:rPr>
        <w:t>语句五；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           </w:t>
      </w:r>
      <w:r>
        <w:rPr>
          <w:rFonts w:ascii="宋体" w:hAnsi="宋体"/>
          <w:b/>
          <w:color w:val="000000"/>
          <w:sz w:val="20"/>
        </w:rPr>
        <w:t>…</w:t>
      </w:r>
      <w:r>
        <w:rPr>
          <w:rFonts w:ascii="宋体" w:hAnsi="宋体"/>
          <w:b/>
          <w:color w:val="000000"/>
          <w:sz w:val="20"/>
        </w:rPr>
        <w:t xml:space="preserve">. </w:t>
      </w:r>
      <w:r>
        <w:rPr>
          <w:rFonts w:ascii="宋体" w:hAnsi="宋体"/>
          <w:b/>
          <w:color w:val="000000"/>
          <w:sz w:val="20"/>
        </w:rPr>
        <w:t>…</w:t>
      </w:r>
      <w:r>
        <w:rPr>
          <w:rFonts w:ascii="宋体" w:hAnsi="宋体"/>
          <w:b/>
          <w:color w:val="000000"/>
          <w:sz w:val="20"/>
        </w:rPr>
        <w:t xml:space="preserve">.  </w:t>
      </w:r>
      <w:r>
        <w:rPr>
          <w:rFonts w:ascii="宋体" w:hAnsi="宋体"/>
          <w:b/>
          <w:color w:val="000000"/>
          <w:sz w:val="20"/>
        </w:rPr>
        <w:t xml:space="preserve">           </w:t>
      </w:r>
      <w:r>
        <w:rPr>
          <w:rFonts w:ascii="宋体" w:hAnsi="宋体"/>
          <w:b/>
          <w:color w:val="000000"/>
          <w:sz w:val="20"/>
        </w:rPr>
        <w:t>语句六；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    } </w:t>
      </w:r>
    </w:p>
    <w:p>
      <w:r>
        <w:rPr>
          <w:rFonts w:ascii="宋体" w:hAnsi="宋体"/>
          <w:b/>
          <w:color w:val="000000"/>
          <w:sz w:val="20"/>
        </w:rPr>
        <w:t xml:space="preserve">            </w:t>
      </w:r>
      <w:r>
        <w:rPr>
          <w:rFonts w:ascii="宋体" w:hAnsi="宋体"/>
          <w:b/>
          <w:color w:val="000000"/>
          <w:sz w:val="20"/>
        </w:rPr>
        <w:t>…</w:t>
      </w:r>
      <w:r>
        <w:rPr>
          <w:rFonts w:ascii="宋体" w:hAnsi="宋体"/>
          <w:b/>
          <w:color w:val="000000"/>
          <w:sz w:val="20"/>
        </w:rPr>
        <w:t xml:space="preserve">. </w:t>
      </w:r>
      <w:r>
        <w:rPr>
          <w:rFonts w:ascii="宋体" w:hAnsi="宋体"/>
          <w:b/>
          <w:color w:val="000000"/>
          <w:sz w:val="20"/>
        </w:rPr>
        <w:t>…</w:t>
      </w:r>
      <w:r>
        <w:rPr>
          <w:rFonts w:ascii="宋体" w:hAnsi="宋体"/>
          <w:b/>
          <w:color w:val="000000"/>
          <w:sz w:val="20"/>
        </w:rPr>
        <w:t xml:space="preserve">.  </w:t>
      </w:r>
      <w:r>
        <w:rPr>
          <w:rFonts w:ascii="宋体" w:hAnsi="宋体"/>
          <w:b/>
          <w:color w:val="000000"/>
          <w:sz w:val="20"/>
        </w:rPr>
        <w:t xml:space="preserve">     } else{ </w:t>
      </w:r>
    </w:p>
    <w:p>
      <w:r>
        <w:rPr>
          <w:rFonts w:ascii="宋体" w:hAnsi="宋体"/>
          <w:b/>
          <w:color w:val="000000"/>
          <w:sz w:val="30"/>
        </w:rPr>
        <w:t>课堂笔记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           </w:t>
      </w:r>
      <w:r>
        <w:rPr>
          <w:rFonts w:ascii="宋体" w:hAnsi="宋体"/>
          <w:b/>
          <w:color w:val="000000"/>
          <w:sz w:val="20"/>
        </w:rPr>
        <w:t>语句七；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           </w:t>
      </w:r>
      <w:r>
        <w:rPr>
          <w:rFonts w:ascii="宋体" w:hAnsi="宋体"/>
          <w:b/>
          <w:color w:val="000000"/>
          <w:sz w:val="20"/>
        </w:rPr>
        <w:t>…</w:t>
      </w:r>
      <w:r>
        <w:rPr>
          <w:rFonts w:ascii="宋体" w:hAnsi="宋体"/>
          <w:b/>
          <w:color w:val="000000"/>
          <w:sz w:val="20"/>
        </w:rPr>
        <w:t xml:space="preserve">. </w:t>
      </w:r>
      <w:r>
        <w:rPr>
          <w:rFonts w:ascii="宋体" w:hAnsi="宋体"/>
          <w:b/>
          <w:color w:val="000000"/>
          <w:sz w:val="20"/>
        </w:rPr>
        <w:t>…</w:t>
      </w:r>
      <w:r>
        <w:rPr>
          <w:rFonts w:ascii="宋体" w:hAnsi="宋体"/>
          <w:b/>
          <w:color w:val="000000"/>
          <w:sz w:val="20"/>
        </w:rPr>
        <w:t xml:space="preserve">.  </w:t>
      </w:r>
      <w:r>
        <w:rPr>
          <w:rFonts w:ascii="宋体" w:hAnsi="宋体"/>
          <w:b/>
          <w:color w:val="000000"/>
          <w:sz w:val="20"/>
        </w:rPr>
        <w:t xml:space="preserve">     }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4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Arial Bold" w:hAnsi="Arial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Switch</w:t>
      </w:r>
      <w:r>
        <w:rPr>
          <w:rFonts w:ascii="宋体" w:hAnsi="宋体"/>
          <w:b/>
          <w:color w:val="000000"/>
          <w:sz w:val="20"/>
        </w:rPr>
        <w:t>条件语句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Switch(</w:t>
      </w:r>
      <w:r>
        <w:rPr>
          <w:rFonts w:ascii="宋体" w:hAnsi="宋体"/>
          <w:b/>
          <w:color w:val="000000"/>
          <w:sz w:val="20"/>
        </w:rPr>
        <w:t>表达式</w:t>
      </w:r>
      <w:r>
        <w:rPr>
          <w:rFonts w:ascii="宋体" w:hAnsi="宋体"/>
          <w:b/>
          <w:color w:val="000000"/>
          <w:sz w:val="20"/>
        </w:rPr>
        <w:t>){    //</w:t>
      </w:r>
      <w:r>
        <w:rPr>
          <w:rFonts w:ascii="宋体" w:hAnsi="宋体"/>
          <w:b/>
          <w:color w:val="000000"/>
          <w:sz w:val="20"/>
        </w:rPr>
        <w:t>”表达式”的结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果只允许</w:t>
      </w:r>
      <w:r>
        <w:rPr>
          <w:rFonts w:ascii="宋体" w:hAnsi="宋体"/>
          <w:b/>
          <w:color w:val="000000"/>
          <w:sz w:val="20"/>
        </w:rPr>
        <w:t>char/byte/int/short</w:t>
      </w:r>
      <w:r>
        <w:rPr>
          <w:rFonts w:ascii="宋体" w:hAnsi="宋体"/>
          <w:b/>
          <w:color w:val="000000"/>
          <w:sz w:val="20"/>
        </w:rPr>
        <w:t>四种类型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     case </w:t>
      </w:r>
      <w:r>
        <w:rPr>
          <w:rFonts w:ascii="宋体" w:hAnsi="宋体"/>
          <w:b/>
          <w:color w:val="000000"/>
          <w:sz w:val="20"/>
        </w:rPr>
        <w:t>值</w:t>
      </w:r>
      <w:r>
        <w:rPr>
          <w:rFonts w:ascii="宋体" w:hAnsi="宋体"/>
          <w:b/>
          <w:color w:val="000000"/>
          <w:sz w:val="20"/>
        </w:rPr>
        <w:t>1</w:t>
      </w:r>
      <w:r>
        <w:rPr>
          <w:rFonts w:ascii="宋体" w:hAnsi="宋体"/>
          <w:b/>
          <w:color w:val="000000"/>
          <w:sz w:val="20"/>
        </w:rPr>
        <w:t>：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                   </w:t>
      </w:r>
      <w:r>
        <w:rPr>
          <w:rFonts w:ascii="宋体" w:hAnsi="宋体"/>
          <w:b/>
          <w:color w:val="000000"/>
          <w:sz w:val="20"/>
        </w:rPr>
        <w:t>语句序列</w:t>
      </w:r>
      <w:r>
        <w:rPr>
          <w:rFonts w:ascii="宋体" w:hAnsi="宋体"/>
          <w:b/>
          <w:color w:val="000000"/>
          <w:sz w:val="20"/>
        </w:rPr>
        <w:t>1</w:t>
      </w:r>
      <w:r>
        <w:rPr>
          <w:rFonts w:ascii="宋体" w:hAnsi="宋体"/>
          <w:b/>
          <w:color w:val="000000"/>
          <w:sz w:val="20"/>
        </w:rPr>
        <w:t>；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                    break; </w:t>
      </w:r>
      <w:r>
        <w:rPr>
          <w:rFonts w:ascii="宋体" w:hAnsi="宋体"/>
          <w:b/>
          <w:color w:val="000000"/>
          <w:sz w:val="20"/>
        </w:rPr>
        <w:t>2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Arial Bold" w:hAnsi="Arial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一般</w:t>
      </w:r>
      <w:r>
        <w:rPr>
          <w:rFonts w:ascii="宋体" w:hAnsi="宋体"/>
          <w:b/>
          <w:color w:val="000000"/>
          <w:sz w:val="20"/>
        </w:rPr>
        <w:t>if</w:t>
      </w:r>
      <w:r>
        <w:rPr>
          <w:rFonts w:ascii="宋体" w:hAnsi="宋体"/>
          <w:b/>
          <w:color w:val="000000"/>
          <w:sz w:val="20"/>
        </w:rPr>
        <w:t>结构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      case </w:t>
      </w:r>
      <w:r>
        <w:rPr>
          <w:rFonts w:ascii="宋体" w:hAnsi="宋体"/>
          <w:b/>
          <w:color w:val="000000"/>
          <w:sz w:val="20"/>
        </w:rPr>
        <w:t>值</w:t>
      </w:r>
      <w:r>
        <w:rPr>
          <w:rFonts w:ascii="宋体" w:hAnsi="宋体"/>
          <w:b/>
          <w:color w:val="000000"/>
          <w:sz w:val="20"/>
        </w:rPr>
        <w:t>2</w:t>
      </w:r>
      <w:r>
        <w:rPr>
          <w:rFonts w:ascii="宋体" w:hAnsi="宋体"/>
          <w:b/>
          <w:color w:val="000000"/>
          <w:sz w:val="20"/>
        </w:rPr>
        <w:t>：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b/>
          <w:color w:val="000000"/>
          <w:sz w:val="20"/>
        </w:rPr>
        <w:t>if(</w:t>
      </w:r>
      <w:r>
        <w:rPr>
          <w:rFonts w:ascii="宋体" w:hAnsi="宋体"/>
          <w:b/>
          <w:color w:val="000000"/>
          <w:sz w:val="20"/>
        </w:rPr>
        <w:t>布尔类型表达式</w:t>
      </w:r>
      <w:r>
        <w:rPr>
          <w:rFonts w:ascii="宋体" w:hAnsi="宋体"/>
          <w:b/>
          <w:color w:val="000000"/>
          <w:sz w:val="20"/>
        </w:rPr>
        <w:t xml:space="preserve">){ </w:t>
      </w:r>
      <w:r>
        <w:rPr>
          <w:rFonts w:ascii="宋体" w:hAnsi="宋体"/>
          <w:b/>
          <w:color w:val="000000"/>
          <w:sz w:val="20"/>
        </w:rPr>
        <w:t xml:space="preserve">                    </w:t>
      </w:r>
      <w:r>
        <w:rPr>
          <w:rFonts w:ascii="宋体" w:hAnsi="宋体"/>
          <w:b/>
          <w:color w:val="000000"/>
          <w:sz w:val="20"/>
        </w:rPr>
        <w:t>语句序列</w:t>
      </w:r>
      <w:r>
        <w:rPr>
          <w:rFonts w:ascii="宋体" w:hAnsi="宋体"/>
          <w:b/>
          <w:color w:val="000000"/>
          <w:sz w:val="20"/>
        </w:rPr>
        <w:t>2</w:t>
      </w:r>
      <w:r>
        <w:rPr>
          <w:rFonts w:ascii="宋体" w:hAnsi="宋体"/>
          <w:b/>
          <w:color w:val="000000"/>
          <w:sz w:val="20"/>
        </w:rPr>
        <w:t>；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          </w:t>
      </w:r>
      <w:r>
        <w:rPr>
          <w:rFonts w:ascii="宋体" w:hAnsi="宋体"/>
          <w:b/>
          <w:color w:val="000000"/>
          <w:sz w:val="20"/>
        </w:rPr>
        <w:t>语句一；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                    break; </w:t>
      </w:r>
      <w:r>
        <w:rPr>
          <w:rFonts w:ascii="宋体" w:hAnsi="宋体"/>
          <w:b/>
          <w:color w:val="000000"/>
          <w:sz w:val="20"/>
        </w:rPr>
        <w:t xml:space="preserve">           </w:t>
      </w:r>
      <w:r>
        <w:rPr>
          <w:rFonts w:ascii="宋体" w:hAnsi="宋体"/>
          <w:b/>
          <w:color w:val="000000"/>
          <w:sz w:val="20"/>
        </w:rPr>
        <w:t>语句二；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      </w:t>
      </w:r>
      <w:r>
        <w:rPr>
          <w:rFonts w:ascii="宋体" w:hAnsi="宋体"/>
          <w:b/>
          <w:color w:val="000000"/>
          <w:sz w:val="20"/>
        </w:rPr>
        <w:t>…</w:t>
      </w:r>
      <w:r>
        <w:rPr>
          <w:rFonts w:ascii="宋体" w:hAnsi="宋体"/>
          <w:b/>
          <w:color w:val="000000"/>
          <w:sz w:val="20"/>
        </w:rPr>
        <w:t xml:space="preserve">. </w:t>
      </w:r>
      <w:r>
        <w:rPr>
          <w:rFonts w:ascii="宋体" w:hAnsi="宋体"/>
          <w:b/>
          <w:color w:val="000000"/>
          <w:sz w:val="20"/>
        </w:rPr>
        <w:t>…</w:t>
      </w:r>
      <w:r>
        <w:rPr>
          <w:rFonts w:ascii="宋体" w:hAnsi="宋体"/>
          <w:b/>
          <w:color w:val="000000"/>
          <w:sz w:val="20"/>
        </w:rPr>
        <w:t xml:space="preserve">.. </w:t>
      </w:r>
      <w:r>
        <w:rPr>
          <w:rFonts w:ascii="宋体" w:hAnsi="宋体"/>
          <w:b/>
          <w:color w:val="000000"/>
          <w:sz w:val="20"/>
        </w:rPr>
        <w:t xml:space="preserve">            </w:t>
      </w:r>
      <w:r>
        <w:rPr>
          <w:rFonts w:ascii="宋体" w:hAnsi="宋体"/>
          <w:b/>
          <w:color w:val="000000"/>
          <w:sz w:val="20"/>
        </w:rPr>
        <w:t>…</w:t>
      </w:r>
      <w:r>
        <w:rPr>
          <w:rFonts w:ascii="宋体" w:hAnsi="宋体"/>
          <w:b/>
          <w:color w:val="000000"/>
          <w:sz w:val="20"/>
        </w:rPr>
        <w:t xml:space="preserve">. </w:t>
      </w:r>
      <w:r>
        <w:rPr>
          <w:rFonts w:ascii="宋体" w:hAnsi="宋体"/>
          <w:b/>
          <w:color w:val="000000"/>
          <w:sz w:val="20"/>
        </w:rPr>
        <w:t>…</w:t>
      </w:r>
      <w:r>
        <w:rPr>
          <w:rFonts w:ascii="宋体" w:hAnsi="宋体"/>
          <w:b/>
          <w:color w:val="000000"/>
          <w:sz w:val="20"/>
        </w:rPr>
        <w:t xml:space="preserve">.  </w:t>
      </w:r>
      <w:r>
        <w:rPr>
          <w:rFonts w:ascii="宋体" w:hAnsi="宋体"/>
          <w:b/>
          <w:color w:val="000000"/>
          <w:sz w:val="20"/>
        </w:rPr>
        <w:t xml:space="preserve">       case </w:t>
      </w:r>
      <w:r>
        <w:rPr>
          <w:rFonts w:ascii="宋体" w:hAnsi="宋体"/>
          <w:b/>
          <w:color w:val="000000"/>
          <w:sz w:val="20"/>
        </w:rPr>
        <w:t>值</w:t>
      </w:r>
      <w:r>
        <w:rPr>
          <w:rFonts w:ascii="宋体" w:hAnsi="宋体"/>
          <w:b/>
          <w:color w:val="000000"/>
          <w:sz w:val="20"/>
        </w:rPr>
        <w:t>n</w:t>
      </w:r>
      <w:r>
        <w:rPr>
          <w:rFonts w:ascii="宋体" w:hAnsi="宋体"/>
          <w:b/>
          <w:color w:val="000000"/>
          <w:sz w:val="20"/>
        </w:rPr>
        <w:t>：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    } else { </w:t>
      </w:r>
      <w:r>
        <w:rPr>
          <w:rFonts w:ascii="宋体" w:hAnsi="宋体"/>
          <w:b/>
          <w:color w:val="000000"/>
          <w:sz w:val="20"/>
        </w:rPr>
        <w:t xml:space="preserve">                    </w:t>
      </w:r>
      <w:r>
        <w:rPr>
          <w:rFonts w:ascii="宋体" w:hAnsi="宋体"/>
          <w:b/>
          <w:color w:val="000000"/>
          <w:sz w:val="20"/>
        </w:rPr>
        <w:t>语句序列</w:t>
      </w:r>
      <w:r>
        <w:rPr>
          <w:rFonts w:ascii="宋体" w:hAnsi="宋体"/>
          <w:b/>
          <w:color w:val="000000"/>
          <w:sz w:val="20"/>
        </w:rPr>
        <w:t>n</w:t>
      </w:r>
      <w:r>
        <w:rPr>
          <w:rFonts w:ascii="宋体" w:hAnsi="宋体"/>
          <w:b/>
          <w:color w:val="000000"/>
          <w:sz w:val="20"/>
        </w:rPr>
        <w:t>；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                    break; </w:t>
      </w:r>
      <w:r>
        <w:rPr>
          <w:rFonts w:ascii="宋体" w:hAnsi="宋体"/>
          <w:b/>
          <w:color w:val="000000"/>
          <w:sz w:val="20"/>
        </w:rPr>
        <w:t xml:space="preserve">           </w:t>
      </w:r>
      <w:r>
        <w:rPr>
          <w:rFonts w:ascii="宋体" w:hAnsi="宋体"/>
          <w:b/>
          <w:color w:val="000000"/>
          <w:sz w:val="20"/>
        </w:rPr>
        <w:t>语句三；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      [default</w:t>
      </w:r>
      <w:r>
        <w:rPr>
          <w:rFonts w:ascii="宋体" w:hAnsi="宋体"/>
          <w:b/>
          <w:color w:val="000000"/>
          <w:sz w:val="20"/>
        </w:rPr>
        <w:t>：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          </w:t>
      </w:r>
      <w:r>
        <w:rPr>
          <w:rFonts w:ascii="宋体" w:hAnsi="宋体"/>
          <w:b/>
          <w:color w:val="000000"/>
          <w:sz w:val="20"/>
        </w:rPr>
        <w:t>语句四；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                   </w:t>
      </w:r>
      <w:r>
        <w:rPr>
          <w:rFonts w:ascii="宋体" w:hAnsi="宋体"/>
          <w:b/>
          <w:color w:val="000000"/>
          <w:sz w:val="20"/>
        </w:rPr>
        <w:t>默认语句序列；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           </w:t>
      </w:r>
      <w:r>
        <w:rPr>
          <w:rFonts w:ascii="宋体" w:hAnsi="宋体"/>
          <w:b/>
          <w:color w:val="000000"/>
          <w:sz w:val="20"/>
        </w:rPr>
        <w:t>…</w:t>
      </w:r>
      <w:r>
        <w:rPr>
          <w:rFonts w:ascii="宋体" w:hAnsi="宋体"/>
          <w:b/>
          <w:color w:val="000000"/>
          <w:sz w:val="20"/>
        </w:rPr>
        <w:t xml:space="preserve">. </w:t>
      </w:r>
      <w:r>
        <w:rPr>
          <w:rFonts w:ascii="宋体" w:hAnsi="宋体"/>
          <w:b/>
          <w:color w:val="000000"/>
          <w:sz w:val="20"/>
        </w:rPr>
        <w:t>…</w:t>
      </w:r>
      <w:r>
        <w:rPr>
          <w:rFonts w:ascii="宋体" w:hAnsi="宋体"/>
          <w:b/>
          <w:color w:val="000000"/>
          <w:sz w:val="20"/>
        </w:rPr>
        <w:t xml:space="preserve">.  </w:t>
      </w:r>
      <w:r>
        <w:rPr>
          <w:rFonts w:ascii="宋体" w:hAnsi="宋体"/>
          <w:b/>
          <w:color w:val="000000"/>
          <w:sz w:val="20"/>
        </w:rPr>
        <w:t xml:space="preserve">                     break;] </w:t>
      </w:r>
      <w:r>
        <w:rPr>
          <w:rFonts w:ascii="宋体" w:hAnsi="宋体"/>
          <w:b/>
          <w:color w:val="000000"/>
          <w:sz w:val="20"/>
        </w:rPr>
        <w:t xml:space="preserve">     } </w:t>
      </w:r>
      <w:r>
        <w:rPr>
          <w:rFonts w:ascii="宋体" w:hAnsi="宋体"/>
          <w:b/>
          <w:color w:val="000000"/>
          <w:sz w:val="20"/>
        </w:rPr>
        <w:t>}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3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Arial Bold" w:hAnsi="Arial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复杂的</w:t>
      </w:r>
      <w:r>
        <w:rPr>
          <w:rFonts w:ascii="宋体" w:hAnsi="宋体"/>
          <w:b/>
          <w:color w:val="000000"/>
          <w:sz w:val="20"/>
        </w:rPr>
        <w:t>if</w:t>
      </w:r>
      <w:r>
        <w:rPr>
          <w:rFonts w:ascii="宋体" w:hAnsi="宋体"/>
          <w:b/>
          <w:color w:val="000000"/>
          <w:sz w:val="20"/>
        </w:rPr>
        <w:t>结构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5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Arial Bold" w:hAnsi="Arial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三元运算符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if(</w:t>
      </w:r>
      <w:r>
        <w:rPr>
          <w:rFonts w:ascii="宋体" w:hAnsi="宋体"/>
          <w:b/>
          <w:color w:val="000000"/>
          <w:sz w:val="20"/>
        </w:rPr>
        <w:t>布尔类型表达式</w:t>
      </w:r>
      <w:r>
        <w:rPr>
          <w:rFonts w:ascii="宋体" w:hAnsi="宋体"/>
          <w:b/>
          <w:color w:val="000000"/>
          <w:sz w:val="20"/>
        </w:rPr>
        <w:t xml:space="preserve">1){ </w:t>
      </w:r>
      <w:r>
        <w:rPr>
          <w:rFonts w:ascii="宋体" w:hAnsi="宋体"/>
          <w:b/>
          <w:color w:val="000000"/>
          <w:sz w:val="20"/>
        </w:rPr>
        <w:t>判断条件？表达式</w:t>
      </w:r>
      <w:r>
        <w:rPr>
          <w:rFonts w:ascii="宋体" w:hAnsi="宋体"/>
          <w:b/>
          <w:color w:val="000000"/>
          <w:sz w:val="20"/>
        </w:rPr>
        <w:t>1</w:t>
      </w:r>
      <w:r>
        <w:rPr>
          <w:rFonts w:ascii="宋体" w:hAnsi="宋体"/>
          <w:b/>
          <w:color w:val="000000"/>
          <w:sz w:val="20"/>
        </w:rPr>
        <w:t>：表达式</w:t>
      </w:r>
      <w:r>
        <w:rPr>
          <w:rFonts w:ascii="宋体" w:hAnsi="宋体"/>
          <w:b/>
          <w:color w:val="000000"/>
          <w:sz w:val="20"/>
        </w:rPr>
        <w:t xml:space="preserve">2 </w:t>
      </w:r>
      <w:r>
        <w:rPr>
          <w:rFonts w:ascii="宋体" w:hAnsi="宋体"/>
          <w:b/>
          <w:color w:val="000000"/>
          <w:sz w:val="20"/>
        </w:rPr>
        <w:t xml:space="preserve">           </w:t>
      </w:r>
      <w:r>
        <w:rPr>
          <w:rFonts w:ascii="宋体" w:hAnsi="宋体"/>
          <w:b/>
          <w:color w:val="000000"/>
          <w:sz w:val="20"/>
        </w:rPr>
        <w:t>语句一；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73dbfb33b307e87100f696750030010" w:hAnsi="73dbfb33b307e87100f696750030010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11" w:hAnsi="73dbfb33b307e87100f696750020011"/>
          <w:color w:val="000000"/>
          <w:sz w:val="15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30"/>
        </w:rPr>
        <w:t>练习题</w:t>
      </w:r>
      <w:r>
        <w:rPr>
          <w:rFonts w:ascii="73dbfb33b307e87100f696750040011" w:hAnsi="73dbfb33b307e87100f696750040011"/>
          <w:b/>
          <w:color w:val="000000"/>
          <w:sz w:val="3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一、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填空题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假设</w:t>
      </w:r>
      <w:r>
        <w:rPr>
          <w:rFonts w:ascii="宋体" w:hAnsi="宋体"/>
          <w:color w:val="000000"/>
          <w:sz w:val="20"/>
        </w:rPr>
        <w:t>x</w:t>
      </w:r>
      <w:r>
        <w:rPr>
          <w:rFonts w:ascii="宋体" w:hAnsi="宋体"/>
          <w:color w:val="000000"/>
          <w:sz w:val="20"/>
        </w:rPr>
        <w:t>为</w:t>
      </w:r>
      <w:r>
        <w:rPr>
          <w:rFonts w:ascii="宋体" w:hAnsi="宋体"/>
          <w:color w:val="000000"/>
          <w:sz w:val="20"/>
        </w:rPr>
        <w:t>1</w:t>
      </w:r>
      <w:r>
        <w:rPr>
          <w:rFonts w:ascii="73dbfb33b307e87100f696750010011" w:hAnsi="73dbfb33b307e87100f696750010011"/>
          <w:color w:val="000000"/>
          <w:sz w:val="20"/>
        </w:rPr>
        <w:t>，给出下列布尔表达式的结果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(1)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(x &gt; 0) || (x &lt; 0)  (    true   ) </w:t>
      </w:r>
      <w:r>
        <w:rPr>
          <w:rFonts w:ascii="宋体" w:hAnsi="宋体"/>
          <w:color w:val="000000"/>
          <w:sz w:val="20"/>
        </w:rPr>
        <w:t>(2)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(x!= 0) ||(x ==0)  (  true      ) </w:t>
      </w:r>
      <w:r>
        <w:rPr>
          <w:rFonts w:ascii="宋体" w:hAnsi="宋体"/>
          <w:color w:val="000000"/>
          <w:sz w:val="20"/>
        </w:rPr>
        <w:t>(3)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(x &gt;=0)||(x &lt; 0)   (true   ) </w:t>
      </w:r>
      <w:r>
        <w:rPr>
          <w:rFonts w:ascii="宋体" w:hAnsi="宋体"/>
          <w:color w:val="000000"/>
          <w:sz w:val="20"/>
        </w:rPr>
        <w:t>(4)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(x!=1)==!(x==1)  (  true  ) </w:t>
      </w:r>
    </w:p>
    <w:p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写出一个布尔表达式，使得变量</w:t>
      </w:r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中储存的数据在</w:t>
      </w:r>
      <w:r>
        <w:rPr>
          <w:rFonts w:ascii="宋体" w:hAnsi="宋体"/>
          <w:color w:val="000000"/>
          <w:sz w:val="20"/>
        </w:rPr>
        <w:t>10</w:t>
      </w:r>
      <w:r>
        <w:rPr>
          <w:rFonts w:ascii="宋体" w:hAnsi="宋体"/>
          <w:color w:val="000000"/>
          <w:sz w:val="20"/>
        </w:rPr>
        <w:t>到</w:t>
      </w:r>
      <w:r>
        <w:rPr>
          <w:rFonts w:ascii="73dbfb33b307e87100f696750040011" w:hAnsi="73dbfb33b307e87100f696750040011"/>
          <w:color w:val="000000"/>
          <w:sz w:val="20"/>
        </w:rPr>
        <w:t>100</w:t>
      </w:r>
      <w:r>
        <w:rPr>
          <w:rFonts w:ascii="宋体" w:hAnsi="宋体"/>
          <w:color w:val="000000"/>
          <w:sz w:val="20"/>
        </w:rPr>
        <w:t>之间时，表达值为</w:t>
      </w:r>
      <w:r>
        <w:rPr>
          <w:rFonts w:ascii="宋体" w:hAnsi="宋体"/>
          <w:color w:val="000000"/>
          <w:sz w:val="20"/>
        </w:rPr>
        <w:t>true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a&gt;=10 &amp;&amp; a&lt;=100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、已知</w:t>
      </w:r>
      <w:r>
        <w:rPr>
          <w:rFonts w:ascii="宋体" w:hAnsi="宋体"/>
          <w:color w:val="000000"/>
          <w:sz w:val="20"/>
        </w:rPr>
        <w:t>char x=</w:t>
      </w:r>
      <w:r>
        <w:rPr>
          <w:rFonts w:ascii="宋体" w:hAnsi="宋体"/>
          <w:color w:val="000000"/>
          <w:sz w:val="20"/>
        </w:rPr>
        <w:t>’</w:t>
      </w:r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’</w:t>
      </w:r>
      <w:r>
        <w:rPr>
          <w:rFonts w:ascii="宋体" w:hAnsi="宋体"/>
          <w:color w:val="000000"/>
          <w:sz w:val="20"/>
        </w:rPr>
        <w:t>; char y =</w:t>
      </w:r>
      <w:r>
        <w:rPr>
          <w:rFonts w:ascii="宋体" w:hAnsi="宋体"/>
          <w:color w:val="000000"/>
          <w:sz w:val="20"/>
        </w:rPr>
        <w:t>’</w:t>
      </w:r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’</w:t>
      </w:r>
      <w:r>
        <w:rPr>
          <w:rFonts w:ascii="宋体" w:hAnsi="宋体"/>
          <w:color w:val="000000"/>
          <w:sz w:val="20"/>
        </w:rPr>
        <w:t xml:space="preserve">; </w:t>
      </w:r>
      <w:r>
        <w:rPr>
          <w:rFonts w:ascii="宋体" w:hAnsi="宋体"/>
          <w:color w:val="000000"/>
          <w:sz w:val="20"/>
        </w:rPr>
        <w:t>依次给出下列语句的输出结果。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(1)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System.out.println(x-y)  (   -2     ) </w:t>
      </w:r>
      <w:r>
        <w:rPr>
          <w:rFonts w:ascii="宋体" w:hAnsi="宋体"/>
          <w:color w:val="000000"/>
          <w:sz w:val="20"/>
        </w:rPr>
        <w:t>(2)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System.out.println(x&gt;y)   (   false     ) </w:t>
      </w:r>
      <w:r>
        <w:rPr>
          <w:rFonts w:ascii="宋体" w:hAnsi="宋体"/>
          <w:color w:val="000000"/>
          <w:sz w:val="20"/>
        </w:rPr>
        <w:t>(3)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System.out.println(x&lt;y)   (   true    ) </w:t>
      </w:r>
      <w:r>
        <w:rPr>
          <w:rFonts w:ascii="宋体" w:hAnsi="宋体"/>
          <w:color w:val="000000"/>
          <w:sz w:val="20"/>
        </w:rPr>
        <w:t>(4)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System.out.println(x++ == y) (   false    )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二、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选择题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、以下选项中，</w:t>
      </w:r>
      <w:r>
        <w:rPr>
          <w:rFonts w:ascii="宋体" w:hAnsi="宋体"/>
          <w:color w:val="000000"/>
          <w:sz w:val="20"/>
        </w:rPr>
        <w:t>switch</w:t>
      </w:r>
      <w:r>
        <w:rPr>
          <w:rFonts w:ascii="宋体" w:hAnsi="宋体"/>
          <w:color w:val="000000"/>
          <w:sz w:val="20"/>
        </w:rPr>
        <w:t>语句判断条件可以接收的数据类型有哪些？（多选）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ABCD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 int 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byte 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char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73dbfb33b307e87100f696750040011" w:hAnsi="73dbfb33b307e87100f696750040011"/>
          <w:color w:val="000000"/>
          <w:sz w:val="20"/>
        </w:rPr>
        <w:t xml:space="preserve">short </w:t>
      </w:r>
    </w:p>
    <w:p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、假设</w:t>
      </w:r>
      <w:r>
        <w:rPr>
          <w:rFonts w:ascii="宋体" w:hAnsi="宋体"/>
          <w:color w:val="000000"/>
          <w:sz w:val="20"/>
        </w:rPr>
        <w:t>int x=2</w:t>
      </w:r>
      <w:r>
        <w:rPr>
          <w:rFonts w:ascii="宋体" w:hAnsi="宋体"/>
          <w:color w:val="000000"/>
          <w:sz w:val="20"/>
        </w:rPr>
        <w:t>，三元表达式</w:t>
      </w:r>
      <w:r>
        <w:rPr>
          <w:rFonts w:ascii="宋体" w:hAnsi="宋体"/>
          <w:color w:val="000000"/>
          <w:sz w:val="20"/>
        </w:rPr>
        <w:t>x&gt;0?x+1:5</w:t>
      </w:r>
      <w:r>
        <w:rPr>
          <w:rFonts w:ascii="宋体" w:hAnsi="宋体"/>
          <w:color w:val="000000"/>
          <w:sz w:val="20"/>
        </w:rPr>
        <w:t>的运算结果是哪一个？（</w:t>
      </w:r>
      <w:r>
        <w:rPr>
          <w:rFonts w:ascii="宋体" w:hAnsi="宋体"/>
          <w:color w:val="000000"/>
          <w:sz w:val="20"/>
        </w:rPr>
        <w:t xml:space="preserve"> C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0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2 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3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5 </w:t>
      </w:r>
    </w:p>
    <w:p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、下面一段程序运行结束时，变量</w:t>
      </w:r>
      <w:r>
        <w:rPr>
          <w:rFonts w:ascii="宋体" w:hAnsi="宋体"/>
          <w:color w:val="000000"/>
          <w:sz w:val="20"/>
        </w:rPr>
        <w:t>y</w:t>
      </w:r>
      <w:r>
        <w:rPr>
          <w:rFonts w:ascii="宋体" w:hAnsi="宋体"/>
          <w:color w:val="000000"/>
          <w:sz w:val="20"/>
        </w:rPr>
        <w:t>的值为下列哪一项？（</w:t>
      </w:r>
      <w:r>
        <w:rPr>
          <w:rFonts w:ascii="宋体" w:hAnsi="宋体"/>
          <w:color w:val="000000"/>
          <w:sz w:val="20"/>
        </w:rPr>
        <w:t xml:space="preserve"> A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73dbfb33b307e87100f696750030011" w:hAnsi="73dbfb33b307e87100f696750030011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12" w:hAnsi="73dbfb33b307e87100f696750020012"/>
          <w:color w:val="000000"/>
          <w:sz w:val="15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int x=1; </w:t>
      </w:r>
      <w:r>
        <w:rPr>
          <w:rFonts w:ascii="宋体" w:hAnsi="宋体"/>
          <w:color w:val="000000"/>
          <w:sz w:val="20"/>
        </w:rPr>
        <w:t xml:space="preserve">int y =2; </w:t>
      </w:r>
      <w:r>
        <w:rPr>
          <w:rFonts w:ascii="宋体" w:hAnsi="宋体"/>
          <w:color w:val="000000"/>
          <w:sz w:val="20"/>
        </w:rPr>
        <w:t xml:space="preserve">if (x%2==0){ </w:t>
      </w:r>
      <w:r>
        <w:rPr>
          <w:rFonts w:ascii="宋体" w:hAnsi="宋体"/>
          <w:color w:val="000000"/>
          <w:sz w:val="20"/>
        </w:rPr>
        <w:t xml:space="preserve">   y++; </w:t>
      </w:r>
      <w:r>
        <w:rPr>
          <w:rFonts w:ascii="宋体" w:hAnsi="宋体"/>
          <w:color w:val="000000"/>
          <w:sz w:val="20"/>
        </w:rPr>
        <w:t xml:space="preserve">}else{ </w:t>
      </w:r>
      <w:r>
        <w:rPr>
          <w:rFonts w:ascii="宋体" w:hAnsi="宋体"/>
          <w:color w:val="000000"/>
          <w:sz w:val="20"/>
        </w:rPr>
        <w:t xml:space="preserve">    y--; 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>System.out.println(</w:t>
      </w:r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>y=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 xml:space="preserve">+y);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1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2     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3       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4 </w:t>
      </w:r>
    </w:p>
    <w:p>
      <w:r>
        <w:rPr>
          <w:rFonts w:ascii="宋体" w:hAnsi="宋体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、在</w:t>
      </w:r>
      <w:r>
        <w:rPr>
          <w:rFonts w:ascii="宋体" w:hAnsi="宋体"/>
          <w:color w:val="000000"/>
          <w:sz w:val="20"/>
        </w:rPr>
        <w:t>switch(expression)</w:t>
      </w:r>
      <w:r>
        <w:rPr>
          <w:rFonts w:ascii="宋体" w:hAnsi="宋体"/>
          <w:color w:val="000000"/>
          <w:sz w:val="20"/>
        </w:rPr>
        <w:t>语句中，</w:t>
      </w:r>
      <w:r>
        <w:rPr>
          <w:rFonts w:ascii="宋体" w:hAnsi="宋体"/>
          <w:color w:val="000000"/>
          <w:sz w:val="20"/>
        </w:rPr>
        <w:t>expression</w:t>
      </w:r>
      <w:r>
        <w:rPr>
          <w:rFonts w:ascii="宋体" w:hAnsi="宋体"/>
          <w:color w:val="000000"/>
          <w:sz w:val="20"/>
        </w:rPr>
        <w:t>的数据型不能是（</w:t>
      </w:r>
      <w:r>
        <w:rPr>
          <w:rFonts w:ascii="宋体" w:hAnsi="宋体"/>
          <w:color w:val="000000"/>
          <w:sz w:val="20"/>
        </w:rPr>
        <w:t xml:space="preserve">   C   </w:t>
      </w:r>
      <w:r>
        <w:rPr>
          <w:rFonts w:ascii="73dbfb33b307e87100f696750010012" w:hAnsi="73dbfb33b307e87100f696750010012"/>
          <w:color w:val="000000"/>
          <w:sz w:val="20"/>
        </w:rPr>
        <w:t>）。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char      B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short     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double     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byte </w:t>
      </w:r>
    </w:p>
    <w:p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、下列程序</w:t>
      </w:r>
      <w:r>
        <w:rPr>
          <w:rFonts w:ascii="宋体" w:hAnsi="宋体"/>
          <w:color w:val="000000"/>
          <w:sz w:val="20"/>
        </w:rPr>
        <w:t>m</w:t>
      </w:r>
      <w:r>
        <w:rPr>
          <w:rFonts w:ascii="宋体" w:hAnsi="宋体"/>
          <w:color w:val="000000"/>
          <w:sz w:val="20"/>
        </w:rPr>
        <w:t>的哪些值将引起</w:t>
      </w:r>
      <w:r>
        <w:rPr>
          <w:rFonts w:ascii="宋体" w:hAnsi="宋体"/>
          <w:color w:val="000000"/>
          <w:sz w:val="20"/>
        </w:rPr>
        <w:t>"default"</w:t>
      </w:r>
      <w:r>
        <w:rPr>
          <w:rFonts w:ascii="宋体" w:hAnsi="宋体"/>
          <w:color w:val="000000"/>
          <w:sz w:val="20"/>
        </w:rPr>
        <w:t>的输出？（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CD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switch(m){   </w:t>
      </w:r>
    </w:p>
    <w:p>
      <w:r>
        <w:rPr>
          <w:rFonts w:ascii="宋体" w:hAnsi="宋体"/>
          <w:color w:val="000000"/>
          <w:sz w:val="20"/>
        </w:rPr>
        <w:t xml:space="preserve">case 0: System.out.println("case 0"); </w:t>
      </w:r>
    </w:p>
    <w:p>
      <w:r>
        <w:rPr>
          <w:rFonts w:ascii="宋体" w:hAnsi="宋体"/>
          <w:color w:val="000000"/>
          <w:sz w:val="20"/>
        </w:rPr>
        <w:t xml:space="preserve">          case 1: System.out.println("case 1"); break; </w:t>
      </w:r>
      <w:r>
        <w:rPr>
          <w:rFonts w:ascii="宋体" w:hAnsi="宋体"/>
          <w:color w:val="000000"/>
          <w:sz w:val="20"/>
        </w:rPr>
        <w:t xml:space="preserve">          case 2: </w:t>
      </w:r>
    </w:p>
    <w:p>
      <w:r>
        <w:rPr>
          <w:rFonts w:ascii="宋体" w:hAnsi="宋体"/>
          <w:color w:val="000000"/>
          <w:sz w:val="20"/>
        </w:rPr>
        <w:t xml:space="preserve">          default: System.out.println("default");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0        B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1        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2       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3 </w:t>
      </w:r>
    </w:p>
    <w:p>
      <w:r>
        <w:rPr>
          <w:rFonts w:ascii="宋体" w:hAnsi="宋体"/>
          <w:color w:val="000000"/>
          <w:sz w:val="20"/>
        </w:rPr>
        <w:t>6</w:t>
      </w:r>
      <w:r>
        <w:rPr>
          <w:rFonts w:ascii="宋体" w:hAnsi="宋体"/>
          <w:color w:val="000000"/>
          <w:sz w:val="20"/>
        </w:rPr>
        <w:t>、变量</w:t>
      </w:r>
      <w:r>
        <w:rPr>
          <w:rFonts w:ascii="宋体" w:hAnsi="宋体"/>
          <w:color w:val="000000"/>
          <w:sz w:val="20"/>
        </w:rPr>
        <w:t>num</w:t>
      </w:r>
      <w:r>
        <w:rPr>
          <w:rFonts w:ascii="宋体" w:hAnsi="宋体"/>
          <w:color w:val="000000"/>
          <w:sz w:val="20"/>
        </w:rPr>
        <w:t>中储存的数据在</w:t>
      </w:r>
      <w:r>
        <w:rPr>
          <w:rFonts w:ascii="宋体" w:hAnsi="宋体"/>
          <w:color w:val="000000"/>
          <w:sz w:val="20"/>
        </w:rPr>
        <w:t>10</w:t>
      </w:r>
      <w:r>
        <w:rPr>
          <w:rFonts w:ascii="宋体" w:hAnsi="宋体"/>
          <w:color w:val="000000"/>
          <w:sz w:val="20"/>
        </w:rPr>
        <w:t>到</w:t>
      </w:r>
      <w:r>
        <w:rPr>
          <w:rFonts w:ascii="宋体" w:hAnsi="宋体"/>
          <w:color w:val="000000"/>
          <w:sz w:val="20"/>
        </w:rPr>
        <w:t>100</w:t>
      </w:r>
      <w:r>
        <w:rPr>
          <w:rFonts w:ascii="宋体" w:hAnsi="宋体"/>
          <w:color w:val="000000"/>
          <w:sz w:val="20"/>
        </w:rPr>
        <w:t>之间或值为负数时，表达式值为</w:t>
      </w:r>
      <w:r>
        <w:rPr>
          <w:rFonts w:ascii="宋体" w:hAnsi="宋体"/>
          <w:color w:val="000000"/>
          <w:sz w:val="20"/>
        </w:rPr>
        <w:t>true</w:t>
      </w:r>
      <w:r>
        <w:rPr>
          <w:rFonts w:ascii="宋体" w:hAnsi="宋体"/>
          <w:color w:val="000000"/>
          <w:sz w:val="20"/>
        </w:rPr>
        <w:t>。这样的一个布尔表达</w:t>
      </w:r>
      <w:r>
        <w:rPr>
          <w:rFonts w:ascii="宋体" w:hAnsi="宋体"/>
          <w:color w:val="000000"/>
          <w:sz w:val="20"/>
        </w:rPr>
        <w:t>式是（</w:t>
      </w:r>
      <w:r>
        <w:rPr>
          <w:rFonts w:ascii="宋体" w:hAnsi="宋体"/>
          <w:color w:val="000000"/>
          <w:sz w:val="20"/>
        </w:rPr>
        <w:t xml:space="preserve">  B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(num&gt;10 || num&lt;100) &amp;&amp; (num &lt; 0)   </w:t>
      </w:r>
      <w:r>
        <w:rPr>
          <w:rFonts w:ascii="宋体" w:hAnsi="宋体"/>
          <w:color w:val="000000"/>
          <w:sz w:val="20"/>
        </w:rPr>
        <w:t xml:space="preserve">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(num&gt;10 &amp;&amp; num&lt;100) || (num &lt; 0) </w:t>
      </w:r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(num&gt;10 ) &amp;&amp; (num&lt;100) &amp;&amp;(num &lt; 0)  </w:t>
      </w:r>
      <w:r>
        <w:rPr>
          <w:rFonts w:ascii="宋体" w:hAnsi="宋体"/>
          <w:color w:val="000000"/>
          <w:sz w:val="20"/>
        </w:rPr>
        <w:t xml:space="preserve">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(num&gt;100 &amp;&amp; num&lt;10) || (num &lt; 0) </w:t>
      </w:r>
      <w:r>
        <w:rPr>
          <w:rFonts w:ascii="宋体" w:hAnsi="宋体"/>
          <w:color w:val="000000"/>
          <w:sz w:val="20"/>
        </w:rPr>
        <w:t>7</w:t>
      </w:r>
      <w:r>
        <w:rPr>
          <w:rFonts w:ascii="宋体" w:hAnsi="宋体"/>
          <w:color w:val="000000"/>
          <w:sz w:val="20"/>
        </w:rPr>
        <w:t>、当</w:t>
      </w:r>
      <w:r>
        <w:rPr>
          <w:rFonts w:ascii="宋体" w:hAnsi="宋体"/>
          <w:color w:val="000000"/>
          <w:sz w:val="20"/>
        </w:rPr>
        <w:t xml:space="preserve"> x</w:t>
      </w:r>
      <w:r>
        <w:rPr>
          <w:rFonts w:ascii="宋体" w:hAnsi="宋体"/>
          <w:color w:val="000000"/>
          <w:sz w:val="20"/>
        </w:rPr>
        <w:t>为</w:t>
      </w:r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时，布尔表达式“</w:t>
      </w:r>
      <w:r>
        <w:rPr>
          <w:rFonts w:ascii="宋体" w:hAnsi="宋体"/>
          <w:color w:val="000000"/>
          <w:sz w:val="20"/>
        </w:rPr>
        <w:t>(x!=1)&amp;&amp;(x==1)</w:t>
      </w:r>
      <w:r>
        <w:rPr>
          <w:rFonts w:ascii="宋体" w:hAnsi="宋体"/>
          <w:color w:val="000000"/>
          <w:sz w:val="20"/>
        </w:rPr>
        <w:t>”的结果是（</w:t>
      </w:r>
      <w:r>
        <w:rPr>
          <w:rFonts w:ascii="宋体" w:hAnsi="宋体"/>
          <w:color w:val="000000"/>
          <w:sz w:val="20"/>
        </w:rPr>
        <w:t xml:space="preserve">  C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true 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1 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false  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0 </w:t>
      </w:r>
    </w:p>
    <w:p>
      <w:r>
        <w:rPr>
          <w:rFonts w:ascii="宋体" w:hAnsi="宋体"/>
          <w:color w:val="000000"/>
          <w:sz w:val="20"/>
        </w:rPr>
        <w:t>8</w:t>
      </w:r>
      <w:r>
        <w:rPr>
          <w:rFonts w:ascii="宋体" w:hAnsi="宋体"/>
          <w:color w:val="000000"/>
          <w:sz w:val="20"/>
        </w:rPr>
        <w:t>、当</w:t>
      </w:r>
      <w:r>
        <w:rPr>
          <w:rFonts w:ascii="宋体" w:hAnsi="宋体"/>
          <w:color w:val="000000"/>
          <w:sz w:val="20"/>
        </w:rPr>
        <w:t xml:space="preserve"> x</w:t>
      </w:r>
      <w:r>
        <w:rPr>
          <w:rFonts w:ascii="宋体" w:hAnsi="宋体"/>
          <w:color w:val="000000"/>
          <w:sz w:val="20"/>
        </w:rPr>
        <w:t>为</w:t>
      </w:r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时，布尔表达式“</w:t>
      </w:r>
      <w:r>
        <w:rPr>
          <w:rFonts w:ascii="宋体" w:hAnsi="宋体"/>
          <w:color w:val="000000"/>
          <w:sz w:val="20"/>
        </w:rPr>
        <w:t>(true)&amp;&amp;(3&gt;4)</w:t>
      </w:r>
      <w:r>
        <w:rPr>
          <w:rFonts w:ascii="宋体" w:hAnsi="宋体"/>
          <w:color w:val="000000"/>
          <w:sz w:val="20"/>
        </w:rPr>
        <w:t>”的结果是（</w:t>
      </w:r>
      <w:r>
        <w:rPr>
          <w:rFonts w:ascii="宋体" w:hAnsi="宋体"/>
          <w:color w:val="000000"/>
          <w:sz w:val="20"/>
        </w:rPr>
        <w:t xml:space="preserve"> C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true 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1 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false     D</w:t>
      </w:r>
      <w:r>
        <w:rPr>
          <w:rFonts w:ascii="宋体" w:hAnsi="宋体"/>
          <w:color w:val="000000"/>
          <w:sz w:val="20"/>
        </w:rPr>
        <w:t>、以上都不对</w:t>
      </w:r>
      <w:r>
        <w:rPr>
          <w:rFonts w:ascii="宋体" w:hAnsi="宋体"/>
          <w:color w:val="000000"/>
          <w:sz w:val="20"/>
        </w:rPr>
        <w:t xml:space="preserve">  </w:t>
      </w:r>
    </w:p>
    <w:p>
      <w:r>
        <w:rPr>
          <w:rFonts w:ascii="宋体" w:hAnsi="宋体"/>
          <w:color w:val="000000"/>
          <w:sz w:val="20"/>
        </w:rPr>
        <w:t>9</w:t>
      </w:r>
      <w:r>
        <w:rPr>
          <w:rFonts w:ascii="宋体" w:hAnsi="宋体"/>
          <w:color w:val="000000"/>
          <w:sz w:val="20"/>
        </w:rPr>
        <w:t>、当</w:t>
      </w:r>
      <w:r>
        <w:rPr>
          <w:rFonts w:ascii="宋体" w:hAnsi="宋体"/>
          <w:color w:val="000000"/>
          <w:sz w:val="20"/>
        </w:rPr>
        <w:t xml:space="preserve"> x</w:t>
      </w:r>
      <w:r>
        <w:rPr>
          <w:rFonts w:ascii="宋体" w:hAnsi="宋体"/>
          <w:color w:val="000000"/>
          <w:sz w:val="20"/>
        </w:rPr>
        <w:t>为</w:t>
      </w:r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时，布尔表达式“</w:t>
      </w:r>
      <w:r>
        <w:rPr>
          <w:rFonts w:ascii="宋体" w:hAnsi="宋体"/>
          <w:color w:val="000000"/>
          <w:sz w:val="20"/>
        </w:rPr>
        <w:t>!(x&gt;0)&amp;&amp;(x&gt;0)</w:t>
      </w:r>
      <w:r>
        <w:rPr>
          <w:rFonts w:ascii="宋体" w:hAnsi="宋体"/>
          <w:color w:val="000000"/>
          <w:sz w:val="20"/>
        </w:rPr>
        <w:t>”的结果是（</w:t>
      </w:r>
      <w:r>
        <w:rPr>
          <w:rFonts w:ascii="宋体" w:hAnsi="宋体"/>
          <w:color w:val="000000"/>
          <w:sz w:val="20"/>
        </w:rPr>
        <w:t xml:space="preserve">  B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true 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false 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0     D</w:t>
      </w:r>
      <w:r>
        <w:rPr>
          <w:rFonts w:ascii="宋体" w:hAnsi="宋体"/>
          <w:color w:val="000000"/>
          <w:sz w:val="20"/>
        </w:rPr>
        <w:t>、以上都不对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10</w:t>
      </w:r>
      <w:r>
        <w:rPr>
          <w:rFonts w:ascii="宋体" w:hAnsi="宋体"/>
          <w:color w:val="000000"/>
          <w:sz w:val="20"/>
        </w:rPr>
        <w:t>、假设</w:t>
      </w:r>
      <w:r>
        <w:rPr>
          <w:rFonts w:ascii="宋体" w:hAnsi="宋体"/>
          <w:color w:val="000000"/>
          <w:sz w:val="20"/>
        </w:rPr>
        <w:t>x</w:t>
      </w:r>
      <w:r>
        <w:rPr>
          <w:rFonts w:ascii="宋体" w:hAnsi="宋体"/>
          <w:color w:val="000000"/>
          <w:sz w:val="20"/>
        </w:rPr>
        <w:t>与</w:t>
      </w:r>
      <w:r>
        <w:rPr>
          <w:rFonts w:ascii="宋体" w:hAnsi="宋体"/>
          <w:color w:val="000000"/>
          <w:sz w:val="20"/>
        </w:rPr>
        <w:t>y</w:t>
      </w:r>
      <w:r>
        <w:rPr>
          <w:rFonts w:ascii="宋体" w:hAnsi="宋体"/>
          <w:color w:val="000000"/>
          <w:sz w:val="20"/>
        </w:rPr>
        <w:t>都为</w:t>
      </w:r>
      <w:r>
        <w:rPr>
          <w:rFonts w:ascii="宋体" w:hAnsi="宋体"/>
          <w:color w:val="000000"/>
          <w:sz w:val="20"/>
        </w:rPr>
        <w:t>int</w:t>
      </w:r>
      <w:r>
        <w:rPr>
          <w:rFonts w:ascii="宋体" w:hAnsi="宋体"/>
          <w:color w:val="000000"/>
          <w:sz w:val="20"/>
        </w:rPr>
        <w:t>类型，下列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表达式正确的是</w:t>
      </w:r>
      <w:r>
        <w:rPr>
          <w:rFonts w:ascii="宋体" w:hAnsi="宋体"/>
          <w:color w:val="000000"/>
          <w:sz w:val="20"/>
        </w:rPr>
        <w:t xml:space="preserve">(  D    )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x&gt;y&gt;0 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(x!=0)||(x=0) 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x or y     D</w:t>
      </w:r>
      <w:r>
        <w:rPr>
          <w:rFonts w:ascii="宋体" w:hAnsi="宋体"/>
          <w:color w:val="000000"/>
          <w:sz w:val="20"/>
        </w:rPr>
        <w:t>、以上都不对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11</w:t>
      </w:r>
      <w:r>
        <w:rPr>
          <w:rFonts w:ascii="宋体" w:hAnsi="宋体"/>
          <w:color w:val="000000"/>
          <w:sz w:val="20"/>
        </w:rPr>
        <w:t>、考虑以下嵌套的</w:t>
      </w:r>
      <w:r>
        <w:rPr>
          <w:rFonts w:ascii="宋体" w:hAnsi="宋体"/>
          <w:color w:val="000000"/>
          <w:sz w:val="20"/>
        </w:rPr>
        <w:t>if</w:t>
      </w:r>
      <w:r>
        <w:rPr>
          <w:rFonts w:ascii="宋体" w:hAnsi="宋体"/>
          <w:color w:val="000000"/>
          <w:sz w:val="20"/>
        </w:rPr>
        <w:t>语句，说法正确的是（</w:t>
      </w:r>
      <w:r>
        <w:rPr>
          <w:rFonts w:ascii="73dbfb33b307e87100f696750040012" w:hAnsi="73dbfb33b307e87100f696750040012"/>
          <w:color w:val="000000"/>
          <w:sz w:val="20"/>
        </w:rPr>
        <w:t xml:space="preserve"> D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if(conditioon1){ 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if(condituion2){ </w:t>
      </w:r>
      <w:r>
        <w:rPr>
          <w:rFonts w:ascii="宋体" w:hAnsi="宋体"/>
          <w:color w:val="000000"/>
          <w:sz w:val="20"/>
        </w:rPr>
        <w:t xml:space="preserve">   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statement1; </w:t>
      </w:r>
    </w:p>
    <w:p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 xml:space="preserve">else  statement2; 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只有当</w:t>
      </w:r>
      <w:r>
        <w:rPr>
          <w:rFonts w:ascii="宋体" w:hAnsi="宋体"/>
          <w:color w:val="000000"/>
          <w:sz w:val="20"/>
        </w:rPr>
        <w:t>condition1 =false</w:t>
      </w:r>
      <w:r>
        <w:rPr>
          <w:rFonts w:ascii="宋体" w:hAnsi="宋体"/>
          <w:color w:val="000000"/>
          <w:sz w:val="20"/>
        </w:rPr>
        <w:t>及</w:t>
      </w:r>
      <w:r>
        <w:rPr>
          <w:rFonts w:ascii="宋体" w:hAnsi="宋体"/>
          <w:color w:val="000000"/>
          <w:sz w:val="20"/>
        </w:rPr>
        <w:t>condition2=false</w:t>
      </w:r>
      <w:r>
        <w:rPr>
          <w:rFonts w:ascii="宋体" w:hAnsi="宋体"/>
          <w:color w:val="000000"/>
          <w:sz w:val="20"/>
        </w:rPr>
        <w:t>时，</w:t>
      </w:r>
      <w:r>
        <w:rPr>
          <w:rFonts w:ascii="宋体" w:hAnsi="宋体"/>
          <w:color w:val="000000"/>
          <w:sz w:val="20"/>
        </w:rPr>
        <w:t>statement2</w:t>
      </w:r>
      <w:r>
        <w:rPr>
          <w:rFonts w:ascii="宋体" w:hAnsi="宋体"/>
          <w:color w:val="000000"/>
          <w:sz w:val="20"/>
        </w:rPr>
        <w:t>才能执行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无论</w:t>
      </w:r>
      <w:r>
        <w:rPr>
          <w:rFonts w:ascii="宋体" w:hAnsi="宋体"/>
          <w:color w:val="000000"/>
          <w:sz w:val="20"/>
        </w:rPr>
        <w:t>condition2</w:t>
      </w:r>
      <w:r>
        <w:rPr>
          <w:rFonts w:ascii="宋体" w:hAnsi="宋体"/>
          <w:color w:val="000000"/>
          <w:sz w:val="20"/>
        </w:rPr>
        <w:t>是什么，只要</w:t>
      </w:r>
      <w:r>
        <w:rPr>
          <w:rFonts w:ascii="宋体" w:hAnsi="宋体"/>
          <w:color w:val="000000"/>
          <w:sz w:val="20"/>
        </w:rPr>
        <w:t>condition1=false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>statement2</w:t>
      </w:r>
      <w:r>
        <w:rPr>
          <w:rFonts w:ascii="宋体" w:hAnsi="宋体"/>
          <w:color w:val="000000"/>
          <w:sz w:val="20"/>
        </w:rPr>
        <w:t>就能执行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statement2</w:t>
      </w:r>
      <w:r>
        <w:rPr>
          <w:rFonts w:ascii="宋体" w:hAnsi="宋体"/>
          <w:color w:val="000000"/>
          <w:sz w:val="20"/>
        </w:rPr>
        <w:t>无论在什么情况下，都不能执行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只有当</w:t>
      </w:r>
      <w:r>
        <w:rPr>
          <w:rFonts w:ascii="宋体" w:hAnsi="宋体"/>
          <w:color w:val="000000"/>
          <w:sz w:val="20"/>
        </w:rPr>
        <w:t>condition1=true</w:t>
      </w:r>
      <w:r>
        <w:rPr>
          <w:rFonts w:ascii="宋体" w:hAnsi="宋体"/>
          <w:color w:val="000000"/>
          <w:sz w:val="20"/>
        </w:rPr>
        <w:t>及</w:t>
      </w:r>
      <w:r>
        <w:rPr>
          <w:rFonts w:ascii="宋体" w:hAnsi="宋体"/>
          <w:color w:val="000000"/>
          <w:sz w:val="20"/>
        </w:rPr>
        <w:t>condition2=false</w:t>
      </w:r>
      <w:r>
        <w:rPr>
          <w:rFonts w:ascii="宋体" w:hAnsi="宋体"/>
          <w:color w:val="000000"/>
          <w:sz w:val="20"/>
        </w:rPr>
        <w:t>时，</w:t>
      </w:r>
      <w:r>
        <w:rPr>
          <w:rFonts w:ascii="宋体" w:hAnsi="宋体"/>
          <w:color w:val="000000"/>
          <w:sz w:val="20"/>
        </w:rPr>
        <w:t>statement2</w:t>
      </w:r>
      <w:r>
        <w:rPr>
          <w:rFonts w:ascii="宋体" w:hAnsi="宋体"/>
          <w:color w:val="000000"/>
          <w:sz w:val="20"/>
        </w:rPr>
        <w:t>才能执行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12</w:t>
      </w:r>
      <w:r>
        <w:rPr>
          <w:rFonts w:ascii="宋体" w:hAnsi="宋体"/>
          <w:color w:val="000000"/>
          <w:sz w:val="20"/>
        </w:rPr>
        <w:t>、以下一段代码执行完毕后</w:t>
      </w:r>
      <w:r>
        <w:rPr>
          <w:rFonts w:ascii="宋体" w:hAnsi="宋体"/>
          <w:color w:val="000000"/>
          <w:sz w:val="20"/>
        </w:rPr>
        <w:t>y</w:t>
      </w:r>
      <w:r>
        <w:rPr>
          <w:rFonts w:ascii="宋体" w:hAnsi="宋体"/>
          <w:color w:val="000000"/>
          <w:sz w:val="20"/>
        </w:rPr>
        <w:t>的值是（</w:t>
      </w:r>
      <w:r>
        <w:rPr>
          <w:rFonts w:ascii="宋体" w:hAnsi="宋体"/>
          <w:color w:val="000000"/>
          <w:sz w:val="20"/>
        </w:rPr>
        <w:t xml:space="preserve">  B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int x=11; </w:t>
      </w:r>
      <w:r>
        <w:rPr>
          <w:rFonts w:ascii="宋体" w:hAnsi="宋体"/>
          <w:color w:val="000000"/>
          <w:sz w:val="20"/>
        </w:rPr>
        <w:t xml:space="preserve">if (x&gt;5){ </w:t>
      </w:r>
      <w:r>
        <w:rPr>
          <w:rFonts w:ascii="宋体" w:hAnsi="宋体"/>
          <w:color w:val="000000"/>
          <w:sz w:val="20"/>
        </w:rPr>
        <w:t xml:space="preserve">  int y=x+5; </w:t>
      </w:r>
      <w:r>
        <w:rPr>
          <w:rFonts w:ascii="宋体" w:hAnsi="宋体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else{ </w:t>
      </w:r>
    </w:p>
    <w:p>
      <w:r>
        <w:rPr>
          <w:rFonts w:ascii="宋体" w:hAnsi="宋体"/>
          <w:color w:val="000000"/>
          <w:sz w:val="20"/>
        </w:rPr>
        <w:t xml:space="preserve">   int y =x-5; 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16    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6  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11  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73dbfb33b307e87100f696750040012" w:hAnsi="73dbfb33b307e87100f696750040012"/>
          <w:color w:val="000000"/>
          <w:sz w:val="20"/>
        </w:rPr>
        <w:t xml:space="preserve">0 </w:t>
      </w:r>
    </w:p>
    <w:p>
      <w:r>
        <w:rPr>
          <w:rFonts w:ascii="73dbfb33b307e87100f696750030012" w:hAnsi="73dbfb33b307e87100f696750030012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13" w:hAnsi="73dbfb33b307e87100f696750020013"/>
          <w:color w:val="000000"/>
          <w:sz w:val="15"/>
        </w:rPr>
        <w:t xml:space="preserve"> </w:t>
      </w:r>
    </w:p>
    <w:p>
      <w:r>
        <w:rPr>
          <w:rFonts w:ascii="宋体" w:hAnsi="宋体"/>
          <w:color w:val="000000"/>
          <w:sz w:val="20"/>
        </w:rPr>
        <w:t>13</w:t>
      </w:r>
      <w:r>
        <w:rPr>
          <w:rFonts w:ascii="宋体" w:hAnsi="宋体"/>
          <w:color w:val="000000"/>
          <w:sz w:val="20"/>
        </w:rPr>
        <w:t>、已知</w:t>
      </w:r>
      <w:r>
        <w:rPr>
          <w:rFonts w:ascii="宋体" w:hAnsi="宋体"/>
          <w:color w:val="000000"/>
          <w:sz w:val="20"/>
        </w:rPr>
        <w:t>x=7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>y=11</w:t>
      </w:r>
      <w:r>
        <w:rPr>
          <w:rFonts w:ascii="宋体" w:hAnsi="宋体"/>
          <w:color w:val="000000"/>
          <w:sz w:val="20"/>
        </w:rPr>
        <w:t>，表达式“</w:t>
      </w:r>
      <w:r>
        <w:rPr>
          <w:rFonts w:ascii="宋体" w:hAnsi="宋体"/>
          <w:color w:val="000000"/>
          <w:sz w:val="20"/>
        </w:rPr>
        <w:t>(x&gt;6||y&lt;=10)</w:t>
      </w:r>
      <w:r>
        <w:rPr>
          <w:rFonts w:ascii="宋体" w:hAnsi="宋体"/>
          <w:color w:val="000000"/>
          <w:sz w:val="20"/>
        </w:rPr>
        <w:t>”的值为（</w:t>
      </w:r>
      <w:r>
        <w:rPr>
          <w:rFonts w:ascii="宋体" w:hAnsi="宋体"/>
          <w:color w:val="000000"/>
          <w:sz w:val="20"/>
        </w:rPr>
        <w:t xml:space="preserve">  C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0  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false 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true   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1 </w:t>
      </w:r>
      <w:r>
        <w:rPr>
          <w:rFonts w:ascii="宋体" w:hAnsi="宋体"/>
          <w:color w:val="000000"/>
          <w:sz w:val="20"/>
        </w:rPr>
        <w:t>14</w:t>
      </w:r>
      <w:r>
        <w:rPr>
          <w:rFonts w:ascii="宋体" w:hAnsi="宋体"/>
          <w:color w:val="000000"/>
          <w:sz w:val="20"/>
        </w:rPr>
        <w:t>、以下说法哪个正确（</w:t>
      </w:r>
      <w:r>
        <w:rPr>
          <w:rFonts w:ascii="宋体" w:hAnsi="宋体"/>
          <w:color w:val="000000"/>
          <w:sz w:val="20"/>
        </w:rPr>
        <w:t xml:space="preserve"> A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break</w:t>
      </w:r>
      <w:r>
        <w:rPr>
          <w:rFonts w:ascii="宋体" w:hAnsi="宋体"/>
          <w:color w:val="000000"/>
          <w:sz w:val="20"/>
        </w:rPr>
        <w:t>语句在</w:t>
      </w:r>
      <w:r>
        <w:rPr>
          <w:rFonts w:ascii="宋体" w:hAnsi="宋体"/>
          <w:color w:val="000000"/>
          <w:sz w:val="20"/>
        </w:rPr>
        <w:t>switch-case</w:t>
      </w:r>
      <w:r>
        <w:rPr>
          <w:rFonts w:ascii="宋体" w:hAnsi="宋体"/>
          <w:color w:val="000000"/>
          <w:sz w:val="20"/>
        </w:rPr>
        <w:t>语句中不是必需的，但在</w:t>
      </w:r>
      <w:r>
        <w:rPr>
          <w:rFonts w:ascii="宋体" w:hAnsi="宋体"/>
          <w:color w:val="000000"/>
          <w:sz w:val="20"/>
        </w:rPr>
        <w:t>case</w:t>
      </w:r>
      <w:r>
        <w:rPr>
          <w:rFonts w:ascii="宋体" w:hAnsi="宋体"/>
          <w:color w:val="000000"/>
          <w:sz w:val="20"/>
        </w:rPr>
        <w:t>语句李没有</w:t>
      </w:r>
      <w:r>
        <w:rPr>
          <w:rFonts w:ascii="宋体" w:hAnsi="宋体"/>
          <w:color w:val="000000"/>
          <w:sz w:val="20"/>
        </w:rPr>
        <w:t>break</w:t>
      </w:r>
      <w:r>
        <w:rPr>
          <w:rFonts w:ascii="宋体" w:hAnsi="宋体"/>
          <w:color w:val="000000"/>
          <w:sz w:val="20"/>
        </w:rPr>
        <w:t>语句，执行结</w:t>
      </w:r>
      <w:r>
        <w:rPr>
          <w:rFonts w:ascii="73dbfb33b307e87100f696750010013" w:hAnsi="73dbfb33b307e87100f696750010013"/>
          <w:color w:val="000000"/>
          <w:sz w:val="20"/>
        </w:rPr>
        <w:t>果可能会不同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switch-case</w:t>
      </w:r>
      <w:r>
        <w:rPr>
          <w:rFonts w:ascii="宋体" w:hAnsi="宋体"/>
          <w:color w:val="000000"/>
          <w:sz w:val="20"/>
        </w:rPr>
        <w:t>语句中没必要使用</w:t>
      </w:r>
      <w:r>
        <w:rPr>
          <w:rFonts w:ascii="宋体" w:hAnsi="宋体"/>
          <w:color w:val="000000"/>
          <w:sz w:val="20"/>
        </w:rPr>
        <w:t>break</w:t>
      </w:r>
      <w:r>
        <w:rPr>
          <w:rFonts w:ascii="宋体" w:hAnsi="宋体"/>
          <w:color w:val="000000"/>
          <w:sz w:val="20"/>
        </w:rPr>
        <w:t>语句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switch-case</w:t>
      </w:r>
      <w:r>
        <w:rPr>
          <w:rFonts w:ascii="宋体" w:hAnsi="宋体"/>
          <w:color w:val="000000"/>
          <w:sz w:val="20"/>
        </w:rPr>
        <w:t>语句中必须使用</w:t>
      </w:r>
      <w:r>
        <w:rPr>
          <w:rFonts w:ascii="宋体" w:hAnsi="宋体"/>
          <w:color w:val="000000"/>
          <w:sz w:val="20"/>
        </w:rPr>
        <w:t>break</w:t>
      </w:r>
      <w:r>
        <w:rPr>
          <w:rFonts w:ascii="宋体" w:hAnsi="宋体"/>
          <w:color w:val="000000"/>
          <w:sz w:val="20"/>
        </w:rPr>
        <w:t>语句，否则会引起语法错误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D</w:t>
      </w:r>
      <w:r>
        <w:rPr>
          <w:rFonts w:ascii="宋体" w:hAnsi="宋体"/>
          <w:color w:val="000000"/>
          <w:sz w:val="20"/>
        </w:rPr>
        <w:t>、以上都不正确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15</w:t>
      </w:r>
      <w:r>
        <w:rPr>
          <w:rFonts w:ascii="宋体" w:hAnsi="宋体"/>
          <w:color w:val="000000"/>
          <w:sz w:val="20"/>
        </w:rPr>
        <w:t>、表达式“</w:t>
      </w:r>
      <w:r>
        <w:rPr>
          <w:rFonts w:ascii="宋体" w:hAnsi="宋体"/>
          <w:color w:val="000000"/>
          <w:sz w:val="20"/>
        </w:rPr>
        <w:t>z=(6&gt;5)</w:t>
      </w:r>
      <w:r>
        <w:rPr>
          <w:rFonts w:ascii="宋体" w:hAnsi="宋体"/>
          <w:color w:val="000000"/>
          <w:sz w:val="20"/>
        </w:rPr>
        <w:t>”</w:t>
      </w:r>
      <w:r>
        <w:rPr>
          <w:rFonts w:ascii="73dbfb33b307e87100f696750040013" w:hAnsi="73dbfb33b307e87100f696750040013"/>
          <w:color w:val="000000"/>
          <w:sz w:val="20"/>
        </w:rPr>
        <w:t>?11:10</w:t>
      </w:r>
      <w:r>
        <w:rPr>
          <w:rFonts w:ascii="73dbfb33b307e87100f696750010013" w:hAnsi="73dbfb33b307e87100f696750010013"/>
          <w:color w:val="000000"/>
          <w:sz w:val="20"/>
        </w:rPr>
        <w:t>的值是（</w:t>
      </w:r>
      <w:r>
        <w:rPr>
          <w:rFonts w:ascii="宋体" w:hAnsi="宋体"/>
          <w:color w:val="000000"/>
          <w:sz w:val="20"/>
        </w:rPr>
        <w:t xml:space="preserve">  B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10  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11          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6           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5 </w:t>
      </w:r>
      <w:r>
        <w:rPr>
          <w:rFonts w:ascii="宋体" w:hAnsi="宋体"/>
          <w:color w:val="000000"/>
          <w:sz w:val="20"/>
        </w:rPr>
        <w:t>16</w:t>
      </w:r>
      <w:r>
        <w:rPr>
          <w:rFonts w:ascii="宋体" w:hAnsi="宋体"/>
          <w:color w:val="000000"/>
          <w:sz w:val="20"/>
        </w:rPr>
        <w:t>、下述程序运行后的结果是哪项？</w:t>
      </w:r>
      <w:r>
        <w:rPr>
          <w:rFonts w:ascii="宋体" w:hAnsi="宋体"/>
          <w:color w:val="000000"/>
          <w:sz w:val="20"/>
        </w:rPr>
        <w:t xml:space="preserve">( B  ) </w:t>
      </w:r>
    </w:p>
    <w:p>
      <w:r>
        <w:rPr>
          <w:rFonts w:ascii="宋体" w:hAnsi="宋体"/>
          <w:color w:val="000000"/>
          <w:sz w:val="20"/>
        </w:rPr>
        <w:t xml:space="preserve">class   TestApp{ </w:t>
      </w:r>
    </w:p>
    <w:p>
      <w:r>
        <w:rPr>
          <w:rFonts w:ascii="宋体" w:hAnsi="宋体"/>
          <w:color w:val="000000"/>
          <w:sz w:val="20"/>
        </w:rPr>
        <w:t xml:space="preserve">    public  static  void main (String[]  args){ 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int x=6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if (x&gt;l) </w:t>
      </w:r>
    </w:p>
    <w:p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System. out. println("x&gt;l"); 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else if (x&gt;5) </w:t>
      </w:r>
    </w:p>
    <w:p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System. out .println("x&gt;5"); 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else if (x&lt;10) </w:t>
      </w:r>
    </w:p>
    <w:p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System. out. println("x&lt;lO"); 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else if (x&lt;29) </w:t>
      </w:r>
    </w:p>
    <w:p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System. out .println( "x&lt;29"); 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else </w:t>
      </w:r>
    </w:p>
    <w:p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System. out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println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>“以上都不是”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; </w:t>
      </w:r>
      <w:r>
        <w:rPr>
          <w:rFonts w:ascii="宋体" w:hAnsi="宋体"/>
          <w:color w:val="000000"/>
          <w:sz w:val="20"/>
        </w:rPr>
        <w:t xml:space="preserve">    } </w:t>
      </w:r>
      <w:r>
        <w:rPr>
          <w:rFonts w:ascii="宋体" w:hAnsi="宋体"/>
          <w:color w:val="000000"/>
          <w:sz w:val="20"/>
        </w:rPr>
        <w:t xml:space="preserve"> } </w:t>
      </w:r>
    </w:p>
    <w:p>
      <w:r>
        <w:rPr>
          <w:rFonts w:ascii="宋体" w:hAnsi="宋体"/>
          <w:color w:val="000000"/>
          <w:sz w:val="20"/>
        </w:rPr>
        <w:t xml:space="preserve">  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x&gt;5       B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x&gt;l      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x&lt;10    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x&lt;29 </w:t>
      </w:r>
      <w:r>
        <w:rPr>
          <w:rFonts w:ascii="宋体" w:hAnsi="宋体"/>
          <w:color w:val="000000"/>
          <w:sz w:val="20"/>
        </w:rPr>
        <w:t>17</w:t>
      </w:r>
      <w:r>
        <w:rPr>
          <w:rFonts w:ascii="宋体" w:hAnsi="宋体"/>
          <w:color w:val="000000"/>
          <w:sz w:val="20"/>
        </w:rPr>
        <w:t>、下列程序运行后的结果是哪项？</w:t>
      </w:r>
      <w:r>
        <w:rPr>
          <w:rFonts w:ascii="宋体" w:hAnsi="宋体"/>
          <w:color w:val="000000"/>
          <w:sz w:val="20"/>
        </w:rPr>
        <w:t xml:space="preserve">(   B  ) </w:t>
      </w:r>
    </w:p>
    <w:p>
      <w:r>
        <w:rPr>
          <w:rFonts w:ascii="宋体" w:hAnsi="宋体"/>
          <w:color w:val="000000"/>
          <w:sz w:val="20"/>
        </w:rPr>
        <w:t xml:space="preserve"> class    TestApp{ </w:t>
      </w:r>
    </w:p>
    <w:p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 xml:space="preserve">public  static void main (String[]  args){ 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int X=5</w:t>
      </w:r>
      <w:r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switch (x){ 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case l</w:t>
      </w:r>
      <w:r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case 2</w:t>
      </w:r>
      <w:r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case 3</w:t>
      </w:r>
      <w:r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System. out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println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>“一季度”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; 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break; 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case 4</w:t>
      </w:r>
      <w:r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case 5</w:t>
      </w:r>
      <w:r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case 6</w:t>
      </w:r>
      <w:r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System. out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println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>“二季度”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break; 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default</w:t>
      </w:r>
      <w:r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System. out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println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>“三季度以上”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; 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break; 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    } </w:t>
      </w:r>
      <w:r>
        <w:rPr>
          <w:rFonts w:ascii="宋体" w:hAnsi="宋体"/>
          <w:color w:val="000000"/>
          <w:sz w:val="20"/>
        </w:rPr>
        <w:t xml:space="preserve">  } </w:t>
      </w:r>
    </w:p>
    <w:p>
      <w:r>
        <w:rPr>
          <w:rFonts w:ascii="宋体" w:hAnsi="宋体"/>
          <w:color w:val="000000"/>
          <w:sz w:val="20"/>
        </w:rPr>
        <w:t xml:space="preserve">A. </w:t>
      </w:r>
      <w:r>
        <w:rPr>
          <w:rFonts w:ascii="宋体" w:hAnsi="宋体"/>
          <w:color w:val="000000"/>
          <w:sz w:val="20"/>
        </w:rPr>
        <w:t>一季度</w:t>
      </w:r>
      <w:r>
        <w:rPr>
          <w:rFonts w:ascii="宋体" w:hAnsi="宋体"/>
          <w:color w:val="000000"/>
          <w:sz w:val="20"/>
        </w:rPr>
        <w:t xml:space="preserve">      B</w:t>
      </w:r>
      <w:r>
        <w:rPr>
          <w:rFonts w:ascii="宋体" w:hAnsi="宋体"/>
          <w:color w:val="000000"/>
          <w:sz w:val="20"/>
        </w:rPr>
        <w:t>．二季度</w:t>
      </w:r>
      <w:r>
        <w:rPr>
          <w:rFonts w:ascii="宋体" w:hAnsi="宋体"/>
          <w:color w:val="000000"/>
          <w:sz w:val="20"/>
        </w:rPr>
        <w:t xml:space="preserve">     C</w:t>
      </w:r>
      <w:r>
        <w:rPr>
          <w:rFonts w:ascii="宋体" w:hAnsi="宋体"/>
          <w:color w:val="000000"/>
          <w:sz w:val="20"/>
        </w:rPr>
        <w:t>．三季度以上</w:t>
      </w:r>
      <w:r>
        <w:rPr>
          <w:rFonts w:ascii="宋体" w:hAnsi="宋体"/>
          <w:color w:val="000000"/>
          <w:sz w:val="20"/>
        </w:rPr>
        <w:t xml:space="preserve">     D</w:t>
      </w:r>
      <w:r>
        <w:rPr>
          <w:rFonts w:ascii="宋体" w:hAnsi="宋体"/>
          <w:color w:val="000000"/>
          <w:sz w:val="20"/>
        </w:rPr>
        <w:t>．无输出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18</w:t>
      </w:r>
      <w:r>
        <w:rPr>
          <w:rFonts w:ascii="宋体" w:hAnsi="宋体"/>
          <w:color w:val="000000"/>
          <w:sz w:val="20"/>
        </w:rPr>
        <w:t>、下列程序的结果为</w:t>
      </w:r>
      <w:r>
        <w:rPr>
          <w:rFonts w:ascii="宋体" w:hAnsi="宋体"/>
          <w:color w:val="000000"/>
          <w:sz w:val="20"/>
        </w:rPr>
        <w:t xml:space="preserve"> ( A   )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class  Ifs  { </w:t>
      </w:r>
    </w:p>
    <w:p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public  static void main (String  []  args)  { 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boolean state=false; </w:t>
      </w:r>
    </w:p>
    <w:p>
      <w:r>
        <w:rPr>
          <w:rFonts w:ascii="73dbfb33b307e87100f696750030013" w:hAnsi="73dbfb33b307e87100f696750030013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14" w:hAnsi="73dbfb33b307e87100f696750020014"/>
          <w:color w:val="000000"/>
          <w:sz w:val="15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int i=2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if( (++i&gt;2)  </w:t>
      </w:r>
      <w:r>
        <w:rPr>
          <w:rFonts w:ascii="宋体" w:hAnsi="宋体"/>
          <w:color w:val="000000"/>
          <w:sz w:val="20"/>
        </w:rPr>
        <w:t>＆＆</w:t>
      </w:r>
      <w:r>
        <w:rPr>
          <w:rFonts w:ascii="宋体" w:hAnsi="宋体"/>
          <w:color w:val="000000"/>
          <w:sz w:val="20"/>
        </w:rPr>
        <w:t xml:space="preserve">  (state=true)) 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i++; </w:t>
      </w:r>
    </w:p>
    <w:p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if( (++i&gt;4)  l l  (state=false)) 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i++; 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System.out .println (i); 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}    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6       B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5     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4       D</w:t>
      </w:r>
      <w:r>
        <w:rPr>
          <w:rFonts w:ascii="宋体" w:hAnsi="宋体"/>
          <w:color w:val="000000"/>
          <w:sz w:val="20"/>
        </w:rPr>
        <w:t>．编译失败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19</w:t>
      </w:r>
      <w:r>
        <w:rPr>
          <w:rFonts w:ascii="宋体" w:hAnsi="宋体"/>
          <w:color w:val="000000"/>
          <w:sz w:val="20"/>
        </w:rPr>
        <w:t>、下列程序结果为</w:t>
      </w:r>
      <w:r>
        <w:rPr>
          <w:rFonts w:ascii="宋体" w:hAnsi="宋体"/>
          <w:color w:val="000000"/>
          <w:sz w:val="20"/>
        </w:rPr>
        <w:t>(  C  )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class Output  ( </w:t>
      </w:r>
    </w:p>
    <w:p>
      <w:r>
        <w:rPr>
          <w:rFonts w:ascii="宋体" w:hAnsi="宋体"/>
          <w:color w:val="000000"/>
          <w:sz w:val="20"/>
        </w:rPr>
        <w:t xml:space="preserve">public static void main (String[]  args)    { 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int i=5</w:t>
      </w:r>
      <w:r>
        <w:rPr>
          <w:rFonts w:ascii="宋体" w:hAnsi="宋体"/>
          <w:color w:val="000000"/>
          <w:sz w:val="20"/>
        </w:rPr>
        <w:t>：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System.out.print( "4"+i+""); 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System.out.print (i+5+"7"); 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System.out.println  (i+"8"); </w:t>
      </w:r>
      <w:r>
        <w:rPr>
          <w:rFonts w:ascii="宋体" w:hAnsi="宋体"/>
          <w:color w:val="000000"/>
          <w:sz w:val="20"/>
        </w:rPr>
        <w:t xml:space="preserve">    } </w:t>
      </w:r>
      <w:r>
        <w:rPr>
          <w:rFonts w:ascii="宋体" w:hAnsi="宋体"/>
          <w:color w:val="000000"/>
          <w:sz w:val="20"/>
        </w:rPr>
        <w:t xml:space="preserve"> }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9 9722      B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9 55758    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45 10758     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45 9722 </w:t>
      </w:r>
      <w:r>
        <w:rPr>
          <w:rFonts w:ascii="宋体" w:hAnsi="宋体"/>
          <w:color w:val="000000"/>
          <w:sz w:val="20"/>
        </w:rPr>
        <w:t>20</w:t>
      </w:r>
      <w:r>
        <w:rPr>
          <w:rFonts w:ascii="宋体" w:hAnsi="宋体"/>
          <w:color w:val="000000"/>
          <w:sz w:val="20"/>
        </w:rPr>
        <w:t>、下列程序的结果是</w:t>
      </w:r>
      <w:r>
        <w:rPr>
          <w:rFonts w:ascii="宋体" w:hAnsi="宋体"/>
          <w:color w:val="000000"/>
          <w:sz w:val="20"/>
        </w:rPr>
        <w:t xml:space="preserve"> (  B  )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class Test2  f </w:t>
      </w:r>
    </w:p>
    <w:p>
      <w:r>
        <w:rPr>
          <w:rFonts w:ascii="宋体" w:hAnsi="宋体"/>
          <w:color w:val="000000"/>
          <w:sz w:val="20"/>
        </w:rPr>
        <w:t xml:space="preserve">public static void main (String  []  args)  { 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 xml:space="preserve">boolean x= true; 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 xml:space="preserve">boolean y=false; 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 xml:space="preserve">short z=20; </w:t>
      </w:r>
    </w:p>
    <w:p>
      <w:r>
        <w:rPr>
          <w:rFonts w:ascii="宋体" w:hAnsi="宋体"/>
          <w:color w:val="000000"/>
          <w:sz w:val="20"/>
        </w:rPr>
        <w:t xml:space="preserve">if((x==true)  &amp;&amp;  (y=true))  z++; </w:t>
      </w:r>
    </w:p>
    <w:p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if((y==true) ||  (++z==22))  z++; </w:t>
      </w:r>
    </w:p>
    <w:p>
      <w:r>
        <w:rPr>
          <w:rFonts w:ascii="宋体" w:hAnsi="宋体"/>
          <w:color w:val="000000"/>
          <w:sz w:val="20"/>
        </w:rPr>
        <w:t>System. out .println( "z="+z)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>A.z=21     B.  z=22      C.  z=23       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z= 24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三、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修改程序错误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1.public class Test{ </w:t>
      </w:r>
    </w:p>
    <w:p>
      <w:r>
        <w:rPr>
          <w:rFonts w:ascii="宋体" w:hAnsi="宋体"/>
          <w:color w:val="000000"/>
          <w:sz w:val="20"/>
        </w:rPr>
        <w:t xml:space="preserve">public  void main(String args[]){ </w:t>
      </w:r>
      <w:r>
        <w:rPr>
          <w:rFonts w:ascii="宋体" w:hAnsi="宋体"/>
          <w:color w:val="000000"/>
          <w:sz w:val="20"/>
        </w:rPr>
        <w:t xml:space="preserve">   int x=4,j=0; </w:t>
      </w:r>
      <w:r>
        <w:rPr>
          <w:rFonts w:ascii="宋体" w:hAnsi="宋体"/>
          <w:color w:val="000000"/>
          <w:sz w:val="20"/>
        </w:rPr>
        <w:t xml:space="preserve">switch(x){  </w:t>
      </w:r>
      <w:r>
        <w:rPr>
          <w:rFonts w:ascii="宋体" w:hAnsi="宋体"/>
          <w:color w:val="000000"/>
          <w:sz w:val="20"/>
        </w:rPr>
        <w:t xml:space="preserve">       case  1: </w:t>
      </w:r>
    </w:p>
    <w:p>
      <w:r>
        <w:rPr>
          <w:rFonts w:ascii="宋体" w:hAnsi="宋体"/>
          <w:color w:val="000000"/>
          <w:sz w:val="20"/>
        </w:rPr>
        <w:t xml:space="preserve">           j++;      </w:t>
      </w:r>
      <w:r>
        <w:rPr>
          <w:rFonts w:ascii="宋体" w:hAnsi="宋体"/>
          <w:b/>
          <w:color w:val="FF0000"/>
          <w:sz w:val="20"/>
        </w:rPr>
        <w:t xml:space="preserve"> //break;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     case  2: </w:t>
      </w:r>
    </w:p>
    <w:p>
      <w:r>
        <w:rPr>
          <w:rFonts w:ascii="宋体" w:hAnsi="宋体"/>
          <w:color w:val="000000"/>
          <w:sz w:val="20"/>
        </w:rPr>
        <w:t xml:space="preserve">           j++;       </w:t>
      </w:r>
      <w:r>
        <w:rPr>
          <w:rFonts w:ascii="宋体" w:hAnsi="宋体"/>
          <w:b/>
          <w:color w:val="FF0000"/>
          <w:sz w:val="20"/>
        </w:rPr>
        <w:t xml:space="preserve"> //break;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     case  3: </w:t>
      </w:r>
    </w:p>
    <w:p>
      <w:r>
        <w:rPr>
          <w:rFonts w:ascii="宋体" w:hAnsi="宋体"/>
          <w:color w:val="000000"/>
          <w:sz w:val="20"/>
        </w:rPr>
        <w:t xml:space="preserve">           j++;       </w:t>
      </w:r>
      <w:r>
        <w:rPr>
          <w:rFonts w:ascii="宋体" w:hAnsi="宋体"/>
          <w:b/>
          <w:color w:val="FF0000"/>
          <w:sz w:val="20"/>
        </w:rPr>
        <w:t xml:space="preserve"> //break;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     case  4: </w:t>
      </w:r>
    </w:p>
    <w:p>
      <w:r>
        <w:rPr>
          <w:rFonts w:ascii="宋体" w:hAnsi="宋体"/>
          <w:color w:val="000000"/>
          <w:sz w:val="20"/>
        </w:rPr>
        <w:t xml:space="preserve">           j++;       </w:t>
      </w:r>
      <w:r>
        <w:rPr>
          <w:rFonts w:ascii="宋体" w:hAnsi="宋体"/>
          <w:b/>
          <w:color w:val="FF0000"/>
          <w:sz w:val="20"/>
        </w:rPr>
        <w:t xml:space="preserve"> //break;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     case  5: </w:t>
      </w:r>
    </w:p>
    <w:p>
      <w:r>
        <w:rPr>
          <w:rFonts w:ascii="宋体" w:hAnsi="宋体"/>
          <w:color w:val="000000"/>
          <w:sz w:val="20"/>
        </w:rPr>
        <w:t xml:space="preserve">           j++;        </w:t>
      </w:r>
      <w:r>
        <w:rPr>
          <w:rFonts w:ascii="宋体" w:hAnsi="宋体"/>
          <w:b/>
          <w:color w:val="FF0000"/>
          <w:sz w:val="20"/>
        </w:rPr>
        <w:t xml:space="preserve"> //break;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     default: </w:t>
      </w:r>
    </w:p>
    <w:p>
      <w:r>
        <w:rPr>
          <w:rFonts w:ascii="宋体" w:hAnsi="宋体"/>
          <w:color w:val="000000"/>
          <w:sz w:val="20"/>
        </w:rPr>
        <w:t xml:space="preserve">           j++;       </w:t>
      </w:r>
      <w:r>
        <w:rPr>
          <w:rFonts w:ascii="宋体" w:hAnsi="宋体"/>
          <w:b/>
          <w:color w:val="FF0000"/>
          <w:sz w:val="20"/>
        </w:rPr>
        <w:t xml:space="preserve"> //break;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 xml:space="preserve">System.out.println(j) </w:t>
      </w:r>
      <w:r>
        <w:rPr>
          <w:rFonts w:ascii="宋体" w:hAnsi="宋体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>2.</w:t>
      </w:r>
      <w:r>
        <w:rPr>
          <w:rFonts w:ascii="宋体" w:hAnsi="宋体"/>
          <w:b/>
          <w:color w:val="000000"/>
          <w:sz w:val="20"/>
        </w:rPr>
        <w:t xml:space="preserve"> switch</w:t>
      </w:r>
      <w:r>
        <w:rPr>
          <w:rFonts w:ascii="宋体" w:hAnsi="宋体"/>
          <w:color w:val="000000"/>
          <w:sz w:val="20"/>
        </w:rPr>
        <w:t xml:space="preserve"> (n) { </w:t>
      </w:r>
    </w:p>
    <w:p>
      <w:r>
        <w:rPr>
          <w:rFonts w:ascii="73dbfb33b307e87100f696750030014" w:hAnsi="73dbfb33b307e87100f696750030014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15" w:hAnsi="73dbfb33b307e87100f696750020015"/>
          <w:color w:val="000000"/>
          <w:sz w:val="15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b/>
          <w:color w:val="000000"/>
          <w:sz w:val="20"/>
        </w:rPr>
        <w:t>case</w:t>
      </w:r>
      <w:r>
        <w:rPr>
          <w:rFonts w:ascii="宋体" w:hAnsi="宋体"/>
          <w:color w:val="000000"/>
          <w:sz w:val="20"/>
        </w:rPr>
        <w:t xml:space="preserve"> 1: </w:t>
      </w:r>
      <w:r>
        <w:rPr>
          <w:rFonts w:ascii="宋体" w:hAnsi="宋体"/>
          <w:color w:val="000000"/>
          <w:sz w:val="20"/>
        </w:rPr>
        <w:t xml:space="preserve">system.out.println(""The name is 1");  </w:t>
      </w:r>
      <w:r>
        <w:rPr>
          <w:rFonts w:ascii="宋体" w:hAnsi="宋体"/>
          <w:b/>
          <w:color w:val="FF0000"/>
          <w:sz w:val="20"/>
        </w:rPr>
        <w:t xml:space="preserve"> //break;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b/>
          <w:color w:val="000000"/>
          <w:sz w:val="20"/>
        </w:rPr>
        <w:t>case</w:t>
      </w:r>
      <w:r>
        <w:rPr>
          <w:rFonts w:ascii="宋体" w:hAnsi="宋体"/>
          <w:color w:val="000000"/>
          <w:sz w:val="20"/>
        </w:rPr>
        <w:t xml:space="preserve"> 2: </w:t>
      </w:r>
      <w:r>
        <w:rPr>
          <w:rFonts w:ascii="宋体" w:hAnsi="宋体"/>
          <w:color w:val="000000"/>
          <w:sz w:val="20"/>
        </w:rPr>
        <w:t xml:space="preserve">system.out.println(""The name is 2");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b/>
          <w:color w:val="000000"/>
          <w:sz w:val="20"/>
        </w:rPr>
        <w:t>break</w:t>
      </w:r>
      <w:r>
        <w:rPr>
          <w:rFonts w:ascii="宋体" w:hAnsi="宋体"/>
          <w:color w:val="000000"/>
          <w:sz w:val="20"/>
        </w:rPr>
        <w:t xml:space="preserve">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四、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分析程序，写出运行结果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对下列代码，</w:t>
      </w:r>
      <w:r>
        <w:rPr>
          <w:rFonts w:ascii="宋体" w:hAnsi="宋体"/>
          <w:color w:val="000000"/>
          <w:sz w:val="20"/>
        </w:rPr>
        <w:t>当</w:t>
      </w:r>
      <w:r>
        <w:rPr>
          <w:rFonts w:ascii="宋体" w:hAnsi="宋体"/>
          <w:color w:val="000000"/>
          <w:sz w:val="20"/>
        </w:rPr>
        <w:t>x=2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>y=3</w:t>
      </w:r>
      <w:r>
        <w:rPr>
          <w:rFonts w:ascii="宋体" w:hAnsi="宋体"/>
          <w:color w:val="000000"/>
          <w:sz w:val="20"/>
        </w:rPr>
        <w:t>时，</w:t>
      </w:r>
      <w:r>
        <w:rPr>
          <w:rFonts w:ascii="宋体" w:hAnsi="宋体"/>
          <w:color w:val="000000"/>
          <w:sz w:val="20"/>
        </w:rPr>
        <w:t>若有输出，</w:t>
      </w:r>
      <w:r>
        <w:rPr>
          <w:rFonts w:ascii="宋体" w:hAnsi="宋体"/>
          <w:color w:val="000000"/>
          <w:sz w:val="20"/>
        </w:rPr>
        <w:t>指出输出的结果。</w:t>
      </w:r>
      <w:r>
        <w:rPr>
          <w:rFonts w:ascii="宋体" w:hAnsi="宋体"/>
          <w:color w:val="000000"/>
          <w:sz w:val="20"/>
        </w:rPr>
        <w:t>当</w:t>
      </w:r>
      <w:r>
        <w:rPr>
          <w:rFonts w:ascii="宋体" w:hAnsi="宋体"/>
          <w:color w:val="000000"/>
          <w:sz w:val="20"/>
        </w:rPr>
        <w:t>x=3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>y=2</w:t>
      </w:r>
      <w:r>
        <w:rPr>
          <w:rFonts w:ascii="宋体" w:hAnsi="宋体"/>
          <w:color w:val="000000"/>
          <w:sz w:val="20"/>
        </w:rPr>
        <w:t>时，</w:t>
      </w:r>
      <w:r>
        <w:rPr>
          <w:rFonts w:ascii="宋体" w:hAnsi="宋体"/>
          <w:color w:val="000000"/>
          <w:sz w:val="20"/>
        </w:rPr>
        <w:t>其输出是什么？</w:t>
      </w:r>
    </w:p>
    <w:p>
      <w:r>
        <w:rPr>
          <w:rFonts w:ascii="宋体" w:hAnsi="宋体"/>
          <w:color w:val="000000"/>
          <w:sz w:val="20"/>
        </w:rPr>
        <w:t>当</w:t>
      </w:r>
      <w:r>
        <w:rPr>
          <w:rFonts w:ascii="宋体" w:hAnsi="宋体"/>
          <w:color w:val="000000"/>
          <w:sz w:val="20"/>
        </w:rPr>
        <w:t>x=3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>y=3</w:t>
      </w:r>
      <w:r>
        <w:rPr>
          <w:rFonts w:ascii="宋体" w:hAnsi="宋体"/>
          <w:color w:val="000000"/>
          <w:sz w:val="20"/>
        </w:rPr>
        <w:t>时呢？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if(x&gt;2){ </w:t>
      </w:r>
    </w:p>
    <w:p>
      <w:r>
        <w:rPr>
          <w:rFonts w:ascii="宋体" w:hAnsi="宋体"/>
          <w:color w:val="000000"/>
          <w:sz w:val="20"/>
        </w:rPr>
        <w:t xml:space="preserve">     if(y&gt;2){ </w:t>
      </w:r>
    </w:p>
    <w:p>
      <w:r>
        <w:rPr>
          <w:rFonts w:ascii="宋体" w:hAnsi="宋体"/>
          <w:color w:val="000000"/>
          <w:sz w:val="20"/>
        </w:rPr>
        <w:t xml:space="preserve">         int z=x+y; </w:t>
      </w:r>
    </w:p>
    <w:p>
      <w:r>
        <w:rPr>
          <w:rFonts w:ascii="宋体" w:hAnsi="宋体"/>
          <w:color w:val="000000"/>
          <w:sz w:val="20"/>
        </w:rPr>
        <w:t xml:space="preserve">         System.out.println(</w:t>
      </w:r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 xml:space="preserve">z is 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 xml:space="preserve">+z); </w:t>
      </w:r>
      <w:r>
        <w:rPr>
          <w:rFonts w:ascii="宋体" w:hAnsi="宋体"/>
          <w:color w:val="000000"/>
          <w:sz w:val="20"/>
        </w:rPr>
        <w:t xml:space="preserve">      } </w:t>
      </w:r>
      <w:r>
        <w:rPr>
          <w:rFonts w:ascii="宋体" w:hAnsi="宋体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else </w:t>
      </w:r>
    </w:p>
    <w:p>
      <w:r>
        <w:rPr>
          <w:rFonts w:ascii="宋体" w:hAnsi="宋体"/>
          <w:color w:val="000000"/>
          <w:sz w:val="20"/>
        </w:rPr>
        <w:t xml:space="preserve">      System.out.println(</w:t>
      </w:r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 xml:space="preserve">x is 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 xml:space="preserve">+x);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FF0000"/>
          <w:sz w:val="20"/>
        </w:rPr>
        <w:t xml:space="preserve">x=2 y=3         z is 2 </w:t>
      </w:r>
      <w:r>
        <w:rPr>
          <w:rFonts w:ascii="宋体" w:hAnsi="宋体"/>
          <w:b/>
          <w:color w:val="FF0000"/>
          <w:sz w:val="20"/>
        </w:rPr>
        <w:t xml:space="preserve">x=3 y=2         </w:t>
      </w:r>
      <w:r>
        <w:rPr>
          <w:rFonts w:ascii="宋体" w:hAnsi="宋体"/>
          <w:b/>
          <w:color w:val="FF0000"/>
          <w:sz w:val="20"/>
        </w:rPr>
        <w:t>无输出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FF0000"/>
          <w:sz w:val="20"/>
        </w:rPr>
        <w:t>x=3 y=3         z is 6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执行下列</w:t>
      </w:r>
      <w:r>
        <w:rPr>
          <w:rFonts w:ascii="宋体" w:hAnsi="宋体"/>
          <w:color w:val="000000"/>
          <w:sz w:val="20"/>
        </w:rPr>
        <w:t>switch-case</w:t>
      </w:r>
      <w:r>
        <w:rPr>
          <w:rFonts w:ascii="宋体" w:hAnsi="宋体"/>
          <w:color w:val="000000"/>
          <w:sz w:val="20"/>
        </w:rPr>
        <w:t>语句后</w:t>
      </w:r>
      <w:r>
        <w:rPr>
          <w:rFonts w:ascii="宋体" w:hAnsi="宋体"/>
          <w:color w:val="000000"/>
          <w:sz w:val="20"/>
        </w:rPr>
        <w:t>y</w:t>
      </w:r>
      <w:r>
        <w:rPr>
          <w:rFonts w:ascii="宋体" w:hAnsi="宋体"/>
          <w:color w:val="000000"/>
          <w:sz w:val="20"/>
        </w:rPr>
        <w:t>是多少？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x = 3; </w:t>
      </w:r>
      <w:r>
        <w:rPr>
          <w:rFonts w:ascii="宋体" w:hAnsi="宋体"/>
          <w:color w:val="000000"/>
          <w:sz w:val="20"/>
        </w:rPr>
        <w:t xml:space="preserve">y = 3; </w:t>
      </w:r>
    </w:p>
    <w:p>
      <w:r>
        <w:rPr>
          <w:rFonts w:ascii="宋体" w:hAnsi="宋体"/>
          <w:color w:val="000000"/>
          <w:sz w:val="20"/>
        </w:rPr>
        <w:t>switch(x+3)</w:t>
      </w:r>
      <w:r>
        <w:rPr>
          <w:rFonts w:ascii="宋体" w:hAnsi="宋体"/>
          <w:color w:val="000000"/>
          <w:sz w:val="20"/>
        </w:rPr>
        <w:t>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case 6: </w:t>
      </w:r>
      <w:r>
        <w:rPr>
          <w:rFonts w:ascii="宋体" w:hAnsi="宋体"/>
          <w:color w:val="000000"/>
          <w:sz w:val="20"/>
        </w:rPr>
        <w:t xml:space="preserve">     y=1; </w:t>
      </w:r>
      <w:r>
        <w:rPr>
          <w:rFonts w:ascii="宋体" w:hAnsi="宋体"/>
          <w:color w:val="000000"/>
          <w:sz w:val="20"/>
        </w:rPr>
        <w:t xml:space="preserve">default: </w:t>
      </w:r>
      <w:r>
        <w:rPr>
          <w:rFonts w:ascii="宋体" w:hAnsi="宋体"/>
          <w:color w:val="000000"/>
          <w:sz w:val="20"/>
        </w:rPr>
        <w:t xml:space="preserve">    y+=1 </w:t>
      </w:r>
    </w:p>
    <w:p>
      <w:r>
        <w:rPr>
          <w:rFonts w:ascii="宋体" w:hAnsi="宋体"/>
          <w:color w:val="000000"/>
          <w:sz w:val="20"/>
        </w:rPr>
        <w:t xml:space="preserve">      } </w:t>
      </w:r>
      <w:r>
        <w:rPr>
          <w:rFonts w:ascii="宋体" w:hAnsi="宋体"/>
          <w:b/>
          <w:color w:val="FF0000"/>
          <w:sz w:val="20"/>
        </w:rPr>
        <w:t xml:space="preserve">     y=2 </w:t>
      </w:r>
    </w:p>
    <w:p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用</w:t>
      </w:r>
      <w:r>
        <w:rPr>
          <w:rFonts w:ascii="宋体" w:hAnsi="宋体"/>
          <w:color w:val="000000"/>
          <w:sz w:val="20"/>
        </w:rPr>
        <w:t>switch-case</w:t>
      </w:r>
      <w:r>
        <w:rPr>
          <w:rFonts w:ascii="宋体" w:hAnsi="宋体"/>
          <w:color w:val="000000"/>
          <w:sz w:val="20"/>
        </w:rPr>
        <w:t>语句重写下列</w:t>
      </w:r>
      <w:r>
        <w:rPr>
          <w:rFonts w:ascii="宋体" w:hAnsi="宋体"/>
          <w:color w:val="000000"/>
          <w:sz w:val="20"/>
        </w:rPr>
        <w:t>if</w:t>
      </w:r>
      <w:r>
        <w:rPr>
          <w:rFonts w:ascii="宋体" w:hAnsi="宋体"/>
          <w:color w:val="000000"/>
          <w:sz w:val="20"/>
        </w:rPr>
        <w:t>语句？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if(a ==1){ </w:t>
      </w:r>
      <w:r>
        <w:rPr>
          <w:rFonts w:ascii="宋体" w:hAnsi="宋体"/>
          <w:color w:val="000000"/>
          <w:sz w:val="20"/>
        </w:rPr>
        <w:t xml:space="preserve">   x+=5; 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 xml:space="preserve">else if(a==2){ </w:t>
      </w:r>
      <w:r>
        <w:rPr>
          <w:rFonts w:ascii="宋体" w:hAnsi="宋体"/>
          <w:color w:val="000000"/>
          <w:sz w:val="20"/>
        </w:rPr>
        <w:t xml:space="preserve">   x+=10; 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 xml:space="preserve">else if(a==3){ </w:t>
      </w:r>
      <w:r>
        <w:rPr>
          <w:rFonts w:ascii="宋体" w:hAnsi="宋体"/>
          <w:color w:val="000000"/>
          <w:sz w:val="20"/>
        </w:rPr>
        <w:t xml:space="preserve">   x+=16; </w:t>
      </w:r>
      <w:r>
        <w:rPr>
          <w:rFonts w:ascii="宋体" w:hAnsi="宋体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FF0000"/>
          <w:sz w:val="20"/>
        </w:rPr>
        <w:t xml:space="preserve">switch(a){ </w:t>
      </w:r>
    </w:p>
    <w:p>
      <w:r>
        <w:rPr>
          <w:rFonts w:ascii="宋体" w:hAnsi="宋体"/>
          <w:b/>
          <w:color w:val="FF0000"/>
          <w:sz w:val="20"/>
        </w:rPr>
        <w:t xml:space="preserve">    case 1: x+=5; </w:t>
      </w:r>
      <w:r>
        <w:rPr>
          <w:rFonts w:ascii="宋体" w:hAnsi="宋体"/>
          <w:b/>
          <w:color w:val="FF0000"/>
          <w:sz w:val="20"/>
        </w:rPr>
        <w:t xml:space="preserve">            break; </w:t>
      </w:r>
    </w:p>
    <w:p>
      <w:r>
        <w:rPr>
          <w:rFonts w:ascii="宋体" w:hAnsi="宋体"/>
          <w:b/>
          <w:color w:val="FF0000"/>
          <w:sz w:val="20"/>
        </w:rPr>
        <w:t xml:space="preserve">case 2: x+=10; </w:t>
      </w:r>
      <w:r>
        <w:rPr>
          <w:rFonts w:ascii="宋体" w:hAnsi="宋体"/>
          <w:b/>
          <w:color w:val="FF0000"/>
          <w:sz w:val="20"/>
        </w:rPr>
        <w:t xml:space="preserve">           break; </w:t>
      </w:r>
      <w:r>
        <w:rPr>
          <w:rFonts w:ascii="宋体" w:hAnsi="宋体"/>
          <w:b/>
          <w:color w:val="FF0000"/>
          <w:sz w:val="20"/>
        </w:rPr>
        <w:t xml:space="preserve">    case 3: x+=16; </w:t>
      </w:r>
      <w:r>
        <w:rPr>
          <w:rFonts w:ascii="宋体" w:hAnsi="宋体"/>
          <w:b/>
          <w:color w:val="FF0000"/>
          <w:sz w:val="20"/>
        </w:rPr>
        <w:t xml:space="preserve">           break; </w:t>
      </w:r>
      <w:r>
        <w:rPr>
          <w:rFonts w:ascii="宋体" w:hAnsi="宋体"/>
          <w:b/>
          <w:color w:val="FF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使用条件运算符重写下列</w:t>
      </w:r>
      <w:r>
        <w:rPr>
          <w:rFonts w:ascii="宋体" w:hAnsi="宋体"/>
          <w:color w:val="000000"/>
          <w:sz w:val="20"/>
        </w:rPr>
        <w:t>if</w:t>
      </w:r>
      <w:r>
        <w:rPr>
          <w:rFonts w:ascii="宋体" w:hAnsi="宋体"/>
          <w:color w:val="000000"/>
          <w:sz w:val="20"/>
        </w:rPr>
        <w:t>语句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if(count % 10 ==0) </w:t>
      </w:r>
    </w:p>
    <w:p>
      <w:r>
        <w:rPr>
          <w:rFonts w:ascii="宋体" w:hAnsi="宋体"/>
          <w:color w:val="000000"/>
          <w:sz w:val="20"/>
        </w:rPr>
        <w:t xml:space="preserve">   System.out.println(count+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\n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 xml:space="preserve">); </w:t>
      </w:r>
      <w:r>
        <w:rPr>
          <w:rFonts w:ascii="宋体" w:hAnsi="宋体"/>
          <w:color w:val="000000"/>
          <w:sz w:val="20"/>
        </w:rPr>
        <w:t xml:space="preserve">else </w:t>
      </w:r>
    </w:p>
    <w:p>
      <w:r>
        <w:rPr>
          <w:rFonts w:ascii="宋体" w:hAnsi="宋体"/>
          <w:color w:val="000000"/>
          <w:sz w:val="20"/>
        </w:rPr>
        <w:t xml:space="preserve">   System.out.println(count+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 xml:space="preserve">); </w:t>
      </w:r>
    </w:p>
    <w:p>
      <w:r>
        <w:rPr>
          <w:rFonts w:ascii="73dbfb33b307e87100f696750030015" w:hAnsi="73dbfb33b307e87100f696750030015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16" w:hAnsi="73dbfb33b307e87100f696750020016"/>
          <w:color w:val="000000"/>
          <w:sz w:val="15"/>
        </w:rPr>
        <w:t xml:space="preserve"> </w:t>
      </w:r>
    </w:p>
    <w:p>
      <w:r>
        <w:rPr>
          <w:rFonts w:ascii="宋体" w:hAnsi="宋体"/>
          <w:b/>
          <w:color w:val="FF0000"/>
          <w:sz w:val="20"/>
        </w:rPr>
        <w:t>System.out.print(count+(count%10==0?</w:t>
      </w:r>
      <w:r>
        <w:rPr>
          <w:rFonts w:ascii="宋体" w:hAnsi="宋体"/>
          <w:b/>
          <w:color w:val="FF0000"/>
          <w:sz w:val="20"/>
        </w:rPr>
        <w:t>”</w:t>
      </w:r>
      <w:r>
        <w:rPr>
          <w:rFonts w:ascii="宋体" w:hAnsi="宋体"/>
          <w:b/>
          <w:color w:val="FF0000"/>
          <w:sz w:val="20"/>
        </w:rPr>
        <w:t>\n</w:t>
      </w:r>
      <w:r>
        <w:rPr>
          <w:rFonts w:ascii="宋体" w:hAnsi="宋体"/>
          <w:b/>
          <w:color w:val="FF0000"/>
          <w:sz w:val="20"/>
        </w:rPr>
        <w:t>”</w:t>
      </w:r>
      <w:r>
        <w:rPr>
          <w:rFonts w:ascii="宋体" w:hAnsi="宋体"/>
          <w:b/>
          <w:color w:val="FF0000"/>
          <w:sz w:val="20"/>
        </w:rPr>
        <w:t>:</w:t>
      </w:r>
      <w:r>
        <w:rPr>
          <w:rFonts w:ascii="宋体" w:hAnsi="宋体"/>
          <w:b/>
          <w:color w:val="FF0000"/>
          <w:sz w:val="20"/>
        </w:rPr>
        <w:t>”</w:t>
      </w:r>
      <w:r>
        <w:rPr>
          <w:rFonts w:ascii="宋体" w:hAnsi="宋体"/>
          <w:b/>
          <w:color w:val="FF0000"/>
          <w:sz w:val="20"/>
        </w:rPr>
        <w:t xml:space="preserve"> </w:t>
      </w:r>
      <w:r>
        <w:rPr>
          <w:rFonts w:ascii="宋体" w:hAnsi="宋体"/>
          <w:b/>
          <w:color w:val="FF0000"/>
          <w:sz w:val="20"/>
        </w:rPr>
        <w:t>”</w:t>
      </w:r>
      <w:r>
        <w:rPr>
          <w:rFonts w:ascii="宋体" w:hAnsi="宋体"/>
          <w:b/>
          <w:color w:val="FF0000"/>
          <w:sz w:val="20"/>
        </w:rPr>
        <w:t xml:space="preserve">)); </w:t>
      </w:r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用</w:t>
      </w:r>
      <w:r>
        <w:rPr>
          <w:rFonts w:ascii="73dbfb33b307e87100f696750040016" w:hAnsi="73dbfb33b307e87100f696750040016"/>
          <w:color w:val="000000"/>
          <w:sz w:val="20"/>
        </w:rPr>
        <w:t>if-else</w:t>
      </w:r>
      <w:r>
        <w:rPr>
          <w:rFonts w:ascii="宋体" w:hAnsi="宋体"/>
          <w:color w:val="000000"/>
          <w:sz w:val="20"/>
        </w:rPr>
        <w:t>语句重写以下语句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z=(x&gt;y)?x-2:x; </w:t>
      </w:r>
      <w:r>
        <w:rPr>
          <w:rFonts w:ascii="宋体" w:hAnsi="宋体"/>
          <w:b/>
          <w:color w:val="FF0000"/>
          <w:sz w:val="20"/>
        </w:rPr>
        <w:t xml:space="preserve">if(x&gt;y){ </w:t>
      </w:r>
      <w:r>
        <w:rPr>
          <w:rFonts w:ascii="宋体" w:hAnsi="宋体"/>
          <w:b/>
          <w:color w:val="FF0000"/>
          <w:sz w:val="20"/>
        </w:rPr>
        <w:t xml:space="preserve">  z=x-2; </w:t>
      </w:r>
      <w:r>
        <w:rPr>
          <w:rFonts w:ascii="宋体" w:hAnsi="宋体"/>
          <w:b/>
          <w:color w:val="FF0000"/>
          <w:sz w:val="20"/>
        </w:rPr>
        <w:t xml:space="preserve">}else{ </w:t>
      </w:r>
      <w:r>
        <w:rPr>
          <w:rFonts w:ascii="宋体" w:hAnsi="宋体"/>
          <w:b/>
          <w:color w:val="FF0000"/>
          <w:sz w:val="20"/>
        </w:rPr>
        <w:t xml:space="preserve">  Z=x; </w:t>
      </w:r>
      <w:r>
        <w:rPr>
          <w:rFonts w:ascii="宋体" w:hAnsi="宋体"/>
          <w:b/>
          <w:color w:val="FF0000"/>
          <w:sz w:val="20"/>
        </w:rPr>
        <w:t>}</w:t>
      </w:r>
      <w:r>
        <w:rPr>
          <w:rFonts w:ascii="宋体" w:hAnsi="宋体"/>
          <w:color w:val="FF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五、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编程题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用户输入一个成绩（整数，小于</w:t>
      </w:r>
      <w:r>
        <w:rPr>
          <w:rFonts w:ascii="宋体" w:hAnsi="宋体"/>
          <w:color w:val="000000"/>
          <w:sz w:val="20"/>
        </w:rPr>
        <w:t>100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，根据分数给出该成绩是优秀（大于等于</w:t>
      </w:r>
      <w:r>
        <w:rPr>
          <w:rFonts w:ascii="宋体" w:hAnsi="宋体"/>
          <w:color w:val="000000"/>
          <w:sz w:val="20"/>
        </w:rPr>
        <w:t>90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、良好（大</w:t>
      </w:r>
    </w:p>
    <w:p>
      <w:r>
        <w:rPr>
          <w:rFonts w:ascii="宋体" w:hAnsi="宋体"/>
          <w:color w:val="000000"/>
          <w:sz w:val="20"/>
        </w:rPr>
        <w:t>于等于</w:t>
      </w:r>
      <w:r>
        <w:rPr>
          <w:rFonts w:ascii="宋体" w:hAnsi="宋体"/>
          <w:color w:val="000000"/>
          <w:sz w:val="20"/>
        </w:rPr>
        <w:t>75</w:t>
      </w:r>
      <w:r>
        <w:rPr>
          <w:rFonts w:ascii="宋体" w:hAnsi="宋体"/>
          <w:color w:val="000000"/>
          <w:sz w:val="20"/>
        </w:rPr>
        <w:t>小于</w:t>
      </w:r>
      <w:r>
        <w:rPr>
          <w:rFonts w:ascii="宋体" w:hAnsi="宋体"/>
          <w:color w:val="000000"/>
          <w:sz w:val="20"/>
        </w:rPr>
        <w:t>90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、合格（大于等于</w:t>
      </w:r>
      <w:r>
        <w:rPr>
          <w:rFonts w:ascii="宋体" w:hAnsi="宋体"/>
          <w:color w:val="000000"/>
          <w:sz w:val="20"/>
        </w:rPr>
        <w:t>60</w:t>
      </w:r>
      <w:r>
        <w:rPr>
          <w:rFonts w:ascii="宋体" w:hAnsi="宋体"/>
          <w:color w:val="000000"/>
          <w:sz w:val="20"/>
        </w:rPr>
        <w:t>小于</w:t>
      </w:r>
      <w:r>
        <w:rPr>
          <w:rFonts w:ascii="宋体" w:hAnsi="宋体"/>
          <w:color w:val="000000"/>
          <w:sz w:val="20"/>
        </w:rPr>
        <w:t>75</w:t>
      </w:r>
      <w:r>
        <w:rPr>
          <w:rFonts w:ascii="宋体" w:hAnsi="宋体"/>
          <w:color w:val="000000"/>
          <w:sz w:val="20"/>
        </w:rPr>
        <w:t>）还是不及格（小于</w:t>
      </w:r>
      <w:r>
        <w:rPr>
          <w:rFonts w:ascii="宋体" w:hAnsi="宋体"/>
          <w:color w:val="000000"/>
          <w:sz w:val="20"/>
        </w:rPr>
        <w:t>60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>（使用</w:t>
      </w:r>
      <w:r>
        <w:rPr>
          <w:rFonts w:ascii="宋体" w:hAnsi="宋体"/>
          <w:color w:val="000000"/>
          <w:sz w:val="20"/>
        </w:rPr>
        <w:t xml:space="preserve">if </w:t>
      </w:r>
      <w:r>
        <w:rPr>
          <w:rFonts w:ascii="宋体" w:hAnsi="宋体"/>
          <w:color w:val="000000"/>
          <w:sz w:val="20"/>
        </w:rPr>
        <w:t>和</w:t>
      </w:r>
      <w:r>
        <w:rPr>
          <w:rFonts w:ascii="宋体" w:hAnsi="宋体"/>
          <w:color w:val="000000"/>
          <w:sz w:val="20"/>
        </w:rPr>
        <w:t xml:space="preserve"> switch</w:t>
      </w:r>
      <w:r>
        <w:rPr>
          <w:rFonts w:ascii="宋体" w:hAnsi="宋体"/>
          <w:color w:val="000000"/>
          <w:sz w:val="20"/>
        </w:rPr>
        <w:t>两种方式编写程序）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读入一个整数并检查它是不是偶数，</w:t>
      </w:r>
      <w:r>
        <w:rPr>
          <w:rFonts w:ascii="宋体" w:hAnsi="宋体"/>
          <w:color w:val="000000"/>
          <w:sz w:val="20"/>
        </w:rPr>
        <w:t>例如，</w:t>
      </w:r>
      <w:r>
        <w:rPr>
          <w:rFonts w:ascii="宋体" w:hAnsi="宋体"/>
          <w:color w:val="000000"/>
          <w:sz w:val="20"/>
        </w:rPr>
        <w:t>如果输入</w:t>
      </w:r>
      <w:r>
        <w:rPr>
          <w:rFonts w:ascii="宋体" w:hAnsi="宋体"/>
          <w:color w:val="000000"/>
          <w:sz w:val="20"/>
        </w:rPr>
        <w:t>15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>输出应该是：</w:t>
      </w:r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>15</w:t>
      </w:r>
      <w:r>
        <w:rPr>
          <w:rFonts w:ascii="宋体" w:hAnsi="宋体"/>
          <w:color w:val="000000"/>
          <w:sz w:val="20"/>
        </w:rPr>
        <w:t>是偶数吗？</w:t>
      </w:r>
      <w:r>
        <w:rPr>
          <w:rFonts w:ascii="宋体" w:hAnsi="宋体"/>
          <w:color w:val="000000"/>
          <w:sz w:val="20"/>
        </w:rPr>
        <w:t>false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。</w:t>
      </w:r>
    </w:p>
    <w:p>
      <w:r>
        <w:rPr>
          <w:rFonts w:ascii="宋体" w:hAnsi="宋体"/>
          <w:color w:val="000000"/>
          <w:sz w:val="20"/>
        </w:rPr>
        <w:t>如果输入是</w:t>
      </w:r>
      <w:r>
        <w:rPr>
          <w:rFonts w:ascii="宋体" w:hAnsi="宋体"/>
          <w:color w:val="000000"/>
          <w:sz w:val="20"/>
        </w:rPr>
        <w:t>1000</w:t>
      </w:r>
      <w:r>
        <w:rPr>
          <w:rFonts w:ascii="宋体" w:hAnsi="宋体"/>
          <w:color w:val="000000"/>
          <w:sz w:val="20"/>
        </w:rPr>
        <w:t>，输出应该是：</w:t>
      </w:r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>1000</w:t>
      </w:r>
      <w:r>
        <w:rPr>
          <w:rFonts w:ascii="宋体" w:hAnsi="宋体"/>
          <w:color w:val="000000"/>
          <w:sz w:val="20"/>
        </w:rPr>
        <w:t>是偶数吗？</w:t>
      </w:r>
      <w:r>
        <w:rPr>
          <w:rFonts w:ascii="宋体" w:hAnsi="宋体"/>
          <w:color w:val="000000"/>
          <w:sz w:val="20"/>
        </w:rPr>
        <w:t>true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读入三角形的三条边，如果输入有效，计算它的周长；否则，显示输入无效。如果任意两边的</w:t>
      </w:r>
    </w:p>
    <w:p>
      <w:r>
        <w:rPr>
          <w:rFonts w:ascii="宋体" w:hAnsi="宋体"/>
          <w:color w:val="000000"/>
          <w:sz w:val="20"/>
        </w:rPr>
        <w:t>和大于第三边输入有效。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产生两个</w:t>
      </w:r>
      <w:r>
        <w:rPr>
          <w:rFonts w:ascii="宋体" w:hAnsi="宋体"/>
          <w:color w:val="000000"/>
          <w:sz w:val="20"/>
        </w:rPr>
        <w:t>10</w:t>
      </w:r>
      <w:r>
        <w:rPr>
          <w:rFonts w:ascii="宋体" w:hAnsi="宋体"/>
          <w:color w:val="000000"/>
          <w:sz w:val="20"/>
        </w:rPr>
        <w:t>以下的随机整数，</w:t>
      </w:r>
      <w:r>
        <w:rPr>
          <w:rFonts w:ascii="宋体" w:hAnsi="宋体"/>
          <w:color w:val="000000"/>
          <w:sz w:val="20"/>
        </w:rPr>
        <w:t>并提示用户输入这两个整数的和，</w:t>
      </w:r>
      <w:r>
        <w:rPr>
          <w:rFonts w:ascii="宋体" w:hAnsi="宋体"/>
          <w:color w:val="000000"/>
          <w:sz w:val="20"/>
        </w:rPr>
        <w:t>然后，</w:t>
      </w:r>
      <w:r>
        <w:rPr>
          <w:rFonts w:ascii="宋体" w:hAnsi="宋体"/>
          <w:color w:val="000000"/>
          <w:sz w:val="20"/>
        </w:rPr>
        <w:t>程序检查结果是否正确，</w:t>
      </w:r>
    </w:p>
    <w:p>
      <w:r>
        <w:rPr>
          <w:rFonts w:ascii="宋体" w:hAnsi="宋体"/>
          <w:color w:val="000000"/>
          <w:sz w:val="20"/>
        </w:rPr>
        <w:t>正确的话，显示</w:t>
      </w:r>
      <w:r>
        <w:rPr>
          <w:rFonts w:ascii="宋体" w:hAnsi="宋体"/>
          <w:color w:val="000000"/>
          <w:sz w:val="20"/>
        </w:rPr>
        <w:t>true</w:t>
      </w:r>
      <w:r>
        <w:rPr>
          <w:rFonts w:ascii="宋体" w:hAnsi="宋体"/>
          <w:color w:val="000000"/>
          <w:sz w:val="20"/>
        </w:rPr>
        <w:t>；否则，显示</w:t>
      </w:r>
      <w:r>
        <w:rPr>
          <w:rFonts w:ascii="宋体" w:hAnsi="宋体"/>
          <w:color w:val="000000"/>
          <w:sz w:val="20"/>
        </w:rPr>
        <w:t>false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“员工信息系统”</w:t>
      </w:r>
      <w:r>
        <w:rPr>
          <w:rFonts w:ascii="宋体" w:hAnsi="宋体"/>
          <w:color w:val="000000"/>
          <w:sz w:val="20"/>
        </w:rPr>
        <w:t>：要求输入一个企业员工的姓名、性别、工号、月基本工资、奖金、补贴后，</w:t>
      </w:r>
    </w:p>
    <w:p>
      <w:r>
        <w:rPr>
          <w:rFonts w:ascii="宋体" w:hAnsi="宋体"/>
          <w:color w:val="000000"/>
          <w:sz w:val="20"/>
        </w:rPr>
        <w:t>计算个人所得税。系统输出员工姓名、性别、工号和月应发薪水和实发薪水（月应发薪水</w:t>
      </w:r>
      <w:r>
        <w:rPr>
          <w:rFonts w:ascii="宋体" w:hAnsi="宋体"/>
          <w:color w:val="000000"/>
          <w:sz w:val="20"/>
        </w:rPr>
        <w:t>-</w:t>
      </w:r>
      <w:r>
        <w:rPr>
          <w:rFonts w:ascii="宋体" w:hAnsi="宋体"/>
          <w:color w:val="000000"/>
          <w:sz w:val="20"/>
        </w:rPr>
        <w:t>个人</w:t>
      </w:r>
      <w:r>
        <w:rPr>
          <w:rFonts w:ascii="宋体" w:hAnsi="宋体"/>
          <w:color w:val="000000"/>
          <w:sz w:val="20"/>
        </w:rPr>
        <w:t>所得税）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个人所得税计算方法：当收入</w:t>
      </w:r>
      <w:r>
        <w:rPr>
          <w:rFonts w:ascii="宋体" w:hAnsi="宋体"/>
          <w:color w:val="000000"/>
          <w:sz w:val="20"/>
        </w:rPr>
        <w:t>&lt;=3500</w:t>
      </w:r>
      <w:r>
        <w:rPr>
          <w:rFonts w:ascii="宋体" w:hAnsi="宋体"/>
          <w:color w:val="000000"/>
          <w:sz w:val="20"/>
        </w:rPr>
        <w:t>时，免交个人所得税；当</w:t>
      </w:r>
      <w:r>
        <w:rPr>
          <w:rFonts w:ascii="宋体" w:hAnsi="宋体"/>
          <w:color w:val="000000"/>
          <w:sz w:val="20"/>
        </w:rPr>
        <w:t>3500&lt;</w:t>
      </w:r>
      <w:r>
        <w:rPr>
          <w:rFonts w:ascii="宋体" w:hAnsi="宋体"/>
          <w:color w:val="000000"/>
          <w:sz w:val="20"/>
        </w:rPr>
        <w:t>收入</w:t>
      </w:r>
      <w:r>
        <w:rPr>
          <w:rFonts w:ascii="宋体" w:hAnsi="宋体"/>
          <w:color w:val="000000"/>
          <w:sz w:val="20"/>
        </w:rPr>
        <w:t>&lt;=5000</w:t>
      </w:r>
      <w:r>
        <w:rPr>
          <w:rFonts w:ascii="宋体" w:hAnsi="宋体"/>
          <w:color w:val="000000"/>
          <w:sz w:val="20"/>
        </w:rPr>
        <w:t>时，个人所得</w:t>
      </w:r>
      <w:r>
        <w:rPr>
          <w:rFonts w:ascii="宋体" w:hAnsi="宋体"/>
          <w:color w:val="000000"/>
          <w:sz w:val="20"/>
        </w:rPr>
        <w:t>税</w:t>
      </w:r>
      <w:r>
        <w:rPr>
          <w:rFonts w:ascii="宋体" w:hAnsi="宋体"/>
          <w:color w:val="000000"/>
          <w:sz w:val="20"/>
        </w:rPr>
        <w:t>=</w:t>
      </w:r>
      <w:r>
        <w:rPr>
          <w:rFonts w:ascii="宋体" w:hAnsi="宋体"/>
          <w:color w:val="000000"/>
          <w:sz w:val="20"/>
        </w:rPr>
        <w:t>（工资</w:t>
      </w:r>
      <w:r>
        <w:rPr>
          <w:rFonts w:ascii="宋体" w:hAnsi="宋体"/>
          <w:color w:val="000000"/>
          <w:sz w:val="20"/>
        </w:rPr>
        <w:t>-3500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*0.05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>当</w:t>
      </w:r>
      <w:r>
        <w:rPr>
          <w:rFonts w:ascii="宋体" w:hAnsi="宋体"/>
          <w:color w:val="000000"/>
          <w:sz w:val="20"/>
        </w:rPr>
        <w:t>5000&lt;</w:t>
      </w:r>
      <w:r>
        <w:rPr>
          <w:rFonts w:ascii="宋体" w:hAnsi="宋体"/>
          <w:color w:val="000000"/>
          <w:sz w:val="20"/>
        </w:rPr>
        <w:t>收入</w:t>
      </w:r>
      <w:r>
        <w:rPr>
          <w:rFonts w:ascii="宋体" w:hAnsi="宋体"/>
          <w:color w:val="000000"/>
          <w:sz w:val="20"/>
        </w:rPr>
        <w:t>&lt;=7500</w:t>
      </w:r>
      <w:r>
        <w:rPr>
          <w:rFonts w:ascii="宋体" w:hAnsi="宋体"/>
          <w:color w:val="000000"/>
          <w:sz w:val="20"/>
        </w:rPr>
        <w:t>时，</w:t>
      </w:r>
      <w:r>
        <w:rPr>
          <w:rFonts w:ascii="宋体" w:hAnsi="宋体"/>
          <w:color w:val="000000"/>
          <w:sz w:val="20"/>
        </w:rPr>
        <w:t>个人所得税</w:t>
      </w:r>
      <w:r>
        <w:rPr>
          <w:rFonts w:ascii="宋体" w:hAnsi="宋体"/>
          <w:color w:val="000000"/>
          <w:sz w:val="20"/>
        </w:rPr>
        <w:t>=1500*0.05+</w:t>
      </w:r>
      <w:r>
        <w:rPr>
          <w:rFonts w:ascii="宋体" w:hAnsi="宋体"/>
          <w:color w:val="000000"/>
          <w:sz w:val="20"/>
        </w:rPr>
        <w:t>（工资</w:t>
      </w:r>
      <w:r>
        <w:rPr>
          <w:rFonts w:ascii="宋体" w:hAnsi="宋体"/>
          <w:color w:val="000000"/>
          <w:sz w:val="20"/>
        </w:rPr>
        <w:t>-5000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*0.075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>当</w:t>
      </w:r>
      <w:r>
        <w:rPr>
          <w:rFonts w:ascii="宋体" w:hAnsi="宋体"/>
          <w:color w:val="000000"/>
          <w:sz w:val="20"/>
        </w:rPr>
        <w:t>7500&lt;</w:t>
      </w:r>
      <w:r>
        <w:rPr>
          <w:rFonts w:ascii="宋体" w:hAnsi="宋体"/>
          <w:color w:val="000000"/>
          <w:sz w:val="20"/>
        </w:rPr>
        <w:t>收入</w:t>
      </w:r>
      <w:r>
        <w:rPr>
          <w:rFonts w:ascii="宋体" w:hAnsi="宋体"/>
          <w:color w:val="000000"/>
          <w:sz w:val="20"/>
        </w:rPr>
        <w:t>&lt;=10000</w:t>
      </w:r>
      <w:r>
        <w:rPr>
          <w:rFonts w:ascii="宋体" w:hAnsi="宋体"/>
          <w:color w:val="000000"/>
          <w:sz w:val="20"/>
        </w:rPr>
        <w:t>时，</w:t>
      </w:r>
      <w:r>
        <w:rPr>
          <w:rFonts w:ascii="宋体" w:hAnsi="宋体"/>
          <w:color w:val="000000"/>
          <w:sz w:val="20"/>
        </w:rPr>
        <w:t>个人所得税</w:t>
      </w:r>
      <w:r>
        <w:rPr>
          <w:rFonts w:ascii="宋体" w:hAnsi="宋体"/>
          <w:color w:val="000000"/>
          <w:sz w:val="20"/>
        </w:rPr>
        <w:t>=1500*0.05+2500*0.075+</w:t>
      </w:r>
      <w:r>
        <w:rPr>
          <w:rFonts w:ascii="宋体" w:hAnsi="宋体"/>
          <w:color w:val="000000"/>
          <w:sz w:val="20"/>
        </w:rPr>
        <w:t>（工资</w:t>
      </w:r>
      <w:r>
        <w:rPr>
          <w:rFonts w:ascii="宋体" w:hAnsi="宋体"/>
          <w:color w:val="000000"/>
          <w:sz w:val="20"/>
        </w:rPr>
        <w:t>-7500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*0.12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>当</w:t>
      </w:r>
      <w:r>
        <w:rPr>
          <w:rFonts w:ascii="宋体" w:hAnsi="宋体"/>
          <w:color w:val="000000"/>
          <w:sz w:val="20"/>
        </w:rPr>
        <w:t>10000&lt;</w:t>
      </w:r>
      <w:r>
        <w:rPr>
          <w:rFonts w:ascii="宋体" w:hAnsi="宋体"/>
          <w:color w:val="000000"/>
          <w:sz w:val="20"/>
        </w:rPr>
        <w:t>收入</w:t>
      </w:r>
      <w:r>
        <w:rPr>
          <w:rFonts w:ascii="宋体" w:hAnsi="宋体"/>
          <w:color w:val="000000"/>
          <w:sz w:val="20"/>
        </w:rPr>
        <w:t>&lt;=13000</w:t>
      </w:r>
      <w:r>
        <w:rPr>
          <w:rFonts w:ascii="宋体" w:hAnsi="宋体"/>
          <w:color w:val="000000"/>
          <w:sz w:val="20"/>
        </w:rPr>
        <w:t>时，个人所得税</w:t>
      </w:r>
      <w:r>
        <w:rPr>
          <w:rFonts w:ascii="宋体" w:hAnsi="宋体"/>
          <w:color w:val="000000"/>
          <w:sz w:val="20"/>
        </w:rPr>
        <w:t>=1500*0.05+2500*0.075+2500*0.12+</w:t>
      </w:r>
      <w:r>
        <w:rPr>
          <w:rFonts w:ascii="宋体" w:hAnsi="宋体"/>
          <w:color w:val="000000"/>
          <w:sz w:val="20"/>
        </w:rPr>
        <w:t>（工资</w:t>
      </w:r>
      <w:r>
        <w:rPr>
          <w:rFonts w:ascii="宋体" w:hAnsi="宋体"/>
          <w:color w:val="000000"/>
          <w:sz w:val="20"/>
        </w:rPr>
        <w:t>-10000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*0.18</w:t>
      </w:r>
      <w:r>
        <w:rPr>
          <w:rFonts w:ascii="宋体" w:hAnsi="宋体"/>
          <w:color w:val="000000"/>
          <w:sz w:val="20"/>
        </w:rPr>
        <w:t>；当收</w:t>
      </w:r>
      <w:r>
        <w:rPr>
          <w:rFonts w:ascii="宋体" w:hAnsi="宋体"/>
          <w:color w:val="000000"/>
          <w:sz w:val="20"/>
        </w:rPr>
        <w:t>入</w:t>
      </w:r>
      <w:r>
        <w:rPr>
          <w:rFonts w:ascii="宋体" w:hAnsi="宋体"/>
          <w:color w:val="000000"/>
          <w:sz w:val="20"/>
        </w:rPr>
        <w:t>&gt;13000</w:t>
      </w:r>
      <w:r>
        <w:rPr>
          <w:rFonts w:ascii="宋体" w:hAnsi="宋体"/>
          <w:color w:val="000000"/>
          <w:sz w:val="20"/>
        </w:rPr>
        <w:t>时，个人所得税</w:t>
      </w:r>
      <w:r>
        <w:rPr>
          <w:rFonts w:ascii="宋体" w:hAnsi="宋体"/>
          <w:color w:val="000000"/>
          <w:sz w:val="20"/>
        </w:rPr>
        <w:t>=</w:t>
      </w:r>
      <w:r>
        <w:rPr>
          <w:rFonts w:ascii="宋体" w:hAnsi="宋体"/>
          <w:color w:val="000000"/>
          <w:sz w:val="20"/>
        </w:rPr>
        <w:t>工资</w:t>
      </w:r>
      <w:r>
        <w:rPr>
          <w:rFonts w:ascii="宋体" w:hAnsi="宋体"/>
          <w:color w:val="000000"/>
          <w:sz w:val="20"/>
        </w:rPr>
        <w:t>*0.2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34"/>
        </w:rPr>
        <w:t>第四章</w:t>
      </w:r>
      <w:r>
        <w:rPr>
          <w:rFonts w:ascii="Calibri Bold" w:hAnsi="Calibri Bold"/>
          <w:b/>
          <w:color w:val="000000"/>
          <w:sz w:val="34"/>
        </w:rPr>
        <w:t xml:space="preserve"> </w:t>
      </w:r>
      <w:r>
        <w:rPr>
          <w:rFonts w:ascii="Calibri Bold" w:hAnsi="Calibri Bold"/>
          <w:b/>
          <w:color w:val="000000"/>
          <w:sz w:val="34"/>
        </w:rPr>
        <w:t xml:space="preserve"> </w:t>
      </w:r>
      <w:r>
        <w:rPr>
          <w:rFonts w:ascii="宋体" w:hAnsi="宋体"/>
          <w:b/>
          <w:color w:val="000000"/>
          <w:sz w:val="34"/>
        </w:rPr>
        <w:t>循环语句</w:t>
      </w:r>
      <w:r>
        <w:rPr>
          <w:rFonts w:ascii="Calibri Bold" w:hAnsi="Calibri Bold"/>
          <w:b/>
          <w:color w:val="000000"/>
          <w:sz w:val="34"/>
        </w:rPr>
        <w:t xml:space="preserve"> </w:t>
      </w:r>
    </w:p>
    <w:p>
      <w:r>
        <w:rPr>
          <w:rFonts w:ascii="宋体" w:hAnsi="宋体"/>
          <w:b/>
          <w:color w:val="000000"/>
          <w:sz w:val="30"/>
        </w:rPr>
        <w:t>知识点汇总</w:t>
      </w:r>
      <w:r>
        <w:rPr>
          <w:rFonts w:ascii="Calibri Bold" w:hAnsi="Calibri Bold"/>
          <w:b/>
          <w:color w:val="000000"/>
          <w:sz w:val="30"/>
        </w:rPr>
        <w:t xml:space="preserve"> </w:t>
      </w:r>
      <w:r>
        <w:rPr>
          <w:rFonts w:ascii="Calibri Bold" w:hAnsi="Calibri Bold"/>
          <w:b/>
          <w:color w:val="000000"/>
          <w:sz w:val="30"/>
        </w:rPr>
        <w:t xml:space="preserve"> </w:t>
      </w:r>
      <w:r>
        <w:rPr>
          <w:rFonts w:ascii="Calibri Bold" w:hAnsi="Calibri Bold"/>
          <w:b/>
          <w:color w:val="000000"/>
          <w:sz w:val="30"/>
        </w:rPr>
        <w:t xml:space="preserve"> </w:t>
      </w:r>
      <w:r>
        <w:rPr>
          <w:rFonts w:ascii="Calibri Bold" w:hAnsi="Calibri Bold"/>
          <w:b/>
          <w:color w:val="000000"/>
          <w:sz w:val="30"/>
        </w:rPr>
        <w:t xml:space="preserve"> </w:t>
      </w:r>
      <w:r>
        <w:rPr>
          <w:rFonts w:ascii="Calibri Bold" w:hAnsi="Calibri Bold"/>
          <w:b/>
          <w:color w:val="000000"/>
          <w:sz w:val="30"/>
        </w:rPr>
        <w:t xml:space="preserve"> </w:t>
      </w:r>
      <w:r>
        <w:rPr>
          <w:rFonts w:ascii="Calibri Bold" w:hAnsi="Calibri Bold"/>
          <w:b/>
          <w:color w:val="000000"/>
          <w:sz w:val="30"/>
        </w:rPr>
        <w:t xml:space="preserve"> </w:t>
      </w:r>
      <w:r>
        <w:rPr>
          <w:rFonts w:ascii="Calibri Bold" w:hAnsi="Calibri Bold"/>
          <w:b/>
          <w:color w:val="000000"/>
          <w:sz w:val="30"/>
        </w:rPr>
        <w:t xml:space="preserve"> </w:t>
      </w:r>
      <w:r>
        <w:rPr>
          <w:rFonts w:ascii="Calibri Bold" w:hAnsi="Calibri Bold"/>
          <w:b/>
          <w:color w:val="000000"/>
          <w:sz w:val="30"/>
        </w:rPr>
        <w:t xml:space="preserve"> </w:t>
      </w:r>
      <w:r>
        <w:rPr>
          <w:rFonts w:ascii="Calibri Bold" w:hAnsi="Calibri Bold"/>
          <w:b/>
          <w:color w:val="000000"/>
          <w:sz w:val="30"/>
        </w:rPr>
        <w:t xml:space="preserve"> </w:t>
      </w:r>
      <w:r>
        <w:rPr>
          <w:rFonts w:ascii="Calibri Bold" w:hAnsi="Calibri Bold"/>
          <w:b/>
          <w:color w:val="000000"/>
          <w:sz w:val="30"/>
        </w:rPr>
        <w:t xml:space="preserve"> </w:t>
      </w:r>
      <w:r>
        <w:rPr>
          <w:rFonts w:ascii="Calibri Bold" w:hAnsi="Calibri Bold"/>
          <w:b/>
          <w:color w:val="000000"/>
          <w:sz w:val="30"/>
        </w:rPr>
        <w:t xml:space="preserve"> </w:t>
      </w:r>
      <w:r>
        <w:rPr>
          <w:rFonts w:ascii="Calibri Bold" w:hAnsi="Calibri Bold"/>
          <w:b/>
          <w:color w:val="000000"/>
          <w:sz w:val="30"/>
        </w:rPr>
        <w:t xml:space="preserve"> </w:t>
      </w:r>
      <w:r>
        <w:rPr>
          <w:rFonts w:ascii="Calibri Bold" w:hAnsi="Calibri Bold"/>
          <w:b/>
          <w:color w:val="000000"/>
          <w:sz w:val="30"/>
        </w:rPr>
        <w:t xml:space="preserve"> </w:t>
      </w:r>
      <w:r>
        <w:rPr>
          <w:rFonts w:ascii="Calibri Bold" w:hAnsi="Calibri Bold"/>
          <w:b/>
          <w:color w:val="000000"/>
          <w:sz w:val="30"/>
        </w:rPr>
        <w:t xml:space="preserve"> </w:t>
      </w:r>
      <w:r>
        <w:rPr>
          <w:rFonts w:ascii="Calibri Bold" w:hAnsi="Calibri Bold"/>
          <w:b/>
          <w:color w:val="000000"/>
          <w:sz w:val="30"/>
        </w:rPr>
        <w:t xml:space="preserve"> </w:t>
      </w:r>
      <w:r>
        <w:rPr>
          <w:rFonts w:ascii="Calibri Bold" w:hAnsi="Calibri Bold"/>
          <w:b/>
          <w:color w:val="000000"/>
          <w:sz w:val="30"/>
        </w:rPr>
        <w:t xml:space="preserve"> </w:t>
      </w:r>
      <w:r>
        <w:rPr>
          <w:rFonts w:ascii="Calibri Bold" w:hAnsi="Calibri Bold"/>
          <w:b/>
          <w:color w:val="000000"/>
          <w:sz w:val="30"/>
        </w:rPr>
        <w:t xml:space="preserve"> </w:t>
      </w:r>
      <w:r>
        <w:rPr>
          <w:rFonts w:ascii="Calibri Bold" w:hAnsi="Calibri Bold"/>
          <w:b/>
          <w:color w:val="000000"/>
          <w:sz w:val="30"/>
        </w:rPr>
        <w:t xml:space="preserve"> </w:t>
      </w:r>
      <w:r>
        <w:rPr>
          <w:rFonts w:ascii="Calibri Bold" w:hAnsi="Calibri Bold"/>
          <w:b/>
          <w:color w:val="000000"/>
          <w:sz w:val="30"/>
        </w:rPr>
        <w:t xml:space="preserve"> </w:t>
      </w:r>
      <w:r>
        <w:rPr>
          <w:rFonts w:ascii="Calibri Bold" w:hAnsi="Calibri Bold"/>
          <w:b/>
          <w:color w:val="000000"/>
          <w:sz w:val="30"/>
        </w:rPr>
        <w:t xml:space="preserve"> </w:t>
      </w:r>
      <w:r>
        <w:rPr>
          <w:rFonts w:ascii="Calibri Bold" w:hAnsi="Calibri Bold"/>
          <w:b/>
          <w:color w:val="000000"/>
          <w:sz w:val="30"/>
        </w:rPr>
        <w:t xml:space="preserve"> </w:t>
      </w:r>
      <w:r>
        <w:rPr>
          <w:rFonts w:ascii="Calibri Bold" w:hAnsi="Calibri Bold"/>
          <w:b/>
          <w:color w:val="000000"/>
          <w:sz w:val="30"/>
        </w:rPr>
        <w:t xml:space="preserve"> </w:t>
      </w:r>
      <w:r>
        <w:rPr>
          <w:rFonts w:ascii="Calibri Bold" w:hAnsi="Calibri Bold"/>
          <w:b/>
          <w:color w:val="000000"/>
          <w:sz w:val="30"/>
        </w:rPr>
        <w:t xml:space="preserve"> </w:t>
      </w:r>
      <w:r>
        <w:rPr>
          <w:rFonts w:ascii="Calibri Bold" w:hAnsi="Calibri Bold"/>
          <w:b/>
          <w:color w:val="000000"/>
          <w:sz w:val="30"/>
        </w:rPr>
        <w:t xml:space="preserve"> </w:t>
      </w:r>
      <w:r>
        <w:rPr>
          <w:rFonts w:ascii="宋体" w:hAnsi="宋体"/>
          <w:b/>
          <w:color w:val="000000"/>
          <w:sz w:val="30"/>
        </w:rPr>
        <w:t>课堂笔记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1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Arial Bold" w:hAnsi="Arial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While</w:t>
      </w:r>
      <w:r>
        <w:rPr>
          <w:rFonts w:ascii="宋体" w:hAnsi="宋体"/>
          <w:b/>
          <w:color w:val="000000"/>
          <w:sz w:val="20"/>
        </w:rPr>
        <w:t>循环语句</w:t>
      </w:r>
      <w:r>
        <w:rPr>
          <w:rFonts w:ascii="宋体" w:hAnsi="宋体"/>
          <w:b/>
          <w:color w:val="000000"/>
          <w:sz w:val="20"/>
        </w:rPr>
        <w:t xml:space="preserve">   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初始化</w:t>
      </w:r>
      <w:r>
        <w:rPr>
          <w:rFonts w:ascii="宋体" w:hAnsi="宋体"/>
          <w:b/>
          <w:color w:val="000000"/>
          <w:sz w:val="20"/>
        </w:rPr>
        <w:t xml:space="preserve">;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while(</w:t>
      </w:r>
      <w:r>
        <w:rPr>
          <w:rFonts w:ascii="宋体" w:hAnsi="宋体"/>
          <w:b/>
          <w:color w:val="000000"/>
          <w:sz w:val="20"/>
        </w:rPr>
        <w:t>循环条件</w:t>
      </w:r>
      <w:r>
        <w:rPr>
          <w:rFonts w:ascii="宋体" w:hAnsi="宋体"/>
          <w:b/>
          <w:color w:val="000000"/>
          <w:sz w:val="20"/>
        </w:rPr>
        <w:t xml:space="preserve">){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       </w:t>
      </w:r>
      <w:r>
        <w:rPr>
          <w:rFonts w:ascii="宋体" w:hAnsi="宋体"/>
          <w:b/>
          <w:color w:val="000000"/>
          <w:sz w:val="20"/>
        </w:rPr>
        <w:t>执行语句</w:t>
      </w:r>
      <w:r>
        <w:rPr>
          <w:rFonts w:ascii="宋体" w:hAnsi="宋体"/>
          <w:b/>
          <w:color w:val="000000"/>
          <w:sz w:val="20"/>
        </w:rPr>
        <w:t xml:space="preserve">;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        </w:t>
      </w:r>
      <w:r>
        <w:rPr>
          <w:rFonts w:ascii="宋体" w:hAnsi="宋体"/>
          <w:b/>
          <w:color w:val="000000"/>
          <w:sz w:val="20"/>
        </w:rPr>
        <w:t>…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…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        </w:t>
      </w:r>
      <w:r>
        <w:rPr>
          <w:rFonts w:ascii="宋体" w:hAnsi="宋体"/>
          <w:b/>
          <w:color w:val="000000"/>
          <w:sz w:val="20"/>
        </w:rPr>
        <w:t>循环变量改变；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}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2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Arial Bold" w:hAnsi="Arial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do-while</w:t>
      </w:r>
      <w:r>
        <w:rPr>
          <w:rFonts w:ascii="宋体" w:hAnsi="宋体"/>
          <w:b/>
          <w:color w:val="000000"/>
          <w:sz w:val="20"/>
        </w:rPr>
        <w:t>循环语句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        </w:t>
      </w:r>
      <w:r>
        <w:rPr>
          <w:rFonts w:ascii="宋体" w:hAnsi="宋体"/>
          <w:b/>
          <w:color w:val="000000"/>
          <w:sz w:val="20"/>
        </w:rPr>
        <w:t>…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…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b/>
          <w:color w:val="000000"/>
          <w:sz w:val="20"/>
        </w:rPr>
        <w:t>do{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} while(</w:t>
      </w:r>
      <w:r>
        <w:rPr>
          <w:rFonts w:ascii="宋体" w:hAnsi="宋体"/>
          <w:b/>
          <w:color w:val="000000"/>
          <w:sz w:val="20"/>
        </w:rPr>
        <w:t>循环条件</w:t>
      </w:r>
      <w:r>
        <w:rPr>
          <w:rFonts w:ascii="宋体" w:hAnsi="宋体"/>
          <w:b/>
          <w:color w:val="000000"/>
          <w:sz w:val="20"/>
        </w:rPr>
        <w:t>)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       </w:t>
      </w:r>
      <w:r>
        <w:rPr>
          <w:rFonts w:ascii="宋体" w:hAnsi="宋体"/>
          <w:b/>
          <w:color w:val="000000"/>
          <w:sz w:val="20"/>
        </w:rPr>
        <w:t>执行语句</w:t>
      </w:r>
      <w:r>
        <w:rPr>
          <w:rFonts w:ascii="宋体" w:hAnsi="宋体"/>
          <w:b/>
          <w:color w:val="000000"/>
          <w:sz w:val="20"/>
        </w:rPr>
        <w:t>;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do</w:t>
      </w:r>
      <w:r>
        <w:rPr>
          <w:rFonts w:ascii="宋体" w:hAnsi="宋体"/>
          <w:b/>
          <w:color w:val="000000"/>
          <w:sz w:val="20"/>
        </w:rPr>
        <w:t>…</w:t>
      </w:r>
      <w:r>
        <w:rPr>
          <w:rFonts w:ascii="宋体" w:hAnsi="宋体"/>
          <w:b/>
          <w:color w:val="000000"/>
          <w:sz w:val="20"/>
        </w:rPr>
        <w:t>while</w:t>
      </w:r>
      <w:r>
        <w:rPr>
          <w:rFonts w:ascii="宋体" w:hAnsi="宋体"/>
          <w:b/>
          <w:color w:val="000000"/>
          <w:sz w:val="20"/>
        </w:rPr>
        <w:t>至少执行循环</w:t>
      </w:r>
    </w:p>
    <w:p>
      <w:r>
        <w:rPr>
          <w:rFonts w:ascii="73dbfb33b307e87100f696750030016" w:hAnsi="73dbfb33b307e87100f696750030016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17" w:hAnsi="73dbfb33b307e87100f696750020017"/>
          <w:color w:val="000000"/>
          <w:sz w:val="15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体一次，</w:t>
      </w:r>
      <w:r>
        <w:rPr>
          <w:rFonts w:ascii="宋体" w:hAnsi="宋体"/>
          <w:b/>
          <w:color w:val="000000"/>
          <w:sz w:val="20"/>
        </w:rPr>
        <w:t>while</w:t>
      </w:r>
      <w:r>
        <w:rPr>
          <w:rFonts w:ascii="宋体" w:hAnsi="宋体"/>
          <w:b/>
          <w:color w:val="000000"/>
          <w:sz w:val="20"/>
        </w:rPr>
        <w:t>有可能一次也不执行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3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Arial Bold" w:hAnsi="Arial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For</w:t>
      </w:r>
      <w:r>
        <w:rPr>
          <w:rFonts w:ascii="宋体" w:hAnsi="宋体"/>
          <w:b/>
          <w:color w:val="000000"/>
          <w:sz w:val="20"/>
        </w:rPr>
        <w:t>循环语句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for</w:t>
      </w:r>
      <w:r>
        <w:rPr>
          <w:rFonts w:ascii="宋体" w:hAnsi="宋体"/>
          <w:b/>
          <w:color w:val="000000"/>
          <w:sz w:val="20"/>
        </w:rPr>
        <w:t>（初始化表达式</w:t>
      </w:r>
      <w:r>
        <w:rPr>
          <w:rFonts w:ascii="宋体" w:hAnsi="宋体"/>
          <w:b/>
          <w:color w:val="000000"/>
          <w:sz w:val="20"/>
        </w:rPr>
        <w:t>;</w:t>
      </w:r>
      <w:r>
        <w:rPr>
          <w:rFonts w:ascii="宋体" w:hAnsi="宋体"/>
          <w:b/>
          <w:color w:val="000000"/>
          <w:sz w:val="20"/>
        </w:rPr>
        <w:t>循环条件</w:t>
      </w:r>
      <w:r>
        <w:rPr>
          <w:rFonts w:ascii="宋体" w:hAnsi="宋体"/>
          <w:b/>
          <w:color w:val="000000"/>
          <w:sz w:val="20"/>
        </w:rPr>
        <w:t>;</w:t>
      </w:r>
      <w:r>
        <w:rPr>
          <w:rFonts w:ascii="宋体" w:hAnsi="宋体"/>
          <w:b/>
          <w:color w:val="000000"/>
          <w:sz w:val="20"/>
        </w:rPr>
        <w:t>操作表达式）</w:t>
      </w:r>
      <w:r>
        <w:rPr>
          <w:rFonts w:ascii="宋体" w:hAnsi="宋体"/>
          <w:b/>
          <w:color w:val="000000"/>
          <w:sz w:val="20"/>
        </w:rPr>
        <w:t xml:space="preserve">  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{ </w:t>
      </w:r>
    </w:p>
    <w:p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  </w:t>
      </w:r>
      <w:r>
        <w:rPr>
          <w:rFonts w:ascii="宋体" w:hAnsi="宋体"/>
          <w:b/>
          <w:color w:val="000000"/>
          <w:sz w:val="20"/>
        </w:rPr>
        <w:t>循环体</w:t>
      </w:r>
      <w:r>
        <w:rPr>
          <w:rFonts w:ascii="宋体" w:hAnsi="宋体"/>
          <w:b/>
          <w:color w:val="000000"/>
          <w:sz w:val="20"/>
        </w:rPr>
        <w:t xml:space="preserve">;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}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4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Arial Bold" w:hAnsi="Arial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循环嵌套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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循环嵌套是指在一个循环语句的循环体中再定义一个循环语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color w:val="000000"/>
          <w:sz w:val="20"/>
        </w:rPr>
        <w:t>句的语法结构。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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While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do</w:t>
      </w:r>
      <w:r>
        <w:rPr>
          <w:rFonts w:ascii="宋体" w:hAnsi="宋体"/>
          <w:color w:val="000000"/>
          <w:sz w:val="20"/>
        </w:rPr>
        <w:t>…</w:t>
      </w:r>
      <w:r>
        <w:rPr>
          <w:rFonts w:ascii="73dbfb33b307e87100f696750040017" w:hAnsi="73dbfb33b307e87100f696750040017"/>
          <w:color w:val="000000"/>
          <w:sz w:val="20"/>
        </w:rPr>
        <w:t>while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for</w:t>
      </w:r>
      <w:r>
        <w:rPr>
          <w:rFonts w:ascii="宋体" w:hAnsi="宋体"/>
          <w:color w:val="000000"/>
          <w:sz w:val="20"/>
        </w:rPr>
        <w:t>循环语句都可以进行嵌套，也可以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73dbfb33b307e87100f696750010017" w:hAnsi="73dbfb33b307e87100f696750010017"/>
          <w:color w:val="000000"/>
          <w:sz w:val="20"/>
        </w:rPr>
        <w:t>相互嵌套。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for</w:t>
      </w:r>
      <w:r>
        <w:rPr>
          <w:rFonts w:ascii="宋体" w:hAnsi="宋体"/>
          <w:b/>
          <w:color w:val="000000"/>
          <w:sz w:val="20"/>
        </w:rPr>
        <w:t>（初始化表达式</w:t>
      </w:r>
      <w:r>
        <w:rPr>
          <w:rFonts w:ascii="宋体" w:hAnsi="宋体"/>
          <w:b/>
          <w:color w:val="000000"/>
          <w:sz w:val="20"/>
        </w:rPr>
        <w:t>;</w:t>
      </w:r>
      <w:r>
        <w:rPr>
          <w:rFonts w:ascii="宋体" w:hAnsi="宋体"/>
          <w:b/>
          <w:color w:val="000000"/>
          <w:sz w:val="20"/>
        </w:rPr>
        <w:t>循环条件</w:t>
      </w:r>
      <w:r>
        <w:rPr>
          <w:rFonts w:ascii="宋体" w:hAnsi="宋体"/>
          <w:b/>
          <w:color w:val="000000"/>
          <w:sz w:val="20"/>
        </w:rPr>
        <w:t>;</w:t>
      </w:r>
      <w:r>
        <w:rPr>
          <w:rFonts w:ascii="宋体" w:hAnsi="宋体"/>
          <w:b/>
          <w:color w:val="000000"/>
          <w:sz w:val="20"/>
        </w:rPr>
        <w:t>操作表达式）</w:t>
      </w:r>
      <w:r>
        <w:rPr>
          <w:rFonts w:ascii="宋体" w:hAnsi="宋体"/>
          <w:b/>
          <w:color w:val="000000"/>
          <w:sz w:val="20"/>
        </w:rPr>
        <w:t xml:space="preserve">  {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        </w:t>
      </w:r>
      <w:r>
        <w:rPr>
          <w:rFonts w:ascii="宋体" w:hAnsi="宋体"/>
          <w:b/>
          <w:color w:val="000000"/>
          <w:sz w:val="20"/>
        </w:rPr>
        <w:t>…</w:t>
      </w:r>
      <w:r>
        <w:rPr>
          <w:rFonts w:ascii="宋体" w:hAnsi="宋体"/>
          <w:b/>
          <w:color w:val="000000"/>
          <w:sz w:val="20"/>
        </w:rPr>
        <w:t xml:space="preserve">. </w:t>
      </w:r>
      <w:r>
        <w:rPr>
          <w:rFonts w:ascii="宋体" w:hAnsi="宋体"/>
          <w:b/>
          <w:color w:val="000000"/>
          <w:sz w:val="20"/>
        </w:rPr>
        <w:t>…</w:t>
      </w:r>
      <w:r>
        <w:rPr>
          <w:rFonts w:ascii="宋体" w:hAnsi="宋体"/>
          <w:b/>
          <w:color w:val="000000"/>
          <w:sz w:val="20"/>
        </w:rPr>
        <w:t>.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       for</w:t>
      </w:r>
      <w:r>
        <w:rPr>
          <w:rFonts w:ascii="宋体" w:hAnsi="宋体"/>
          <w:b/>
          <w:color w:val="000000"/>
          <w:sz w:val="20"/>
        </w:rPr>
        <w:t>（初始化表达式</w:t>
      </w:r>
      <w:r>
        <w:rPr>
          <w:rFonts w:ascii="宋体" w:hAnsi="宋体"/>
          <w:b/>
          <w:color w:val="000000"/>
          <w:sz w:val="20"/>
        </w:rPr>
        <w:t>;</w:t>
      </w:r>
      <w:r>
        <w:rPr>
          <w:rFonts w:ascii="宋体" w:hAnsi="宋体"/>
          <w:b/>
          <w:color w:val="000000"/>
          <w:sz w:val="20"/>
        </w:rPr>
        <w:t>循环条件</w:t>
      </w:r>
      <w:r>
        <w:rPr>
          <w:rFonts w:ascii="宋体" w:hAnsi="宋体"/>
          <w:b/>
          <w:color w:val="000000"/>
          <w:sz w:val="20"/>
        </w:rPr>
        <w:t>;</w:t>
      </w:r>
      <w:r>
        <w:rPr>
          <w:rFonts w:ascii="73dbfb33b307e87100f696750010017" w:hAnsi="73dbfb33b307e87100f696750010017"/>
          <w:b/>
          <w:color w:val="000000"/>
          <w:sz w:val="20"/>
        </w:rPr>
        <w:t>操作表达式）</w:t>
      </w:r>
      <w:r>
        <w:rPr>
          <w:rFonts w:ascii="宋体" w:hAnsi="宋体"/>
          <w:b/>
          <w:color w:val="000000"/>
          <w:sz w:val="20"/>
        </w:rPr>
        <w:t>{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             </w:t>
      </w:r>
      <w:r>
        <w:rPr>
          <w:rFonts w:ascii="宋体" w:hAnsi="宋体"/>
          <w:b/>
          <w:color w:val="000000"/>
          <w:sz w:val="20"/>
        </w:rPr>
        <w:t>执行语句</w:t>
      </w:r>
      <w:r>
        <w:rPr>
          <w:rFonts w:ascii="宋体" w:hAnsi="宋体"/>
          <w:b/>
          <w:color w:val="000000"/>
          <w:sz w:val="20"/>
        </w:rPr>
        <w:t>;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              </w:t>
      </w:r>
      <w:r>
        <w:rPr>
          <w:rFonts w:ascii="宋体" w:hAnsi="宋体"/>
          <w:b/>
          <w:color w:val="000000"/>
          <w:sz w:val="20"/>
        </w:rPr>
        <w:t>…</w:t>
      </w:r>
      <w:r>
        <w:rPr>
          <w:rFonts w:ascii="宋体" w:hAnsi="宋体"/>
          <w:b/>
          <w:color w:val="000000"/>
          <w:sz w:val="20"/>
        </w:rPr>
        <w:t xml:space="preserve">. </w:t>
      </w:r>
      <w:r>
        <w:rPr>
          <w:rFonts w:ascii="宋体" w:hAnsi="宋体"/>
          <w:b/>
          <w:color w:val="000000"/>
          <w:sz w:val="20"/>
        </w:rPr>
        <w:t>…</w:t>
      </w:r>
      <w:r>
        <w:rPr>
          <w:rFonts w:ascii="宋体" w:hAnsi="宋体"/>
          <w:b/>
          <w:color w:val="000000"/>
          <w:sz w:val="20"/>
        </w:rPr>
        <w:t>.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     }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}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5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Arial Bold" w:hAnsi="Arial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跳转语句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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程序设计时，有时需要中断正在执行的程序段，转而执行另外的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程序段，这时就需要使用跳转语句。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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Java</w:t>
      </w:r>
      <w:r>
        <w:rPr>
          <w:rFonts w:ascii="宋体" w:hAnsi="宋体"/>
          <w:b/>
          <w:color w:val="000000"/>
          <w:sz w:val="20"/>
        </w:rPr>
        <w:t>语言支持</w:t>
      </w:r>
      <w:r>
        <w:rPr>
          <w:rFonts w:ascii="宋体" w:hAnsi="宋体"/>
          <w:b/>
          <w:color w:val="000000"/>
          <w:sz w:val="20"/>
        </w:rPr>
        <w:t>break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宋体" w:hAnsi="宋体"/>
          <w:b/>
          <w:color w:val="000000"/>
          <w:sz w:val="20"/>
        </w:rPr>
        <w:t>continue</w:t>
      </w:r>
      <w:r>
        <w:rPr>
          <w:rFonts w:ascii="宋体" w:hAnsi="宋体"/>
          <w:b/>
          <w:color w:val="000000"/>
          <w:sz w:val="20"/>
        </w:rPr>
        <w:t>两种跳转语句。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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break</w:t>
      </w:r>
      <w:r>
        <w:rPr>
          <w:rFonts w:ascii="宋体" w:hAnsi="宋体"/>
          <w:b/>
          <w:color w:val="000000"/>
          <w:sz w:val="20"/>
        </w:rPr>
        <w:t>：</w:t>
      </w:r>
      <w:r>
        <w:rPr>
          <w:rFonts w:ascii="宋体" w:hAnsi="宋体"/>
          <w:b/>
          <w:color w:val="000000"/>
          <w:sz w:val="20"/>
        </w:rPr>
        <w:t>在</w:t>
      </w:r>
      <w:r>
        <w:rPr>
          <w:rFonts w:ascii="宋体" w:hAnsi="宋体"/>
          <w:b/>
          <w:color w:val="000000"/>
          <w:sz w:val="20"/>
        </w:rPr>
        <w:t>switch-case</w:t>
      </w:r>
      <w:r>
        <w:rPr>
          <w:rFonts w:ascii="宋体" w:hAnsi="宋体"/>
          <w:b/>
          <w:color w:val="000000"/>
          <w:sz w:val="20"/>
        </w:rPr>
        <w:t>语句中控制程序跳出</w:t>
      </w:r>
      <w:r>
        <w:rPr>
          <w:rFonts w:ascii="宋体" w:hAnsi="宋体"/>
          <w:b/>
          <w:color w:val="000000"/>
          <w:sz w:val="20"/>
        </w:rPr>
        <w:t>switch-case</w:t>
      </w:r>
      <w:r>
        <w:rPr>
          <w:rFonts w:ascii="宋体" w:hAnsi="宋体"/>
          <w:b/>
          <w:color w:val="000000"/>
          <w:sz w:val="20"/>
        </w:rPr>
        <w:t>语句，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在循环语句中</w:t>
      </w:r>
      <w:r>
        <w:rPr>
          <w:rFonts w:ascii="宋体" w:hAnsi="宋体"/>
          <w:b/>
          <w:color w:val="000000"/>
          <w:sz w:val="20"/>
        </w:rPr>
        <w:t>break</w:t>
      </w:r>
      <w:r>
        <w:rPr>
          <w:rFonts w:ascii="宋体" w:hAnsi="宋体"/>
          <w:b/>
          <w:color w:val="000000"/>
          <w:sz w:val="20"/>
        </w:rPr>
        <w:t>的作用是立即终止包含它的最内层的循环。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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continue</w:t>
      </w:r>
      <w:r>
        <w:rPr>
          <w:rFonts w:ascii="宋体" w:hAnsi="宋体"/>
          <w:b/>
          <w:color w:val="000000"/>
          <w:sz w:val="20"/>
        </w:rPr>
        <w:t>：只用于循环结构中，只终止本次循环，进入下一次循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环。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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break</w:t>
      </w:r>
      <w:r>
        <w:rPr>
          <w:rFonts w:ascii="宋体" w:hAnsi="宋体"/>
          <w:b/>
          <w:color w:val="000000"/>
          <w:sz w:val="20"/>
        </w:rPr>
        <w:t>语句出现在嵌套循环中的内循环时，只能跳出内层循环，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如果想使用</w:t>
      </w:r>
      <w:r>
        <w:rPr>
          <w:rFonts w:ascii="宋体" w:hAnsi="宋体"/>
          <w:b/>
          <w:color w:val="000000"/>
          <w:sz w:val="20"/>
        </w:rPr>
        <w:t>break</w:t>
      </w:r>
      <w:r>
        <w:rPr>
          <w:rFonts w:ascii="宋体" w:hAnsi="宋体"/>
          <w:b/>
          <w:color w:val="000000"/>
          <w:sz w:val="20"/>
        </w:rPr>
        <w:t>语句跳出外循环则需要对外层循环添加标记。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>执行语句</w:t>
      </w:r>
      <w:r>
        <w:rPr>
          <w:rFonts w:ascii="微软雅黑 Bold" w:hAnsi="微软雅黑 Bold"/>
          <w:b/>
          <w:color w:val="000000"/>
          <w:sz w:val="17"/>
        </w:rPr>
        <w:t>;</w:t>
      </w:r>
      <w:r>
        <w:rPr>
          <w:rFonts w:ascii="宋体" w:hAnsi="宋体"/>
          <w:color w:val="000000"/>
          <w:sz w:val="17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微软雅黑 Bold" w:hAnsi="微软雅黑 Bold"/>
          <w:b/>
          <w:color w:val="FF0000"/>
          <w:sz w:val="17"/>
        </w:rPr>
        <w:t>标记名</w:t>
      </w:r>
      <w:r>
        <w:rPr>
          <w:rFonts w:ascii="微软雅黑 Bold" w:hAnsi="微软雅黑 Bold"/>
          <w:b/>
          <w:color w:val="FF0000"/>
          <w:sz w:val="17"/>
        </w:rPr>
        <w:t>:</w:t>
      </w:r>
      <w:r>
        <w:rPr>
          <w:rFonts w:ascii="微软雅黑 Bold" w:hAnsi="微软雅黑 Bold"/>
          <w:b/>
          <w:color w:val="000000"/>
          <w:sz w:val="17"/>
        </w:rPr>
        <w:t xml:space="preserve"> for</w:t>
      </w:r>
      <w:r>
        <w:rPr>
          <w:rFonts w:ascii="微软雅黑 Bold" w:hAnsi="微软雅黑 Bold"/>
          <w:b/>
          <w:color w:val="000000"/>
          <w:sz w:val="17"/>
        </w:rPr>
        <w:t>（初始化表达式</w:t>
      </w:r>
      <w:r>
        <w:rPr>
          <w:rFonts w:ascii="微软雅黑 Bold" w:hAnsi="微软雅黑 Bold"/>
          <w:b/>
          <w:color w:val="000000"/>
          <w:sz w:val="17"/>
        </w:rPr>
        <w:t>;</w:t>
      </w:r>
      <w:r>
        <w:rPr>
          <w:rFonts w:ascii="微软雅黑 Bold" w:hAnsi="微软雅黑 Bold"/>
          <w:b/>
          <w:color w:val="000000"/>
          <w:sz w:val="17"/>
        </w:rPr>
        <w:t>循环条件</w:t>
      </w:r>
      <w:r>
        <w:rPr>
          <w:rFonts w:ascii="微软雅黑 Bold" w:hAnsi="微软雅黑 Bold"/>
          <w:b/>
          <w:color w:val="000000"/>
          <w:sz w:val="17"/>
        </w:rPr>
        <w:t>;</w:t>
      </w:r>
      <w:r>
        <w:rPr>
          <w:rFonts w:ascii="微软雅黑 Bold" w:hAnsi="微软雅黑 Bold"/>
          <w:b/>
          <w:color w:val="000000"/>
          <w:sz w:val="17"/>
        </w:rPr>
        <w:t>操作表达式）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微软雅黑 Bold" w:hAnsi="微软雅黑 Bold"/>
          <w:b/>
          <w:color w:val="000000"/>
          <w:sz w:val="17"/>
        </w:rPr>
        <w:t>{</w:t>
      </w:r>
      <w:r>
        <w:rPr>
          <w:rFonts w:ascii="宋体" w:hAnsi="宋体"/>
          <w:color w:val="000000"/>
          <w:sz w:val="17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>…</w:t>
      </w:r>
      <w:r>
        <w:rPr>
          <w:rFonts w:ascii="微软雅黑 Bold" w:hAnsi="微软雅黑 Bold"/>
          <w:b/>
          <w:color w:val="000000"/>
          <w:sz w:val="17"/>
        </w:rPr>
        <w:t xml:space="preserve">. </w:t>
      </w:r>
      <w:r>
        <w:rPr>
          <w:rFonts w:ascii="微软雅黑 Bold" w:hAnsi="微软雅黑 Bold"/>
          <w:b/>
          <w:color w:val="000000"/>
          <w:sz w:val="17"/>
        </w:rPr>
        <w:t>…</w:t>
      </w:r>
      <w:r>
        <w:rPr>
          <w:rFonts w:ascii="微软雅黑 Bold" w:hAnsi="微软雅黑 Bold"/>
          <w:b/>
          <w:color w:val="000000"/>
          <w:sz w:val="17"/>
        </w:rPr>
        <w:t>.</w:t>
      </w:r>
      <w:r>
        <w:rPr>
          <w:rFonts w:ascii="宋体" w:hAnsi="宋体"/>
          <w:color w:val="000000"/>
          <w:sz w:val="17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>for</w:t>
      </w:r>
      <w:r>
        <w:rPr>
          <w:rFonts w:ascii="微软雅黑 Bold" w:hAnsi="微软雅黑 Bold"/>
          <w:b/>
          <w:color w:val="000000"/>
          <w:sz w:val="17"/>
        </w:rPr>
        <w:t>（初始化表达式</w:t>
      </w:r>
      <w:r>
        <w:rPr>
          <w:rFonts w:ascii="微软雅黑 Bold" w:hAnsi="微软雅黑 Bold"/>
          <w:b/>
          <w:color w:val="000000"/>
          <w:sz w:val="17"/>
        </w:rPr>
        <w:t>;</w:t>
      </w:r>
      <w:r>
        <w:rPr>
          <w:rFonts w:ascii="微软雅黑 Bold" w:hAnsi="微软雅黑 Bold"/>
          <w:b/>
          <w:color w:val="000000"/>
          <w:sz w:val="17"/>
        </w:rPr>
        <w:t>循环条件</w:t>
      </w:r>
      <w:r>
        <w:rPr>
          <w:rFonts w:ascii="微软雅黑 Bold" w:hAnsi="微软雅黑 Bold"/>
          <w:b/>
          <w:color w:val="000000"/>
          <w:sz w:val="17"/>
        </w:rPr>
        <w:t>;</w:t>
      </w:r>
      <w:r>
        <w:rPr>
          <w:rFonts w:ascii="微软雅黑 Bold" w:hAnsi="微软雅黑 Bold"/>
          <w:b/>
          <w:color w:val="000000"/>
          <w:sz w:val="17"/>
        </w:rPr>
        <w:t>操作表达式）</w:t>
      </w:r>
      <w:r>
        <w:rPr>
          <w:rFonts w:ascii="微软雅黑 Bold" w:hAnsi="微软雅黑 Bold"/>
          <w:b/>
          <w:color w:val="000000"/>
          <w:sz w:val="17"/>
        </w:rPr>
        <w:t>{</w:t>
      </w:r>
      <w:r>
        <w:rPr>
          <w:rFonts w:ascii="宋体" w:hAnsi="宋体"/>
          <w:color w:val="000000"/>
          <w:sz w:val="17"/>
        </w:rPr>
        <w:t xml:space="preserve"> </w:t>
      </w:r>
    </w:p>
    <w:p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FF0000"/>
          <w:sz w:val="17"/>
        </w:rPr>
        <w:t xml:space="preserve">break </w:t>
      </w:r>
      <w:r>
        <w:rPr>
          <w:rFonts w:ascii="微软雅黑 Bold" w:hAnsi="微软雅黑 Bold"/>
          <w:b/>
          <w:color w:val="FF0000"/>
          <w:sz w:val="17"/>
        </w:rPr>
        <w:t>标记名；</w:t>
      </w:r>
      <w:r>
        <w:rPr>
          <w:rFonts w:ascii="宋体" w:hAnsi="宋体"/>
          <w:color w:val="000000"/>
          <w:sz w:val="17"/>
        </w:rPr>
        <w:t xml:space="preserve"> </w:t>
      </w:r>
    </w:p>
    <w:p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>…</w:t>
      </w:r>
      <w:r>
        <w:rPr>
          <w:rFonts w:ascii="微软雅黑 Bold" w:hAnsi="微软雅黑 Bold"/>
          <w:b/>
          <w:color w:val="000000"/>
          <w:sz w:val="17"/>
        </w:rPr>
        <w:t xml:space="preserve">. </w:t>
      </w:r>
      <w:r>
        <w:rPr>
          <w:rFonts w:ascii="微软雅黑 Bold" w:hAnsi="微软雅黑 Bold"/>
          <w:b/>
          <w:color w:val="000000"/>
          <w:sz w:val="17"/>
        </w:rPr>
        <w:t>…</w:t>
      </w:r>
      <w:r>
        <w:rPr>
          <w:rFonts w:ascii="微软雅黑 Bold" w:hAnsi="微软雅黑 Bold"/>
          <w:b/>
          <w:color w:val="000000"/>
          <w:sz w:val="17"/>
        </w:rPr>
        <w:t>.</w:t>
      </w:r>
      <w:r>
        <w:rPr>
          <w:rFonts w:ascii="宋体" w:hAnsi="宋体"/>
          <w:color w:val="000000"/>
          <w:sz w:val="17"/>
        </w:rPr>
        <w:t xml:space="preserve"> </w:t>
      </w:r>
    </w:p>
    <w:p>
      <w:r>
        <w:rPr>
          <w:rFonts w:ascii="微软雅黑 Bold" w:hAnsi="微软雅黑 Bold"/>
          <w:b/>
          <w:color w:val="000000"/>
          <w:sz w:val="17"/>
        </w:rPr>
        <w:t xml:space="preserve"> </w:t>
      </w:r>
      <w:r>
        <w:rPr>
          <w:rFonts w:ascii="微软雅黑 Bold" w:hAnsi="微软雅黑 Bold"/>
          <w:b/>
          <w:color w:val="000000"/>
          <w:sz w:val="17"/>
        </w:rPr>
        <w:t>}</w:t>
      </w:r>
      <w:r>
        <w:rPr>
          <w:rFonts w:ascii="宋体" w:hAnsi="宋体"/>
          <w:color w:val="000000"/>
          <w:sz w:val="17"/>
        </w:rPr>
        <w:t xml:space="preserve"> </w:t>
      </w:r>
    </w:p>
    <w:p>
      <w:r>
        <w:rPr>
          <w:rFonts w:ascii="微软雅黑 Bold" w:hAnsi="微软雅黑 Bold"/>
          <w:b/>
          <w:color w:val="000000"/>
          <w:sz w:val="17"/>
        </w:rPr>
        <w:t>}</w:t>
      </w:r>
      <w:r>
        <w:rPr>
          <w:rFonts w:ascii="宋体" w:hAnsi="宋体"/>
          <w:color w:val="000000"/>
          <w:sz w:val="17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73dbfb33b307e87100f696750010017" w:hAnsi="73dbfb33b307e87100f696750010017"/>
          <w:b/>
          <w:color w:val="000000"/>
          <w:sz w:val="30"/>
        </w:rPr>
        <w:t>练习题</w:t>
      </w:r>
      <w:r>
        <w:rPr>
          <w:rFonts w:ascii="73dbfb33b307e87100f696750050017" w:hAnsi="73dbfb33b307e87100f696750050017"/>
          <w:b/>
          <w:color w:val="000000"/>
          <w:sz w:val="3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一、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填空题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for</w:t>
      </w:r>
      <w:r>
        <w:rPr>
          <w:rFonts w:ascii="宋体" w:hAnsi="宋体"/>
          <w:color w:val="000000"/>
          <w:sz w:val="20"/>
        </w:rPr>
        <w:t>循环控制的三部分是（</w:t>
      </w:r>
      <w:r>
        <w:rPr>
          <w:rFonts w:ascii="73dbfb33b307e87100f696750040017" w:hAnsi="73dbfb33b307e87100f696750040017"/>
          <w:color w:val="000000"/>
          <w:sz w:val="20"/>
        </w:rPr>
        <w:t xml:space="preserve"> 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（</w:t>
      </w:r>
      <w:r>
        <w:rPr>
          <w:rFonts w:ascii="73dbfb33b307e87100f696750040017" w:hAnsi="73dbfb33b307e87100f696750040017"/>
          <w:color w:val="000000"/>
          <w:sz w:val="20"/>
        </w:rPr>
        <w:t xml:space="preserve">     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73dbfb33b307e87100f696750030017" w:hAnsi="73dbfb33b307e87100f696750030017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18" w:hAnsi="73dbfb33b307e87100f696750020018"/>
          <w:color w:val="000000"/>
          <w:sz w:val="15"/>
        </w:rPr>
        <w:t xml:space="preserve"> </w:t>
      </w:r>
    </w:p>
    <w:p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、写一个</w:t>
      </w:r>
      <w:r>
        <w:rPr>
          <w:rFonts w:ascii="宋体" w:hAnsi="宋体"/>
          <w:color w:val="000000"/>
          <w:sz w:val="20"/>
        </w:rPr>
        <w:t>for</w:t>
      </w:r>
      <w:r>
        <w:rPr>
          <w:rFonts w:ascii="宋体" w:hAnsi="宋体"/>
          <w:color w:val="000000"/>
          <w:sz w:val="20"/>
        </w:rPr>
        <w:t>循环，输出整数</w:t>
      </w:r>
      <w:r>
        <w:rPr>
          <w:rFonts w:ascii="宋体" w:hAnsi="宋体"/>
          <w:color w:val="000000"/>
          <w:sz w:val="20"/>
        </w:rPr>
        <w:t xml:space="preserve">1 </w:t>
      </w:r>
      <w:r>
        <w:rPr>
          <w:rFonts w:ascii="宋体" w:hAnsi="宋体"/>
          <w:color w:val="000000"/>
          <w:sz w:val="20"/>
        </w:rPr>
        <w:t>到</w:t>
      </w:r>
      <w:r>
        <w:rPr>
          <w:rFonts w:ascii="宋体" w:hAnsi="宋体"/>
          <w:color w:val="000000"/>
          <w:sz w:val="20"/>
        </w:rPr>
        <w:t>10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                   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break</w:t>
      </w:r>
      <w:r>
        <w:rPr>
          <w:rFonts w:ascii="宋体" w:hAnsi="宋体"/>
          <w:color w:val="000000"/>
          <w:sz w:val="20"/>
        </w:rPr>
        <w:t>语句和</w:t>
      </w:r>
      <w:r>
        <w:rPr>
          <w:rFonts w:ascii="宋体" w:hAnsi="宋体"/>
          <w:color w:val="000000"/>
          <w:sz w:val="20"/>
        </w:rPr>
        <w:t>continue</w:t>
      </w:r>
      <w:r>
        <w:rPr>
          <w:rFonts w:ascii="宋体" w:hAnsi="宋体"/>
          <w:color w:val="000000"/>
          <w:sz w:val="20"/>
        </w:rPr>
        <w:t>语句的区别是（</w:t>
      </w:r>
      <w:r>
        <w:rPr>
          <w:rFonts w:ascii="宋体" w:hAnsi="宋体"/>
          <w:color w:val="000000"/>
          <w:sz w:val="20"/>
        </w:rPr>
        <w:t xml:space="preserve">                  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while</w:t>
      </w:r>
      <w:r>
        <w:rPr>
          <w:rFonts w:ascii="宋体" w:hAnsi="宋体"/>
          <w:color w:val="000000"/>
          <w:sz w:val="20"/>
        </w:rPr>
        <w:t>循环与</w:t>
      </w:r>
      <w:r>
        <w:rPr>
          <w:rFonts w:ascii="宋体" w:hAnsi="宋体"/>
          <w:color w:val="000000"/>
          <w:sz w:val="20"/>
        </w:rPr>
        <w:t>do-while</w:t>
      </w:r>
      <w:r>
        <w:rPr>
          <w:rFonts w:ascii="宋体" w:hAnsi="宋体"/>
          <w:color w:val="000000"/>
          <w:sz w:val="20"/>
        </w:rPr>
        <w:t>循环的区别是（</w:t>
      </w:r>
      <w:r>
        <w:rPr>
          <w:rFonts w:ascii="宋体" w:hAnsi="宋体"/>
          <w:color w:val="000000"/>
          <w:sz w:val="20"/>
        </w:rPr>
        <w:t xml:space="preserve">                 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、如果一个变量是在</w:t>
      </w:r>
      <w:r>
        <w:rPr>
          <w:rFonts w:ascii="宋体" w:hAnsi="宋体"/>
          <w:color w:val="000000"/>
          <w:sz w:val="20"/>
        </w:rPr>
        <w:t>for</w:t>
      </w:r>
      <w:r>
        <w:rPr>
          <w:rFonts w:ascii="宋体" w:hAnsi="宋体"/>
          <w:color w:val="000000"/>
          <w:sz w:val="20"/>
        </w:rPr>
        <w:t>循环中说明的，退出循环后还可以使用该变量吗？（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二、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选择题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、下列语句哪些属于循环语句？（多选）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for</w:t>
      </w:r>
      <w:r>
        <w:rPr>
          <w:rFonts w:ascii="宋体" w:hAnsi="宋体"/>
          <w:color w:val="000000"/>
          <w:sz w:val="20"/>
        </w:rPr>
        <w:t>语句</w:t>
      </w:r>
      <w:r>
        <w:rPr>
          <w:rFonts w:ascii="宋体" w:hAnsi="宋体"/>
          <w:color w:val="000000"/>
          <w:sz w:val="20"/>
        </w:rPr>
        <w:t xml:space="preserve"> 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if</w:t>
      </w:r>
      <w:r>
        <w:rPr>
          <w:rFonts w:ascii="宋体" w:hAnsi="宋体"/>
          <w:color w:val="000000"/>
          <w:sz w:val="20"/>
        </w:rPr>
        <w:t>语句</w:t>
      </w:r>
      <w:r>
        <w:rPr>
          <w:rFonts w:ascii="宋体" w:hAnsi="宋体"/>
          <w:color w:val="000000"/>
          <w:sz w:val="20"/>
        </w:rPr>
        <w:t xml:space="preserve"> 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while</w:t>
      </w:r>
      <w:r>
        <w:rPr>
          <w:rFonts w:ascii="宋体" w:hAnsi="宋体"/>
          <w:color w:val="000000"/>
          <w:sz w:val="20"/>
        </w:rPr>
        <w:t>语句</w:t>
      </w:r>
      <w:r>
        <w:rPr>
          <w:rFonts w:ascii="宋体" w:hAnsi="宋体"/>
          <w:color w:val="000000"/>
          <w:sz w:val="20"/>
        </w:rPr>
        <w:t xml:space="preserve"> 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switch</w:t>
      </w:r>
      <w:r>
        <w:rPr>
          <w:rFonts w:ascii="宋体" w:hAnsi="宋体"/>
          <w:color w:val="000000"/>
          <w:sz w:val="20"/>
        </w:rPr>
        <w:t>语句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、下列循环语句的循环次数是（</w:t>
      </w:r>
      <w:r>
        <w:rPr>
          <w:rFonts w:ascii="宋体" w:hAnsi="宋体"/>
          <w:color w:val="000000"/>
          <w:sz w:val="20"/>
        </w:rPr>
        <w:t xml:space="preserve">       </w:t>
      </w:r>
      <w:r>
        <w:rPr>
          <w:rFonts w:ascii="宋体" w:hAnsi="宋体"/>
          <w:color w:val="000000"/>
          <w:sz w:val="20"/>
        </w:rPr>
        <w:t>）。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int i=5;  </w:t>
      </w:r>
      <w:r>
        <w:rPr>
          <w:rFonts w:ascii="宋体" w:hAnsi="宋体"/>
          <w:color w:val="000000"/>
          <w:sz w:val="20"/>
        </w:rPr>
        <w:t xml:space="preserve">do {   </w:t>
      </w:r>
    </w:p>
    <w:p>
      <w:r>
        <w:rPr>
          <w:rFonts w:ascii="宋体" w:hAnsi="宋体"/>
          <w:color w:val="000000"/>
          <w:sz w:val="20"/>
        </w:rPr>
        <w:t xml:space="preserve">System.out.println(i--);  </w:t>
      </w:r>
      <w:r>
        <w:rPr>
          <w:rFonts w:ascii="宋体" w:hAnsi="宋体"/>
          <w:color w:val="000000"/>
          <w:sz w:val="20"/>
        </w:rPr>
        <w:t xml:space="preserve">i--;  </w:t>
      </w:r>
    </w:p>
    <w:p>
      <w:r>
        <w:rPr>
          <w:rFonts w:ascii="宋体" w:hAnsi="宋体"/>
          <w:color w:val="000000"/>
          <w:sz w:val="20"/>
        </w:rPr>
        <w:t xml:space="preserve">}while(i!=0); 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5        B</w:t>
      </w:r>
      <w:r>
        <w:rPr>
          <w:rFonts w:ascii="宋体" w:hAnsi="宋体"/>
          <w:color w:val="000000"/>
          <w:sz w:val="20"/>
        </w:rPr>
        <w:t>．无限</w:t>
      </w:r>
      <w:r>
        <w:rPr>
          <w:rFonts w:ascii="宋体" w:hAnsi="宋体"/>
          <w:color w:val="000000"/>
          <w:sz w:val="20"/>
        </w:rPr>
        <w:t xml:space="preserve">      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0       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1 </w:t>
      </w:r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、下列代码哪几行会出错？（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b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1)  </w:t>
      </w:r>
      <w:r>
        <w:rPr>
          <w:rFonts w:ascii="宋体" w:hAnsi="宋体"/>
          <w:b/>
          <w:color w:val="000000"/>
          <w:sz w:val="20"/>
        </w:rPr>
        <w:t xml:space="preserve">public void </w:t>
      </w:r>
      <w:r>
        <w:rPr>
          <w:rFonts w:ascii="宋体" w:hAnsi="宋体"/>
          <w:color w:val="000000"/>
          <w:sz w:val="20"/>
        </w:rPr>
        <w:t xml:space="preserve">modify() {  </w:t>
      </w:r>
      <w:r>
        <w:rPr>
          <w:rFonts w:ascii="宋体" w:hAnsi="宋体"/>
          <w:color w:val="000000"/>
          <w:sz w:val="20"/>
        </w:rPr>
        <w:t xml:space="preserve">2)   </w:t>
      </w:r>
      <w:r>
        <w:rPr>
          <w:rFonts w:ascii="宋体" w:hAnsi="宋体"/>
          <w:b/>
          <w:color w:val="000000"/>
          <w:sz w:val="20"/>
        </w:rPr>
        <w:t xml:space="preserve">int </w:t>
      </w:r>
      <w:r>
        <w:rPr>
          <w:rFonts w:ascii="宋体" w:hAnsi="宋体"/>
          <w:color w:val="000000"/>
          <w:sz w:val="20"/>
        </w:rPr>
        <w:t xml:space="preserve">I, j, k;  </w:t>
      </w:r>
      <w:r>
        <w:rPr>
          <w:rFonts w:ascii="宋体" w:hAnsi="宋体"/>
          <w:color w:val="000000"/>
          <w:sz w:val="20"/>
        </w:rPr>
        <w:t xml:space="preserve">3)   I = 100;  </w:t>
      </w:r>
    </w:p>
    <w:p>
      <w:r>
        <w:rPr>
          <w:rFonts w:ascii="宋体" w:hAnsi="宋体"/>
          <w:color w:val="000000"/>
          <w:sz w:val="20"/>
        </w:rPr>
        <w:t xml:space="preserve">4)   </w:t>
      </w:r>
      <w:r>
        <w:rPr>
          <w:rFonts w:ascii="宋体" w:hAnsi="宋体"/>
          <w:b/>
          <w:color w:val="000000"/>
          <w:sz w:val="20"/>
        </w:rPr>
        <w:t xml:space="preserve">while </w:t>
      </w:r>
      <w:r>
        <w:rPr>
          <w:rFonts w:ascii="宋体" w:hAnsi="宋体"/>
          <w:color w:val="000000"/>
          <w:sz w:val="20"/>
        </w:rPr>
        <w:t xml:space="preserve">(I &gt; 0) {  </w:t>
      </w:r>
      <w:r>
        <w:rPr>
          <w:rFonts w:ascii="宋体" w:hAnsi="宋体"/>
          <w:color w:val="000000"/>
          <w:sz w:val="20"/>
        </w:rPr>
        <w:t xml:space="preserve">5)     j = I * 2;  </w:t>
      </w:r>
    </w:p>
    <w:p>
      <w:r>
        <w:rPr>
          <w:rFonts w:ascii="宋体" w:hAnsi="宋体"/>
          <w:color w:val="000000"/>
          <w:sz w:val="20"/>
        </w:rPr>
        <w:t>6)     System.</w:t>
      </w:r>
      <w:r>
        <w:rPr>
          <w:rFonts w:ascii="宋体" w:hAnsi="宋体"/>
          <w:color w:val="000000"/>
          <w:sz w:val="21"/>
        </w:rPr>
        <w:t>out</w:t>
      </w:r>
      <w:r>
        <w:rPr>
          <w:rFonts w:ascii="宋体" w:hAnsi="宋体"/>
          <w:color w:val="000000"/>
          <w:sz w:val="20"/>
        </w:rPr>
        <w:t xml:space="preserve">.println(" The value of j is " + j);  </w:t>
      </w:r>
      <w:r>
        <w:rPr>
          <w:rFonts w:ascii="宋体" w:hAnsi="宋体"/>
          <w:color w:val="000000"/>
          <w:sz w:val="20"/>
        </w:rPr>
        <w:t xml:space="preserve">7)     k = k + 1;  </w:t>
      </w:r>
      <w:r>
        <w:rPr>
          <w:rFonts w:ascii="宋体" w:hAnsi="宋体"/>
          <w:color w:val="000000"/>
          <w:sz w:val="20"/>
        </w:rPr>
        <w:t xml:space="preserve">8)     I--;  </w:t>
      </w:r>
      <w:r>
        <w:rPr>
          <w:rFonts w:ascii="宋体" w:hAnsi="宋体"/>
          <w:color w:val="000000"/>
          <w:sz w:val="20"/>
        </w:rPr>
        <w:t xml:space="preserve">9)   }  </w:t>
      </w:r>
      <w:r>
        <w:rPr>
          <w:rFonts w:ascii="宋体" w:hAnsi="宋体"/>
          <w:color w:val="000000"/>
          <w:sz w:val="20"/>
        </w:rPr>
        <w:t xml:space="preserve">10  } 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line 4           B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line 6       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line 7         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line 8 </w:t>
      </w:r>
      <w:r>
        <w:rPr>
          <w:rFonts w:ascii="宋体" w:hAnsi="宋体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、下列代码执行完后，</w:t>
      </w:r>
      <w:r>
        <w:rPr>
          <w:rFonts w:ascii="宋体" w:hAnsi="宋体"/>
          <w:color w:val="000000"/>
          <w:sz w:val="20"/>
        </w:rPr>
        <w:t>x</w:t>
      </w:r>
      <w:r>
        <w:rPr>
          <w:rFonts w:ascii="宋体" w:hAnsi="宋体"/>
          <w:color w:val="000000"/>
          <w:sz w:val="20"/>
        </w:rPr>
        <w:t>的值为（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  int x=1; while(x&lt;73){x*=2;}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100 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2 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64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128 </w:t>
      </w:r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、下列代码执行完后，</w:t>
      </w:r>
      <w:r>
        <w:rPr>
          <w:rFonts w:ascii="宋体" w:hAnsi="宋体"/>
          <w:color w:val="000000"/>
          <w:sz w:val="20"/>
        </w:rPr>
        <w:t>x</w:t>
      </w:r>
      <w:r>
        <w:rPr>
          <w:rFonts w:ascii="宋体" w:hAnsi="宋体"/>
          <w:color w:val="000000"/>
          <w:sz w:val="20"/>
        </w:rPr>
        <w:t>的值为（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  int x=18; while(x&gt;1){x/=2;}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1 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0 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9   D</w:t>
      </w:r>
      <w:r>
        <w:rPr>
          <w:rFonts w:ascii="宋体" w:hAnsi="宋体"/>
          <w:color w:val="000000"/>
          <w:sz w:val="20"/>
        </w:rPr>
        <w:t>、以上都不对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6</w:t>
      </w:r>
      <w:r>
        <w:rPr>
          <w:rFonts w:ascii="宋体" w:hAnsi="宋体"/>
          <w:color w:val="000000"/>
          <w:sz w:val="20"/>
        </w:rPr>
        <w:t>、下列代码执行完后，</w:t>
      </w:r>
      <w:r>
        <w:rPr>
          <w:rFonts w:ascii="宋体" w:hAnsi="宋体"/>
          <w:color w:val="000000"/>
          <w:sz w:val="20"/>
        </w:rPr>
        <w:t>s</w:t>
      </w:r>
      <w:r>
        <w:rPr>
          <w:rFonts w:ascii="宋体" w:hAnsi="宋体"/>
          <w:color w:val="000000"/>
          <w:sz w:val="20"/>
        </w:rPr>
        <w:t>的值为（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int s=0; for(int i=1;i&lt;5;i++){s+=i;}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10 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15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5   D</w:t>
      </w:r>
      <w:r>
        <w:rPr>
          <w:rFonts w:ascii="宋体" w:hAnsi="宋体"/>
          <w:color w:val="000000"/>
          <w:sz w:val="20"/>
        </w:rPr>
        <w:t>、以上都不对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7</w:t>
      </w:r>
      <w:r>
        <w:rPr>
          <w:rFonts w:ascii="宋体" w:hAnsi="宋体"/>
          <w:color w:val="000000"/>
          <w:sz w:val="20"/>
        </w:rPr>
        <w:t>、下列代码执行完后，</w:t>
      </w:r>
      <w:r>
        <w:rPr>
          <w:rFonts w:ascii="宋体" w:hAnsi="宋体"/>
          <w:color w:val="000000"/>
          <w:sz w:val="20"/>
        </w:rPr>
        <w:t>s</w:t>
      </w:r>
      <w:r>
        <w:rPr>
          <w:rFonts w:ascii="宋体" w:hAnsi="宋体"/>
          <w:color w:val="000000"/>
          <w:sz w:val="20"/>
        </w:rPr>
        <w:t>的值为（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  int s=0; for(int i=1;i&lt;5;i+=2){s+=i;}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10 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15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4   D</w:t>
      </w:r>
      <w:r>
        <w:rPr>
          <w:rFonts w:ascii="宋体" w:hAnsi="宋体"/>
          <w:color w:val="000000"/>
          <w:sz w:val="20"/>
        </w:rPr>
        <w:t>、以上都不对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8</w:t>
      </w:r>
      <w:r>
        <w:rPr>
          <w:rFonts w:ascii="宋体" w:hAnsi="宋体"/>
          <w:color w:val="000000"/>
          <w:sz w:val="20"/>
        </w:rPr>
        <w:t>、下列代码执行完后，</w:t>
      </w:r>
      <w:r>
        <w:rPr>
          <w:rFonts w:ascii="宋体" w:hAnsi="宋体"/>
          <w:color w:val="000000"/>
          <w:sz w:val="20"/>
        </w:rPr>
        <w:t>s</w:t>
      </w:r>
      <w:r>
        <w:rPr>
          <w:rFonts w:ascii="宋体" w:hAnsi="宋体"/>
          <w:color w:val="000000"/>
          <w:sz w:val="20"/>
        </w:rPr>
        <w:t>的值为（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int s=0; </w:t>
      </w:r>
    </w:p>
    <w:p>
      <w:r>
        <w:rPr>
          <w:rFonts w:ascii="宋体" w:hAnsi="宋体"/>
          <w:color w:val="000000"/>
          <w:sz w:val="20"/>
        </w:rPr>
        <w:t xml:space="preserve">for(int i=1;i&lt;7;i++){ </w:t>
      </w:r>
      <w:r>
        <w:rPr>
          <w:rFonts w:ascii="宋体" w:hAnsi="宋体"/>
          <w:color w:val="000000"/>
          <w:sz w:val="20"/>
        </w:rPr>
        <w:t xml:space="preserve">if(i%2==0)   continue; </w:t>
      </w:r>
      <w:r>
        <w:rPr>
          <w:rFonts w:ascii="宋体" w:hAnsi="宋体"/>
          <w:color w:val="000000"/>
          <w:sz w:val="20"/>
        </w:rPr>
        <w:t xml:space="preserve">s+=i; 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16 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9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6   D</w:t>
      </w:r>
      <w:r>
        <w:rPr>
          <w:rFonts w:ascii="宋体" w:hAnsi="宋体"/>
          <w:color w:val="000000"/>
          <w:sz w:val="20"/>
        </w:rPr>
        <w:t>、以上都不对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9</w:t>
      </w:r>
      <w:r>
        <w:rPr>
          <w:rFonts w:ascii="宋体" w:hAnsi="宋体"/>
          <w:color w:val="000000"/>
          <w:sz w:val="20"/>
        </w:rPr>
        <w:t>、给定下列代码，如果</w:t>
      </w:r>
      <w:r>
        <w:rPr>
          <w:rFonts w:ascii="宋体" w:hAnsi="宋体"/>
          <w:color w:val="000000"/>
          <w:sz w:val="20"/>
        </w:rPr>
        <w:t>x=0,</w:t>
      </w:r>
      <w:r>
        <w:rPr>
          <w:rFonts w:ascii="宋体" w:hAnsi="宋体"/>
          <w:color w:val="000000"/>
          <w:sz w:val="20"/>
        </w:rPr>
        <w:t>当以下</w:t>
      </w:r>
      <w:r>
        <w:rPr>
          <w:rFonts w:ascii="宋体" w:hAnsi="宋体"/>
          <w:color w:val="000000"/>
          <w:sz w:val="20"/>
        </w:rPr>
        <w:t>for</w:t>
      </w:r>
      <w:r>
        <w:rPr>
          <w:rFonts w:ascii="宋体" w:hAnsi="宋体"/>
          <w:color w:val="000000"/>
          <w:sz w:val="20"/>
        </w:rPr>
        <w:t>循环语句执行完后，</w:t>
      </w:r>
      <w:r>
        <w:rPr>
          <w:rFonts w:ascii="宋体" w:hAnsi="宋体"/>
          <w:color w:val="000000"/>
          <w:sz w:val="20"/>
        </w:rPr>
        <w:t>x</w:t>
      </w:r>
      <w:r>
        <w:rPr>
          <w:rFonts w:ascii="宋体" w:hAnsi="宋体"/>
          <w:color w:val="000000"/>
          <w:sz w:val="20"/>
        </w:rPr>
        <w:t>是（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for(int i=0;i&lt;5;i++) </w:t>
      </w:r>
      <w:r>
        <w:rPr>
          <w:rFonts w:ascii="宋体" w:hAnsi="宋体"/>
          <w:color w:val="000000"/>
          <w:sz w:val="20"/>
        </w:rPr>
        <w:t xml:space="preserve">     x=x+i; </w:t>
      </w:r>
    </w:p>
    <w:p>
      <w:r>
        <w:rPr>
          <w:rFonts w:ascii="73dbfb33b307e87100f696750030018" w:hAnsi="73dbfb33b307e87100f696750030018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19" w:hAnsi="73dbfb33b307e87100f696750020019"/>
          <w:color w:val="000000"/>
          <w:sz w:val="15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10 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15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5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4 </w:t>
      </w:r>
    </w:p>
    <w:p>
      <w:r>
        <w:rPr>
          <w:rFonts w:ascii="宋体" w:hAnsi="宋体"/>
          <w:color w:val="000000"/>
          <w:sz w:val="20"/>
        </w:rPr>
        <w:t>10</w:t>
      </w:r>
      <w:r>
        <w:rPr>
          <w:rFonts w:ascii="宋体" w:hAnsi="宋体"/>
          <w:color w:val="000000"/>
          <w:sz w:val="20"/>
        </w:rPr>
        <w:t>、下段代码执行完毕后，结果为（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 int s=0; </w:t>
      </w:r>
    </w:p>
    <w:p>
      <w:r>
        <w:rPr>
          <w:rFonts w:ascii="宋体" w:hAnsi="宋体"/>
          <w:color w:val="000000"/>
          <w:sz w:val="20"/>
        </w:rPr>
        <w:t xml:space="preserve">   for(int i=1;i&lt;10;i++){ </w:t>
      </w:r>
      <w:r>
        <w:rPr>
          <w:rFonts w:ascii="宋体" w:hAnsi="宋体"/>
          <w:color w:val="000000"/>
          <w:sz w:val="20"/>
        </w:rPr>
        <w:t xml:space="preserve">     if(i&gt;=5) break; </w:t>
      </w:r>
      <w:r>
        <w:rPr>
          <w:rFonts w:ascii="宋体" w:hAnsi="宋体"/>
          <w:color w:val="000000"/>
          <w:sz w:val="20"/>
        </w:rPr>
        <w:t xml:space="preserve">     s +=I; </w:t>
      </w:r>
      <w:r>
        <w:rPr>
          <w:rFonts w:ascii="宋体" w:hAnsi="宋体"/>
          <w:color w:val="000000"/>
          <w:sz w:val="20"/>
        </w:rPr>
        <w:t xml:space="preserve">   }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10 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15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5   D</w:t>
      </w:r>
      <w:r>
        <w:rPr>
          <w:rFonts w:ascii="宋体" w:hAnsi="宋体"/>
          <w:color w:val="000000"/>
          <w:sz w:val="20"/>
        </w:rPr>
        <w:t>、以上都不对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11</w:t>
      </w:r>
      <w:r>
        <w:rPr>
          <w:rFonts w:ascii="宋体" w:hAnsi="宋体"/>
          <w:color w:val="000000"/>
          <w:sz w:val="20"/>
        </w:rPr>
        <w:t>、下列语句会执行（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73dbfb33b307e87100f696750010019" w:hAnsi="73dbfb33b307e87100f696750010019"/>
          <w:color w:val="000000"/>
          <w:sz w:val="20"/>
        </w:rPr>
        <w:t>）次循环。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for(int i=1;i&lt;10;i+=3){ 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>…</w:t>
      </w:r>
      <w:r>
        <w:rPr>
          <w:rFonts w:ascii="宋体" w:hAnsi="宋体"/>
          <w:color w:val="000000"/>
          <w:sz w:val="20"/>
        </w:rPr>
        <w:t xml:space="preserve">..//do something 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3 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73dbfb33b307e87100f696750040019" w:hAnsi="73dbfb33b307e87100f696750040019"/>
          <w:color w:val="000000"/>
          <w:sz w:val="20"/>
        </w:rPr>
        <w:t>4  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2   D</w:t>
      </w:r>
      <w:r>
        <w:rPr>
          <w:rFonts w:ascii="宋体" w:hAnsi="宋体"/>
          <w:color w:val="000000"/>
          <w:sz w:val="20"/>
        </w:rPr>
        <w:t>、以上都不对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12</w:t>
      </w:r>
      <w:r>
        <w:rPr>
          <w:rFonts w:ascii="宋体" w:hAnsi="宋体"/>
          <w:color w:val="000000"/>
          <w:sz w:val="20"/>
        </w:rPr>
        <w:t>、关于下列循环语句段，正确的说法是（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for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>;;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{ </w:t>
      </w:r>
    </w:p>
    <w:p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>…</w:t>
      </w:r>
      <w:r>
        <w:rPr>
          <w:rFonts w:ascii="宋体" w:hAnsi="宋体"/>
          <w:color w:val="000000"/>
          <w:sz w:val="20"/>
        </w:rPr>
        <w:t xml:space="preserve">//do something 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、不做循环</w:t>
      </w:r>
      <w:r>
        <w:rPr>
          <w:rFonts w:ascii="宋体" w:hAnsi="宋体"/>
          <w:color w:val="000000"/>
          <w:sz w:val="20"/>
        </w:rPr>
        <w:t xml:space="preserve">     B</w:t>
      </w:r>
      <w:r>
        <w:rPr>
          <w:rFonts w:ascii="宋体" w:hAnsi="宋体"/>
          <w:color w:val="000000"/>
          <w:sz w:val="20"/>
        </w:rPr>
        <w:t>、无限循环下去</w:t>
      </w:r>
      <w:r>
        <w:rPr>
          <w:rFonts w:ascii="宋体" w:hAnsi="宋体"/>
          <w:color w:val="000000"/>
          <w:sz w:val="20"/>
        </w:rPr>
        <w:t xml:space="preserve">     C</w:t>
      </w:r>
      <w:r>
        <w:rPr>
          <w:rFonts w:ascii="宋体" w:hAnsi="宋体"/>
          <w:color w:val="000000"/>
          <w:sz w:val="20"/>
        </w:rPr>
        <w:t>、循环</w:t>
      </w:r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次</w:t>
      </w:r>
      <w:r>
        <w:rPr>
          <w:rFonts w:ascii="宋体" w:hAnsi="宋体"/>
          <w:color w:val="000000"/>
          <w:sz w:val="20"/>
        </w:rPr>
        <w:t xml:space="preserve">   D</w:t>
      </w:r>
      <w:r>
        <w:rPr>
          <w:rFonts w:ascii="宋体" w:hAnsi="宋体"/>
          <w:color w:val="000000"/>
          <w:sz w:val="20"/>
        </w:rPr>
        <w:t>、以上都不对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13</w:t>
      </w:r>
      <w:r>
        <w:rPr>
          <w:rFonts w:ascii="宋体" w:hAnsi="宋体"/>
          <w:color w:val="000000"/>
          <w:sz w:val="20"/>
        </w:rPr>
        <w:t>、执行下列代码，正确的说法是（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 int x=1;int s=0;while(x&lt;5){s+=x;}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、结果是</w:t>
      </w:r>
      <w:r>
        <w:rPr>
          <w:rFonts w:ascii="宋体" w:hAnsi="宋体"/>
          <w:color w:val="000000"/>
          <w:sz w:val="20"/>
        </w:rPr>
        <w:t>x=1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>s=10   B</w:t>
      </w:r>
      <w:r>
        <w:rPr>
          <w:rFonts w:ascii="宋体" w:hAnsi="宋体"/>
          <w:color w:val="000000"/>
          <w:sz w:val="20"/>
        </w:rPr>
        <w:t>、程序陷入死循环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、结果是</w:t>
      </w:r>
      <w:r>
        <w:rPr>
          <w:rFonts w:ascii="宋体" w:hAnsi="宋体"/>
          <w:color w:val="000000"/>
          <w:sz w:val="20"/>
        </w:rPr>
        <w:t>x=5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>s=10   D</w:t>
      </w:r>
      <w:r>
        <w:rPr>
          <w:rFonts w:ascii="宋体" w:hAnsi="宋体"/>
          <w:color w:val="000000"/>
          <w:sz w:val="20"/>
        </w:rPr>
        <w:t>、以上都不对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14</w:t>
      </w:r>
      <w:r>
        <w:rPr>
          <w:rFonts w:ascii="宋体" w:hAnsi="宋体"/>
          <w:color w:val="000000"/>
          <w:sz w:val="20"/>
        </w:rPr>
        <w:t>、程序运行后的输出是哪项？</w:t>
      </w:r>
      <w:r>
        <w:rPr>
          <w:rFonts w:ascii="宋体" w:hAnsi="宋体"/>
          <w:color w:val="000000"/>
          <w:sz w:val="20"/>
        </w:rPr>
        <w:t xml:space="preserve">(      ) </w:t>
      </w:r>
    </w:p>
    <w:p>
      <w:r>
        <w:rPr>
          <w:rFonts w:ascii="宋体" w:hAnsi="宋体"/>
          <w:color w:val="000000"/>
          <w:sz w:val="20"/>
        </w:rPr>
        <w:t xml:space="preserve">class TestApp{ </w:t>
      </w:r>
    </w:p>
    <w:p>
      <w:r>
        <w:rPr>
          <w:rFonts w:ascii="宋体" w:hAnsi="宋体"/>
          <w:color w:val="000000"/>
          <w:sz w:val="20"/>
        </w:rPr>
        <w:t xml:space="preserve">    public  static  void main (String[]  args){ 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for (int  i=0; i&lt;lO;i++){ </w:t>
      </w:r>
      <w:r>
        <w:rPr>
          <w:rFonts w:ascii="宋体" w:hAnsi="宋体"/>
          <w:color w:val="000000"/>
          <w:sz w:val="20"/>
        </w:rPr>
        <w:t xml:space="preserve">      </w:t>
      </w:r>
      <w:r>
        <w:rPr>
          <w:rFonts w:ascii="宋体" w:hAnsi="宋体"/>
          <w:color w:val="000000"/>
          <w:sz w:val="20"/>
        </w:rPr>
        <w:t xml:space="preserve">    if(i==3) 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break; </w:t>
      </w:r>
    </w:p>
    <w:p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System. out .print (i); 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    } </w:t>
      </w:r>
      <w:r>
        <w:rPr>
          <w:rFonts w:ascii="宋体" w:hAnsi="宋体"/>
          <w:color w:val="000000"/>
          <w:sz w:val="20"/>
        </w:rPr>
        <w:t xml:space="preserve">  }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0123       B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012456789      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0123456789  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012 </w:t>
      </w:r>
      <w:r>
        <w:rPr>
          <w:rFonts w:ascii="宋体" w:hAnsi="宋体"/>
          <w:color w:val="000000"/>
          <w:sz w:val="20"/>
        </w:rPr>
        <w:t>15</w:t>
      </w:r>
      <w:r>
        <w:rPr>
          <w:rFonts w:ascii="宋体" w:hAnsi="宋体"/>
          <w:color w:val="000000"/>
          <w:sz w:val="20"/>
        </w:rPr>
        <w:t>、下列程序结果是什么？</w:t>
      </w:r>
      <w:r>
        <w:rPr>
          <w:rFonts w:ascii="宋体" w:hAnsi="宋体"/>
          <w:color w:val="000000"/>
          <w:sz w:val="20"/>
        </w:rPr>
        <w:t xml:space="preserve"> (    ) </w:t>
      </w:r>
    </w:p>
    <w:p>
      <w:r>
        <w:rPr>
          <w:rFonts w:ascii="宋体" w:hAnsi="宋体"/>
          <w:color w:val="000000"/>
          <w:sz w:val="20"/>
        </w:rPr>
        <w:t xml:space="preserve"> class WhileTests  { </w:t>
      </w:r>
    </w:p>
    <w:p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 xml:space="preserve"> public  static void main (String  []  args)  { </w:t>
      </w:r>
      <w:r>
        <w:rPr>
          <w:rFonts w:ascii="宋体" w:hAnsi="宋体"/>
          <w:color w:val="000000"/>
          <w:sz w:val="20"/>
        </w:rPr>
        <w:t xml:space="preserve">        int x=5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  </w:t>
      </w:r>
      <w:r>
        <w:rPr>
          <w:rFonts w:ascii="宋体" w:hAnsi="宋体"/>
          <w:color w:val="000000"/>
          <w:sz w:val="20"/>
        </w:rPr>
        <w:t xml:space="preserve">while (++x&lt;4)  { 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   --x; </w:t>
      </w:r>
      <w:r>
        <w:rPr>
          <w:rFonts w:ascii="宋体" w:hAnsi="宋体"/>
          <w:color w:val="000000"/>
          <w:sz w:val="20"/>
        </w:rPr>
        <w:t xml:space="preserve">        } </w:t>
      </w:r>
    </w:p>
    <w:p>
      <w:r>
        <w:rPr>
          <w:rFonts w:ascii="宋体" w:hAnsi="宋体"/>
          <w:color w:val="000000"/>
          <w:sz w:val="20"/>
        </w:rPr>
        <w:t xml:space="preserve">        System.out.println( "x="+x); </w:t>
      </w:r>
      <w:r>
        <w:rPr>
          <w:rFonts w:ascii="宋体" w:hAnsi="宋体"/>
          <w:color w:val="000000"/>
          <w:sz w:val="20"/>
        </w:rPr>
        <w:t xml:space="preserve">    } </w:t>
      </w:r>
      <w:r>
        <w:rPr>
          <w:rFonts w:ascii="宋体" w:hAnsi="宋体"/>
          <w:color w:val="000000"/>
          <w:sz w:val="20"/>
        </w:rPr>
        <w:t xml:space="preserve"> }     </w:t>
      </w:r>
    </w:p>
    <w:p>
      <w:r>
        <w:rPr>
          <w:rFonts w:ascii="宋体" w:hAnsi="宋体"/>
          <w:color w:val="000000"/>
          <w:sz w:val="20"/>
        </w:rPr>
        <w:t xml:space="preserve"> A.X=6      B.  X=5      C.X=2      D</w:t>
      </w:r>
      <w:r>
        <w:rPr>
          <w:rFonts w:ascii="宋体" w:hAnsi="宋体"/>
          <w:color w:val="000000"/>
          <w:sz w:val="20"/>
        </w:rPr>
        <w:t>．编译失败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16</w:t>
      </w:r>
      <w:r>
        <w:rPr>
          <w:rFonts w:ascii="宋体" w:hAnsi="宋体"/>
          <w:color w:val="000000"/>
          <w:sz w:val="20"/>
        </w:rPr>
        <w:t>、下列程序结果是什么？</w:t>
      </w:r>
      <w:r>
        <w:rPr>
          <w:rFonts w:ascii="宋体" w:hAnsi="宋体"/>
          <w:color w:val="000000"/>
          <w:sz w:val="20"/>
        </w:rPr>
        <w:t xml:space="preserve">(      ) </w:t>
      </w:r>
    </w:p>
    <w:p>
      <w:r>
        <w:rPr>
          <w:rFonts w:ascii="宋体" w:hAnsi="宋体"/>
          <w:color w:val="000000"/>
          <w:sz w:val="20"/>
        </w:rPr>
        <w:t xml:space="preserve"> class Foo  { </w:t>
      </w:r>
    </w:p>
    <w:p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 xml:space="preserve">public static void main (String  []  args)  { </w:t>
      </w:r>
      <w:r>
        <w:rPr>
          <w:rFonts w:ascii="宋体" w:hAnsi="宋体"/>
          <w:color w:val="000000"/>
          <w:sz w:val="20"/>
        </w:rPr>
        <w:t xml:space="preserve">       </w:t>
      </w:r>
      <w:r>
        <w:rPr>
          <w:rFonts w:ascii="宋体" w:hAnsi="宋体"/>
          <w:color w:val="000000"/>
          <w:sz w:val="20"/>
        </w:rPr>
        <w:t>int x=O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   </w:t>
      </w:r>
      <w:r>
        <w:rPr>
          <w:rFonts w:ascii="宋体" w:hAnsi="宋体"/>
          <w:color w:val="000000"/>
          <w:sz w:val="20"/>
        </w:rPr>
        <w:t>int y=4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    for (int  z=0;  z&lt;3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 xml:space="preserve">  Z++;  X++)  { 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if(x&gt;1&amp;++y&lt;10) 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y++; 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73dbfb33b307e87100f696750030019" w:hAnsi="73dbfb33b307e87100f696750030019"/>
          <w:color w:val="000000"/>
          <w:sz w:val="17"/>
        </w:rPr>
        <w:t xml:space="preserve"> </w:t>
      </w:r>
      <w:r>
        <w:rPr>
          <w:rFonts w:ascii="73dbfb33b307e87100f69675001001a" w:hAnsi="73dbfb33b307e87100f69675001001a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1a" w:hAnsi="73dbfb33b307e87100f69675002001a"/>
          <w:color w:val="000000"/>
          <w:sz w:val="15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  </w:t>
      </w:r>
      <w:r>
        <w:rPr>
          <w:rFonts w:ascii="宋体" w:hAnsi="宋体"/>
          <w:color w:val="000000"/>
          <w:sz w:val="20"/>
        </w:rPr>
        <w:t xml:space="preserve">System. out .println (y); </w:t>
      </w:r>
      <w:r>
        <w:rPr>
          <w:rFonts w:ascii="宋体" w:hAnsi="宋体"/>
          <w:color w:val="000000"/>
          <w:sz w:val="20"/>
        </w:rPr>
        <w:t xml:space="preserve">   } 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7       B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8    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10    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12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三、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修改程序错误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1.</w:t>
      </w:r>
      <w:r>
        <w:rPr>
          <w:rFonts w:ascii="73dbfb33b307e87100f69675008001a" w:hAnsi="73dbfb33b307e87100f69675008001a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public class Test{ </w:t>
      </w:r>
    </w:p>
    <w:p>
      <w:r>
        <w:rPr>
          <w:rFonts w:ascii="宋体" w:hAnsi="宋体"/>
          <w:color w:val="000000"/>
          <w:sz w:val="20"/>
        </w:rPr>
        <w:t xml:space="preserve">public  void main(String args[]){ </w:t>
      </w:r>
      <w:r>
        <w:rPr>
          <w:rFonts w:ascii="宋体" w:hAnsi="宋体"/>
          <w:color w:val="000000"/>
          <w:sz w:val="20"/>
        </w:rPr>
        <w:t xml:space="preserve">    int n=9; </w:t>
      </w:r>
      <w:r>
        <w:rPr>
          <w:rFonts w:ascii="宋体" w:hAnsi="宋体"/>
          <w:color w:val="000000"/>
          <w:sz w:val="20"/>
        </w:rPr>
        <w:t xml:space="preserve">    while(n&gt;6){ </w:t>
      </w:r>
    </w:p>
    <w:p>
      <w:r>
        <w:rPr>
          <w:rFonts w:ascii="宋体" w:hAnsi="宋体"/>
          <w:color w:val="000000"/>
          <w:sz w:val="20"/>
        </w:rPr>
        <w:t xml:space="preserve">   System.out.println(n); </w:t>
      </w:r>
      <w:r>
        <w:rPr>
          <w:rFonts w:ascii="宋体" w:hAnsi="宋体"/>
          <w:color w:val="000000"/>
          <w:sz w:val="20"/>
        </w:rPr>
        <w:t xml:space="preserve">    n--; </w:t>
      </w:r>
      <w:r>
        <w:rPr>
          <w:rFonts w:ascii="宋体" w:hAnsi="宋体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．找出下面代码的错误部分，说明错误类型及原因，并更正。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int</w:t>
      </w:r>
      <w:r>
        <w:rPr>
          <w:rFonts w:ascii="宋体" w:hAnsi="宋体"/>
          <w:color w:val="000000"/>
          <w:sz w:val="20"/>
        </w:rPr>
        <w:t xml:space="preserve"> x = 1;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b/>
          <w:color w:val="000000"/>
          <w:sz w:val="20"/>
        </w:rPr>
        <w:t>while</w:t>
      </w:r>
      <w:r>
        <w:rPr>
          <w:rFonts w:ascii="宋体" w:hAnsi="宋体"/>
          <w:color w:val="000000"/>
          <w:sz w:val="20"/>
        </w:rPr>
        <w:t xml:space="preserve"> (x &lt;= 10);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 xml:space="preserve">{  i++;  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四、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分析程序，写出运行结果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public class Exercises5_2 {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public static void main(String[] args) {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 xml:space="preserve">int n = 1, m, j, i;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 xml:space="preserve">for (i = 3; i &lt;= 30; i += 2) {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m = (int) Math.</w:t>
      </w:r>
      <w:r>
        <w:rPr>
          <w:rFonts w:ascii="73dbfb33b307e87100f69675004001a" w:hAnsi="73dbfb33b307e87100f69675004001a"/>
          <w:color w:val="000000"/>
          <w:sz w:val="21"/>
        </w:rPr>
        <w:t>sqrt</w:t>
      </w:r>
      <w:r>
        <w:rPr>
          <w:rFonts w:ascii="宋体" w:hAnsi="宋体"/>
          <w:color w:val="000000"/>
          <w:sz w:val="20"/>
        </w:rPr>
        <w:t xml:space="preserve">((double) i);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for (j = 2; j &lt;= m; j++)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if ((i % j) == 0)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break;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if (j &gt;= m + 1) {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System.</w:t>
      </w:r>
      <w:r>
        <w:rPr>
          <w:rFonts w:ascii="宋体" w:hAnsi="宋体"/>
          <w:color w:val="000000"/>
          <w:sz w:val="21"/>
        </w:rPr>
        <w:t>out</w:t>
      </w:r>
      <w:r>
        <w:rPr>
          <w:rFonts w:ascii="宋体" w:hAnsi="宋体"/>
          <w:color w:val="000000"/>
          <w:sz w:val="20"/>
        </w:rPr>
        <w:t xml:space="preserve">.print(i + "  ");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if (n % 5 == 0)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System.</w:t>
      </w:r>
      <w:r>
        <w:rPr>
          <w:rFonts w:ascii="宋体" w:hAnsi="宋体"/>
          <w:color w:val="000000"/>
          <w:sz w:val="21"/>
        </w:rPr>
        <w:t>out</w:t>
      </w:r>
      <w:r>
        <w:rPr>
          <w:rFonts w:ascii="宋体" w:hAnsi="宋体"/>
          <w:color w:val="000000"/>
          <w:sz w:val="20"/>
        </w:rPr>
        <w:t xml:space="preserve">.print("\n");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n++;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} 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73dbfb33b307e87100f69675001001a" w:hAnsi="73dbfb33b307e87100f69675001001a"/>
          <w:color w:val="000000"/>
          <w:sz w:val="20"/>
        </w:rPr>
        <w:t>运行结果是：（</w:t>
      </w:r>
      <w:r>
        <w:rPr>
          <w:rFonts w:ascii="宋体" w:hAnsi="宋体"/>
          <w:color w:val="000000"/>
          <w:sz w:val="20"/>
        </w:rPr>
        <w:t xml:space="preserve">               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、下列循环重复多少次，循环的输出是什么？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int i=1; </w:t>
      </w:r>
      <w:r>
        <w:rPr>
          <w:rFonts w:ascii="宋体" w:hAnsi="宋体"/>
          <w:color w:val="000000"/>
          <w:sz w:val="20"/>
        </w:rPr>
        <w:t xml:space="preserve">while(i&gt;10) </w:t>
      </w:r>
    </w:p>
    <w:p>
      <w:r>
        <w:rPr>
          <w:rFonts w:ascii="宋体" w:hAnsi="宋体"/>
          <w:color w:val="000000"/>
          <w:sz w:val="20"/>
        </w:rPr>
        <w:t xml:space="preserve">if((i++)%2==0) </w:t>
      </w:r>
    </w:p>
    <w:p>
      <w:r>
        <w:rPr>
          <w:rFonts w:ascii="宋体" w:hAnsi="宋体"/>
          <w:color w:val="000000"/>
          <w:sz w:val="20"/>
        </w:rPr>
        <w:t xml:space="preserve">    System.out.println(i);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3</w:t>
      </w:r>
      <w:r>
        <w:rPr>
          <w:rFonts w:ascii="73dbfb33b307e87100f69675001001a" w:hAnsi="73dbfb33b307e87100f69675001001a"/>
          <w:color w:val="000000"/>
          <w:sz w:val="20"/>
        </w:rPr>
        <w:t>、下列两个循环后，</w:t>
      </w:r>
      <w:r>
        <w:rPr>
          <w:rFonts w:ascii="73dbfb33b307e87100f69675004001a" w:hAnsi="73dbfb33b307e87100f69675004001a"/>
          <w:color w:val="000000"/>
          <w:sz w:val="20"/>
        </w:rPr>
        <w:t>sum</w:t>
      </w:r>
      <w:r>
        <w:rPr>
          <w:rFonts w:ascii="宋体" w:hAnsi="宋体"/>
          <w:color w:val="000000"/>
          <w:sz w:val="20"/>
        </w:rPr>
        <w:t>是否有相同的值？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sum+=i;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sum+=i; </w:t>
      </w:r>
    </w:p>
    <w:p>
      <w:r>
        <w:rPr>
          <w:rFonts w:ascii="Calibri" w:hAnsi="Calibri"/>
          <w:color w:val="000000"/>
          <w:sz w:val="20"/>
        </w:rPr>
        <w:t xml:space="preserve">for(int i=0;i&lt;10;++i){ </w:t>
      </w:r>
      <w:r>
        <w:rPr>
          <w:rFonts w:ascii="Calibri" w:hAnsi="Calibri"/>
          <w:color w:val="000000"/>
          <w:sz w:val="20"/>
        </w:rPr>
        <w:t xml:space="preserve">for(int i=0;i&lt;10;i++){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} </w:t>
      </w:r>
      <w:r>
        <w:rPr>
          <w:rFonts w:ascii="Calibri" w:hAnsi="Calibri"/>
          <w:color w:val="000000"/>
          <w:sz w:val="20"/>
        </w:rPr>
        <w:t xml:space="preserve">} </w:t>
      </w:r>
      <w:r>
        <w:rPr>
          <w:rFonts w:ascii="Calibri" w:hAnsi="Calibri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1b" w:hAnsi="73dbfb33b307e87100f69675002001b"/>
          <w:color w:val="000000"/>
          <w:sz w:val="15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4</w:t>
      </w:r>
      <w:r>
        <w:rPr>
          <w:rFonts w:ascii="73dbfb33b307e87100f69675001001b" w:hAnsi="73dbfb33b307e87100f69675001001b"/>
          <w:color w:val="000000"/>
          <w:sz w:val="20"/>
        </w:rPr>
        <w:t>、将下列</w:t>
      </w:r>
      <w:r>
        <w:rPr>
          <w:rFonts w:ascii="宋体" w:hAnsi="宋体"/>
          <w:color w:val="000000"/>
          <w:sz w:val="20"/>
        </w:rPr>
        <w:t>for</w:t>
      </w:r>
      <w:r>
        <w:rPr>
          <w:rFonts w:ascii="宋体" w:hAnsi="宋体"/>
          <w:color w:val="000000"/>
          <w:sz w:val="20"/>
        </w:rPr>
        <w:t>循环语句分别转换为</w:t>
      </w:r>
      <w:r>
        <w:rPr>
          <w:rFonts w:ascii="宋体" w:hAnsi="宋体"/>
          <w:color w:val="000000"/>
          <w:sz w:val="20"/>
        </w:rPr>
        <w:t>while</w:t>
      </w:r>
      <w:r>
        <w:rPr>
          <w:rFonts w:ascii="宋体" w:hAnsi="宋体"/>
          <w:color w:val="000000"/>
          <w:sz w:val="20"/>
        </w:rPr>
        <w:t>循环和</w:t>
      </w:r>
      <w:r>
        <w:rPr>
          <w:rFonts w:ascii="宋体" w:hAnsi="宋体"/>
          <w:color w:val="000000"/>
          <w:sz w:val="20"/>
        </w:rPr>
        <w:t>do-while</w:t>
      </w:r>
      <w:r>
        <w:rPr>
          <w:rFonts w:ascii="宋体" w:hAnsi="宋体"/>
          <w:color w:val="000000"/>
          <w:sz w:val="20"/>
        </w:rPr>
        <w:t>循环。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 xml:space="preserve">long sum=0;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73dbfb33b307e87100f69675003001b" w:hAnsi="73dbfb33b307e87100f69675003001b"/>
          <w:color w:val="000000"/>
          <w:sz w:val="20"/>
        </w:rPr>
        <w:t xml:space="preserve">for(int i=0;i&lt;=1000;i++){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sum=sum+i;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6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下列两段程序能够正常结束吗？如果能，输出结果。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break;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continue; </w:t>
      </w:r>
      <w:r>
        <w:rPr>
          <w:rFonts w:ascii="Calibri" w:hAnsi="Calibri"/>
          <w:color w:val="000000"/>
          <w:sz w:val="20"/>
        </w:rPr>
        <w:t xml:space="preserve">int balance = 1000; </w:t>
      </w:r>
      <w:r>
        <w:rPr>
          <w:rFonts w:ascii="73dbfb33b307e87100f69675003001b" w:hAnsi="73dbfb33b307e87100f69675003001b"/>
          <w:color w:val="000000"/>
          <w:sz w:val="20"/>
        </w:rPr>
        <w:t xml:space="preserve">int balance = 1000;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while(true){ </w:t>
      </w:r>
      <w:r>
        <w:rPr>
          <w:rFonts w:ascii="Calibri" w:hAnsi="Calibri"/>
          <w:color w:val="000000"/>
          <w:sz w:val="20"/>
        </w:rPr>
        <w:t xml:space="preserve">while(true){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if(balance &lt; 9)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if(balance &lt; 9)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balance =balance-9; </w:t>
      </w:r>
      <w:r>
        <w:rPr>
          <w:rFonts w:ascii="Calibri" w:hAnsi="Calibri"/>
          <w:color w:val="000000"/>
          <w:sz w:val="20"/>
        </w:rPr>
        <w:t xml:space="preserve">balance =balance-9;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} </w:t>
      </w:r>
      <w:r>
        <w:rPr>
          <w:rFonts w:ascii="Calibri" w:hAnsi="Calibri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>System.out.println(</w:t>
      </w:r>
      <w:r>
        <w:rPr>
          <w:rFonts w:ascii="Calibri" w:hAnsi="Calibri"/>
          <w:color w:val="000000"/>
          <w:sz w:val="20"/>
        </w:rPr>
        <w:t>“</w:t>
      </w:r>
      <w:r>
        <w:rPr>
          <w:rFonts w:ascii="Calibri" w:hAnsi="Calibri"/>
          <w:color w:val="000000"/>
          <w:sz w:val="20"/>
        </w:rPr>
        <w:t>balance is</w:t>
      </w:r>
      <w:r>
        <w:rPr>
          <w:rFonts w:ascii="Calibri" w:hAnsi="Calibri"/>
          <w:color w:val="000000"/>
          <w:sz w:val="20"/>
        </w:rPr>
        <w:t>”</w:t>
      </w:r>
      <w:r>
        <w:rPr>
          <w:rFonts w:ascii="Calibri" w:hAnsi="Calibri"/>
          <w:color w:val="000000"/>
          <w:sz w:val="20"/>
        </w:rPr>
        <w:t xml:space="preserve">+balance); </w:t>
      </w:r>
      <w:r>
        <w:rPr>
          <w:rFonts w:ascii="Calibri" w:hAnsi="Calibri"/>
          <w:color w:val="000000"/>
          <w:sz w:val="20"/>
        </w:rPr>
        <w:t>System.out.println(</w:t>
      </w:r>
      <w:r>
        <w:rPr>
          <w:rFonts w:ascii="Calibri" w:hAnsi="Calibri"/>
          <w:color w:val="000000"/>
          <w:sz w:val="20"/>
        </w:rPr>
        <w:t>“</w:t>
      </w:r>
      <w:r>
        <w:rPr>
          <w:rFonts w:ascii="Calibri" w:hAnsi="Calibri"/>
          <w:color w:val="000000"/>
          <w:sz w:val="20"/>
        </w:rPr>
        <w:t>balance is</w:t>
      </w:r>
      <w:r>
        <w:rPr>
          <w:rFonts w:ascii="Calibri" w:hAnsi="Calibri"/>
          <w:color w:val="000000"/>
          <w:sz w:val="20"/>
        </w:rPr>
        <w:t>”</w:t>
      </w:r>
      <w:r>
        <w:rPr>
          <w:rFonts w:ascii="Calibri" w:hAnsi="Calibri"/>
          <w:color w:val="000000"/>
          <w:sz w:val="20"/>
        </w:rPr>
        <w:t xml:space="preserve">+balance);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7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public class Test04{ </w:t>
      </w:r>
    </w:p>
    <w:p>
      <w:r>
        <w:rPr>
          <w:rFonts w:ascii="宋体" w:hAnsi="宋体"/>
          <w:color w:val="000000"/>
          <w:sz w:val="20"/>
        </w:rPr>
        <w:t xml:space="preserve">   public static void main(String args[]){ </w:t>
      </w:r>
      <w:r>
        <w:rPr>
          <w:rFonts w:ascii="宋体" w:hAnsi="宋体"/>
          <w:color w:val="000000"/>
          <w:sz w:val="20"/>
        </w:rPr>
        <w:t xml:space="preserve">       int n=9; </w:t>
      </w:r>
      <w:r>
        <w:rPr>
          <w:rFonts w:ascii="宋体" w:hAnsi="宋体"/>
          <w:color w:val="000000"/>
          <w:sz w:val="20"/>
        </w:rPr>
        <w:t xml:space="preserve">       while(n&gt;6){ </w:t>
      </w:r>
    </w:p>
    <w:p>
      <w:r>
        <w:rPr>
          <w:rFonts w:ascii="宋体" w:hAnsi="宋体"/>
          <w:color w:val="000000"/>
          <w:sz w:val="20"/>
        </w:rPr>
        <w:t xml:space="preserve">              System.out.println(n); </w:t>
      </w:r>
      <w:r>
        <w:rPr>
          <w:rFonts w:ascii="宋体" w:hAnsi="宋体"/>
          <w:color w:val="000000"/>
          <w:sz w:val="20"/>
        </w:rPr>
        <w:t xml:space="preserve">              n--; </w:t>
      </w:r>
    </w:p>
    <w:p>
      <w:r>
        <w:rPr>
          <w:rFonts w:ascii="宋体" w:hAnsi="宋体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宋体" w:hAnsi="宋体"/>
          <w:b/>
          <w:color w:val="000000"/>
          <w:sz w:val="20"/>
        </w:rPr>
        <w:t>五、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编程题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对</w:t>
      </w:r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到</w:t>
      </w:r>
      <w:r>
        <w:rPr>
          <w:rFonts w:ascii="宋体" w:hAnsi="宋体"/>
          <w:color w:val="000000"/>
          <w:sz w:val="20"/>
        </w:rPr>
        <w:t>100</w:t>
      </w:r>
      <w:r>
        <w:rPr>
          <w:rFonts w:ascii="宋体" w:hAnsi="宋体"/>
          <w:color w:val="000000"/>
          <w:sz w:val="20"/>
        </w:rPr>
        <w:t>的奇数进行求和（</w:t>
      </w:r>
      <w:r>
        <w:rPr>
          <w:rFonts w:ascii="宋体" w:hAnsi="宋体"/>
          <w:color w:val="000000"/>
          <w:sz w:val="20"/>
        </w:rPr>
        <w:t>for+continue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编写程序，采用适当的循环和控制语句实现下述功能：打印输出</w:t>
      </w:r>
      <w:r>
        <w:rPr>
          <w:rFonts w:ascii="宋体" w:hAnsi="宋体"/>
          <w:color w:val="000000"/>
          <w:sz w:val="20"/>
        </w:rPr>
        <w:t>0~200</w:t>
      </w:r>
      <w:r>
        <w:rPr>
          <w:rFonts w:ascii="宋体" w:hAnsi="宋体"/>
          <w:color w:val="000000"/>
          <w:sz w:val="20"/>
        </w:rPr>
        <w:t>能被</w:t>
      </w:r>
      <w:r>
        <w:rPr>
          <w:rFonts w:ascii="宋体" w:hAnsi="宋体"/>
          <w:color w:val="000000"/>
          <w:sz w:val="20"/>
        </w:rPr>
        <w:t>7</w:t>
      </w:r>
      <w:r>
        <w:rPr>
          <w:rFonts w:ascii="宋体" w:hAnsi="宋体"/>
          <w:color w:val="000000"/>
          <w:sz w:val="20"/>
        </w:rPr>
        <w:t>整除但不能被</w:t>
      </w:r>
      <w:r>
        <w:rPr>
          <w:rFonts w:ascii="宋体" w:hAnsi="宋体"/>
          <w:color w:val="000000"/>
          <w:sz w:val="20"/>
        </w:rPr>
        <w:t>4</w:t>
      </w:r>
    </w:p>
    <w:p>
      <w:r>
        <w:rPr>
          <w:rFonts w:ascii="宋体" w:hAnsi="宋体"/>
          <w:color w:val="000000"/>
          <w:sz w:val="20"/>
        </w:rPr>
        <w:t>整除的所有；要求每行显示</w:t>
      </w:r>
      <w:r>
        <w:rPr>
          <w:rFonts w:ascii="宋体" w:hAnsi="宋体"/>
          <w:color w:val="000000"/>
          <w:sz w:val="20"/>
        </w:rPr>
        <w:t>6</w:t>
      </w:r>
      <w:r>
        <w:rPr>
          <w:rFonts w:ascii="宋体" w:hAnsi="宋体"/>
          <w:color w:val="000000"/>
          <w:sz w:val="20"/>
        </w:rPr>
        <w:t>个数据。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编写一个显示（英里转换成千米）表格的程序（注意：</w:t>
      </w:r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英里为</w:t>
      </w:r>
      <w:r>
        <w:rPr>
          <w:rFonts w:ascii="宋体" w:hAnsi="宋体"/>
          <w:color w:val="000000"/>
          <w:sz w:val="20"/>
        </w:rPr>
        <w:t>1.609</w:t>
      </w:r>
      <w:r>
        <w:rPr>
          <w:rFonts w:ascii="宋体" w:hAnsi="宋体"/>
          <w:color w:val="000000"/>
          <w:sz w:val="20"/>
        </w:rPr>
        <w:t>千米）</w:t>
      </w:r>
      <w:r>
        <w:rPr>
          <w:rFonts w:ascii="宋体" w:hAnsi="宋体"/>
          <w:color w:val="000000"/>
          <w:sz w:val="20"/>
        </w:rPr>
        <w:t>，格式如下：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英里</w:t>
      </w:r>
      <w:r>
        <w:rPr>
          <w:rFonts w:ascii="宋体" w:hAnsi="宋体"/>
          <w:color w:val="000000"/>
          <w:sz w:val="20"/>
        </w:rPr>
        <w:t xml:space="preserve">                          </w:t>
      </w:r>
      <w:r>
        <w:rPr>
          <w:rFonts w:ascii="宋体" w:hAnsi="宋体"/>
          <w:color w:val="000000"/>
          <w:sz w:val="20"/>
        </w:rPr>
        <w:t>千米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1.609 </w:t>
      </w:r>
      <w:r>
        <w:rPr>
          <w:rFonts w:ascii="宋体" w:hAnsi="宋体"/>
          <w:color w:val="000000"/>
          <w:sz w:val="20"/>
        </w:rPr>
        <w:t>2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3.218 </w:t>
      </w:r>
      <w:r>
        <w:rPr>
          <w:rFonts w:ascii="宋体" w:hAnsi="宋体"/>
          <w:color w:val="000000"/>
          <w:sz w:val="20"/>
        </w:rPr>
        <w:t>……</w:t>
      </w:r>
      <w:r>
        <w:rPr>
          <w:rFonts w:ascii="宋体" w:hAnsi="宋体"/>
          <w:color w:val="000000"/>
          <w:sz w:val="20"/>
        </w:rPr>
        <w:t xml:space="preserve">.                           </w:t>
      </w:r>
      <w:r>
        <w:rPr>
          <w:rFonts w:ascii="宋体" w:hAnsi="宋体"/>
          <w:color w:val="000000"/>
          <w:sz w:val="20"/>
        </w:rPr>
        <w:t>………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9                             14.481 </w:t>
      </w:r>
      <w:r>
        <w:rPr>
          <w:rFonts w:ascii="宋体" w:hAnsi="宋体"/>
          <w:color w:val="000000"/>
          <w:sz w:val="20"/>
        </w:rPr>
        <w:t xml:space="preserve">10                            16.09 </w:t>
      </w:r>
    </w:p>
    <w:p>
      <w:r>
        <w:rPr>
          <w:rFonts w:ascii="宋体" w:hAnsi="宋体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提示用户输入学生的数量及每个学生的名字和得分，而后显示得分最高的学生。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显示从</w:t>
      </w:r>
      <w:r>
        <w:rPr>
          <w:rFonts w:ascii="宋体" w:hAnsi="宋体"/>
          <w:color w:val="000000"/>
          <w:sz w:val="20"/>
        </w:rPr>
        <w:t>100</w:t>
      </w:r>
      <w:r>
        <w:rPr>
          <w:rFonts w:ascii="宋体" w:hAnsi="宋体"/>
          <w:color w:val="000000"/>
          <w:sz w:val="20"/>
        </w:rPr>
        <w:t>到</w:t>
      </w:r>
      <w:r>
        <w:rPr>
          <w:rFonts w:ascii="宋体" w:hAnsi="宋体"/>
          <w:color w:val="000000"/>
          <w:sz w:val="20"/>
        </w:rPr>
        <w:t>1000</w:t>
      </w:r>
      <w:r>
        <w:rPr>
          <w:rFonts w:ascii="宋体" w:hAnsi="宋体"/>
          <w:color w:val="000000"/>
          <w:sz w:val="20"/>
        </w:rPr>
        <w:t>之间所有能被</w:t>
      </w:r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和</w:t>
      </w:r>
      <w:r>
        <w:rPr>
          <w:rFonts w:ascii="宋体" w:hAnsi="宋体"/>
          <w:color w:val="000000"/>
          <w:sz w:val="20"/>
        </w:rPr>
        <w:t>6</w:t>
      </w:r>
      <w:r>
        <w:rPr>
          <w:rFonts w:ascii="宋体" w:hAnsi="宋体"/>
          <w:color w:val="000000"/>
          <w:sz w:val="20"/>
        </w:rPr>
        <w:t>整除的数，每行显示</w:t>
      </w:r>
      <w:r>
        <w:rPr>
          <w:rFonts w:ascii="73dbfb33b307e87100f69675004001b" w:hAnsi="73dbfb33b307e87100f69675004001b"/>
          <w:color w:val="000000"/>
          <w:sz w:val="20"/>
        </w:rPr>
        <w:t>10</w:t>
      </w:r>
      <w:r>
        <w:rPr>
          <w:rFonts w:ascii="宋体" w:hAnsi="宋体"/>
          <w:color w:val="000000"/>
          <w:sz w:val="20"/>
        </w:rPr>
        <w:t>个。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6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显示从</w:t>
      </w:r>
      <w:r>
        <w:rPr>
          <w:rFonts w:ascii="宋体" w:hAnsi="宋体"/>
          <w:color w:val="000000"/>
          <w:sz w:val="20"/>
        </w:rPr>
        <w:t>100</w:t>
      </w:r>
      <w:r>
        <w:rPr>
          <w:rFonts w:ascii="宋体" w:hAnsi="宋体"/>
          <w:color w:val="000000"/>
          <w:sz w:val="20"/>
        </w:rPr>
        <w:t>到</w:t>
      </w:r>
      <w:r>
        <w:rPr>
          <w:rFonts w:ascii="73dbfb33b307e87100f69675004001b" w:hAnsi="73dbfb33b307e87100f69675004001b"/>
          <w:color w:val="000000"/>
          <w:sz w:val="20"/>
        </w:rPr>
        <w:t>200</w:t>
      </w:r>
      <w:r>
        <w:rPr>
          <w:rFonts w:ascii="宋体" w:hAnsi="宋体"/>
          <w:color w:val="000000"/>
          <w:sz w:val="20"/>
        </w:rPr>
        <w:t>之间所有能被</w:t>
      </w:r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或</w:t>
      </w:r>
      <w:r>
        <w:rPr>
          <w:rFonts w:ascii="宋体" w:hAnsi="宋体"/>
          <w:color w:val="000000"/>
          <w:sz w:val="20"/>
        </w:rPr>
        <w:t>6</w:t>
      </w:r>
      <w:r>
        <w:rPr>
          <w:rFonts w:ascii="宋体" w:hAnsi="宋体"/>
          <w:color w:val="000000"/>
          <w:sz w:val="20"/>
        </w:rPr>
        <w:t>整除，但不能同时被两者整除的数，每行显示</w:t>
      </w:r>
      <w:r>
        <w:rPr>
          <w:rFonts w:ascii="宋体" w:hAnsi="宋体"/>
          <w:color w:val="000000"/>
          <w:sz w:val="20"/>
        </w:rPr>
        <w:t>10</w:t>
      </w:r>
      <w:r>
        <w:rPr>
          <w:rFonts w:ascii="宋体" w:hAnsi="宋体"/>
          <w:color w:val="000000"/>
          <w:sz w:val="20"/>
        </w:rPr>
        <w:t>个数。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7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计算</w:t>
      </w:r>
      <w:r>
        <w:rPr>
          <w:rFonts w:ascii="宋体" w:hAnsi="宋体"/>
          <w:color w:val="000000"/>
          <w:sz w:val="20"/>
        </w:rPr>
        <w:t>0~10</w:t>
      </w:r>
      <w:r>
        <w:rPr>
          <w:rFonts w:ascii="宋体" w:hAnsi="宋体"/>
          <w:color w:val="000000"/>
          <w:sz w:val="20"/>
        </w:rPr>
        <w:t>之间各个整数的平方值和立方值，以如下格式显示：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整数</w:t>
      </w:r>
      <w:r>
        <w:rPr>
          <w:rFonts w:ascii="宋体" w:hAnsi="宋体"/>
          <w:color w:val="000000"/>
          <w:sz w:val="20"/>
        </w:rPr>
        <w:t xml:space="preserve">            </w:t>
      </w:r>
      <w:r>
        <w:rPr>
          <w:rFonts w:ascii="宋体" w:hAnsi="宋体"/>
          <w:color w:val="000000"/>
          <w:sz w:val="20"/>
        </w:rPr>
        <w:t>平方</w:t>
      </w:r>
      <w:r>
        <w:rPr>
          <w:rFonts w:ascii="宋体" w:hAnsi="宋体"/>
          <w:color w:val="000000"/>
          <w:sz w:val="20"/>
        </w:rPr>
        <w:t xml:space="preserve">            </w:t>
      </w:r>
      <w:r>
        <w:rPr>
          <w:rFonts w:ascii="宋体" w:hAnsi="宋体"/>
          <w:color w:val="000000"/>
          <w:sz w:val="20"/>
        </w:rPr>
        <w:t>立方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0                0               0 </w:t>
      </w:r>
      <w:r>
        <w:rPr>
          <w:rFonts w:ascii="宋体" w:hAnsi="宋体"/>
          <w:color w:val="000000"/>
          <w:sz w:val="20"/>
        </w:rPr>
        <w:t xml:space="preserve">1                1               1 </w:t>
      </w:r>
      <w:r>
        <w:rPr>
          <w:rFonts w:ascii="宋体" w:hAnsi="宋体"/>
          <w:color w:val="000000"/>
          <w:sz w:val="20"/>
        </w:rPr>
        <w:t xml:space="preserve">2                4               8 </w:t>
      </w:r>
    </w:p>
    <w:p>
      <w:r>
        <w:rPr>
          <w:rFonts w:ascii="Calibri" w:hAnsi="Calibri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1c" w:hAnsi="73dbfb33b307e87100f69675002001c"/>
          <w:color w:val="000000"/>
          <w:sz w:val="15"/>
        </w:rPr>
        <w:t xml:space="preserve"> </w:t>
      </w:r>
    </w:p>
    <w:p>
      <w:r>
        <w:rPr>
          <w:rFonts w:ascii="宋体" w:hAnsi="宋体"/>
          <w:color w:val="000000"/>
          <w:sz w:val="20"/>
        </w:rPr>
        <w:t>…</w:t>
      </w:r>
      <w:r>
        <w:rPr>
          <w:rFonts w:ascii="宋体" w:hAnsi="宋体"/>
          <w:color w:val="000000"/>
          <w:sz w:val="20"/>
        </w:rPr>
        <w:t xml:space="preserve">.               </w:t>
      </w:r>
      <w:r>
        <w:rPr>
          <w:rFonts w:ascii="宋体" w:hAnsi="宋体"/>
          <w:color w:val="000000"/>
          <w:sz w:val="20"/>
        </w:rPr>
        <w:t>…</w:t>
      </w:r>
      <w:r>
        <w:rPr>
          <w:rFonts w:ascii="宋体" w:hAnsi="宋体"/>
          <w:color w:val="000000"/>
          <w:sz w:val="20"/>
        </w:rPr>
        <w:t xml:space="preserve">               </w:t>
      </w:r>
      <w:r>
        <w:rPr>
          <w:rFonts w:ascii="宋体" w:hAnsi="宋体"/>
          <w:color w:val="000000"/>
          <w:sz w:val="20"/>
        </w:rPr>
        <w:t>…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10              100             1000 </w:t>
      </w:r>
      <w:r>
        <w:rPr>
          <w:rFonts w:ascii="宋体" w:hAnsi="宋体"/>
          <w:color w:val="000000"/>
          <w:sz w:val="20"/>
        </w:rPr>
        <w:t>8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采用循环语句显示以下图案：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* </w:t>
      </w:r>
      <w:r>
        <w:rPr>
          <w:rFonts w:ascii="宋体" w:hAnsi="宋体"/>
          <w:color w:val="000000"/>
          <w:sz w:val="20"/>
        </w:rPr>
        <w:t xml:space="preserve">* * </w:t>
      </w:r>
      <w:r>
        <w:rPr>
          <w:rFonts w:ascii="宋体" w:hAnsi="宋体"/>
          <w:color w:val="000000"/>
          <w:sz w:val="20"/>
        </w:rPr>
        <w:t xml:space="preserve">* * * </w:t>
      </w:r>
      <w:r>
        <w:rPr>
          <w:rFonts w:ascii="宋体" w:hAnsi="宋体"/>
          <w:color w:val="000000"/>
          <w:sz w:val="20"/>
        </w:rPr>
        <w:t xml:space="preserve">* * * * </w:t>
      </w:r>
      <w:r>
        <w:rPr>
          <w:rFonts w:ascii="宋体" w:hAnsi="宋体"/>
          <w:color w:val="000000"/>
          <w:sz w:val="20"/>
        </w:rPr>
        <w:t xml:space="preserve">* * * * * </w:t>
      </w:r>
    </w:p>
    <w:p>
      <w:r>
        <w:rPr>
          <w:rFonts w:ascii="宋体" w:hAnsi="宋体"/>
          <w:color w:val="000000"/>
          <w:sz w:val="20"/>
        </w:rPr>
        <w:t>9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计算公式的值：</w:t>
      </w:r>
      <w:r>
        <w:rPr>
          <w:rFonts w:ascii="宋体" w:hAnsi="宋体"/>
          <w:color w:val="000000"/>
          <w:sz w:val="20"/>
        </w:rPr>
        <w:t>1/1+2/(1+2)+3/(1+2+3)+</w:t>
      </w:r>
      <w:r>
        <w:rPr>
          <w:rFonts w:ascii="宋体" w:hAnsi="宋体"/>
          <w:color w:val="000000"/>
          <w:sz w:val="20"/>
        </w:rPr>
        <w:t>…</w:t>
      </w:r>
      <w:r>
        <w:rPr>
          <w:rFonts w:ascii="宋体" w:hAnsi="宋体"/>
          <w:color w:val="000000"/>
          <w:sz w:val="20"/>
        </w:rPr>
        <w:t>..+10/(1+2+3+</w:t>
      </w:r>
      <w:r>
        <w:rPr>
          <w:rFonts w:ascii="宋体" w:hAnsi="宋体"/>
          <w:color w:val="000000"/>
          <w:sz w:val="20"/>
        </w:rPr>
        <w:t>……</w:t>
      </w:r>
      <w:r>
        <w:rPr>
          <w:rFonts w:ascii="宋体" w:hAnsi="宋体"/>
          <w:color w:val="000000"/>
          <w:sz w:val="20"/>
        </w:rPr>
        <w:t>+10)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10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在上一章“员工信息系统”程序基础上，输入多个员工信息，进行个人所得税计算，显示每</w:t>
      </w:r>
    </w:p>
    <w:p>
      <w:r>
        <w:rPr>
          <w:rFonts w:ascii="宋体" w:hAnsi="宋体"/>
          <w:color w:val="000000"/>
          <w:sz w:val="20"/>
        </w:rPr>
        <w:t>个员工信息，并计算所有员工实际收入的最大值、最小值和平均值。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34"/>
        </w:rPr>
        <w:t>第五章</w:t>
      </w:r>
      <w:r>
        <w:rPr>
          <w:rFonts w:ascii="Calibri Bold" w:hAnsi="Calibri Bold"/>
          <w:b/>
          <w:color w:val="000000"/>
          <w:sz w:val="34"/>
        </w:rPr>
        <w:t xml:space="preserve"> </w:t>
      </w:r>
      <w:r>
        <w:rPr>
          <w:rFonts w:ascii="Calibri Bold" w:hAnsi="Calibri Bold"/>
          <w:b/>
          <w:color w:val="000000"/>
          <w:sz w:val="34"/>
        </w:rPr>
        <w:t xml:space="preserve"> </w:t>
      </w:r>
      <w:r>
        <w:rPr>
          <w:rFonts w:ascii="宋体" w:hAnsi="宋体"/>
          <w:b/>
          <w:color w:val="000000"/>
          <w:sz w:val="34"/>
        </w:rPr>
        <w:t>方法</w:t>
      </w:r>
      <w:r>
        <w:rPr>
          <w:rFonts w:ascii="Calibri Bold" w:hAnsi="Calibri Bold"/>
          <w:b/>
          <w:color w:val="000000"/>
          <w:sz w:val="34"/>
        </w:rPr>
        <w:t xml:space="preserve"> </w:t>
      </w:r>
    </w:p>
    <w:p>
      <w:r>
        <w:rPr>
          <w:rFonts w:ascii="宋体" w:hAnsi="宋体"/>
          <w:b/>
          <w:color w:val="000000"/>
          <w:sz w:val="30"/>
        </w:rPr>
        <w:t>知识点汇总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1</w:t>
      </w:r>
      <w:r>
        <w:rPr>
          <w:rFonts w:ascii="宋体" w:hAnsi="宋体"/>
          <w:b/>
          <w:color w:val="000000"/>
          <w:sz w:val="20"/>
        </w:rPr>
        <w:t>、方法的语法格式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黑体" w:hAnsi="黑体"/>
          <w:color w:val="006FC0"/>
          <w:sz w:val="20"/>
        </w:rPr>
        <w:t>修饰符</w:t>
      </w:r>
      <w:r>
        <w:rPr>
          <w:rFonts w:ascii="黑体" w:hAnsi="黑体"/>
          <w:color w:val="000000"/>
          <w:sz w:val="20"/>
        </w:rPr>
        <w:t xml:space="preserve"> </w:t>
      </w:r>
      <w:r>
        <w:rPr>
          <w:rFonts w:ascii="黑体" w:hAnsi="黑体"/>
          <w:b/>
          <w:color w:val="FF0000"/>
          <w:sz w:val="20"/>
        </w:rPr>
        <w:t>返回类型</w:t>
      </w:r>
      <w:r>
        <w:rPr>
          <w:rFonts w:ascii="黑体" w:hAnsi="黑体"/>
          <w:b/>
          <w:color w:val="FF0000"/>
          <w:sz w:val="20"/>
        </w:rPr>
        <w:t xml:space="preserve">  </w:t>
      </w:r>
      <w:r>
        <w:rPr>
          <w:rFonts w:ascii="黑体" w:hAnsi="黑体"/>
          <w:color w:val="000000"/>
          <w:sz w:val="20"/>
        </w:rPr>
        <w:t>方法名</w:t>
      </w:r>
      <w:r>
        <w:rPr>
          <w:rFonts w:ascii="黑体" w:hAnsi="黑体"/>
          <w:color w:val="000000"/>
          <w:sz w:val="20"/>
        </w:rPr>
        <w:t>(</w:t>
      </w:r>
      <w:r>
        <w:rPr>
          <w:rFonts w:ascii="黑体" w:hAnsi="黑体"/>
          <w:color w:val="92D050"/>
          <w:sz w:val="20"/>
        </w:rPr>
        <w:t>参数类型</w:t>
      </w:r>
      <w:r>
        <w:rPr>
          <w:rFonts w:ascii="73dbfb33b307e87100f69675010001c" w:hAnsi="73dbfb33b307e87100f69675010001c"/>
          <w:color w:val="92D050"/>
          <w:sz w:val="20"/>
        </w:rPr>
        <w:t xml:space="preserve"> </w:t>
      </w:r>
      <w:r>
        <w:rPr>
          <w:rFonts w:ascii="73dbfb33b307e87100f69675009001c" w:hAnsi="73dbfb33b307e87100f69675009001c"/>
          <w:color w:val="D99493"/>
          <w:sz w:val="20"/>
        </w:rPr>
        <w:t>参数名</w:t>
      </w:r>
      <w:r>
        <w:rPr>
          <w:rFonts w:ascii="73dbfb33b307e87100f69675010001c" w:hAnsi="73dbfb33b307e87100f69675010001c"/>
          <w:color w:val="D99493"/>
          <w:sz w:val="20"/>
        </w:rPr>
        <w:t>1</w:t>
      </w:r>
      <w:r>
        <w:rPr>
          <w:rFonts w:ascii="黑体" w:hAnsi="黑体"/>
          <w:color w:val="000000"/>
          <w:sz w:val="20"/>
        </w:rPr>
        <w:t>，参数类型</w:t>
      </w:r>
      <w:r>
        <w:rPr>
          <w:rFonts w:ascii="黑体" w:hAnsi="黑体"/>
          <w:color w:val="000000"/>
          <w:sz w:val="20"/>
        </w:rPr>
        <w:t xml:space="preserve"> </w:t>
      </w:r>
      <w:r>
        <w:rPr>
          <w:rFonts w:ascii="黑体" w:hAnsi="黑体"/>
          <w:color w:val="000000"/>
          <w:sz w:val="20"/>
        </w:rPr>
        <w:t>参数名</w:t>
      </w:r>
      <w:r>
        <w:rPr>
          <w:rFonts w:ascii="黑体" w:hAnsi="黑体"/>
          <w:color w:val="000000"/>
          <w:sz w:val="20"/>
        </w:rPr>
        <w:t>2</w:t>
      </w:r>
      <w:r>
        <w:rPr>
          <w:rFonts w:ascii="73dbfb33b307e87100f69675009001c" w:hAnsi="73dbfb33b307e87100f69675009001c"/>
          <w:color w:val="000000"/>
          <w:sz w:val="20"/>
        </w:rPr>
        <w:t>，…</w:t>
      </w:r>
      <w:r>
        <w:rPr>
          <w:rFonts w:ascii="黑体" w:hAnsi="黑体"/>
          <w:color w:val="000000"/>
          <w:sz w:val="20"/>
        </w:rPr>
        <w:t xml:space="preserve"> </w:t>
      </w:r>
      <w:r>
        <w:rPr>
          <w:rFonts w:ascii="黑体" w:hAnsi="黑体"/>
          <w:color w:val="000000"/>
          <w:sz w:val="20"/>
        </w:rPr>
        <w:t>…</w:t>
      </w:r>
      <w:r>
        <w:rPr>
          <w:rFonts w:ascii="黑体" w:hAnsi="黑体"/>
          <w:color w:val="000000"/>
          <w:sz w:val="20"/>
        </w:rPr>
        <w:t>)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黑体" w:hAnsi="黑体"/>
          <w:color w:val="000000"/>
          <w:sz w:val="20"/>
        </w:rPr>
        <w:t>{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黑体" w:hAnsi="黑体"/>
          <w:color w:val="000000"/>
          <w:sz w:val="20"/>
        </w:rPr>
        <w:t xml:space="preserve"> </w:t>
      </w:r>
      <w:r>
        <w:rPr>
          <w:rFonts w:ascii="黑体" w:hAnsi="黑体"/>
          <w:color w:val="000000"/>
          <w:sz w:val="20"/>
        </w:rPr>
        <w:t>执行语句</w:t>
      </w:r>
      <w:r>
        <w:rPr>
          <w:rFonts w:ascii="黑体" w:hAnsi="黑体"/>
          <w:color w:val="000000"/>
          <w:sz w:val="20"/>
        </w:rPr>
        <w:t>;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黑体" w:hAnsi="黑体"/>
          <w:color w:val="000000"/>
          <w:sz w:val="20"/>
        </w:rPr>
        <w:t xml:space="preserve">         </w:t>
      </w:r>
      <w:r>
        <w:rPr>
          <w:rFonts w:ascii="黑体" w:hAnsi="黑体"/>
          <w:color w:val="000000"/>
          <w:sz w:val="20"/>
        </w:rPr>
        <w:t>…</w:t>
      </w:r>
      <w:r>
        <w:rPr>
          <w:rFonts w:ascii="黑体" w:hAnsi="黑体"/>
          <w:color w:val="000000"/>
          <w:sz w:val="20"/>
        </w:rPr>
        <w:t xml:space="preserve"> </w:t>
      </w:r>
      <w:r>
        <w:rPr>
          <w:rFonts w:ascii="黑体" w:hAnsi="黑体"/>
          <w:color w:val="000000"/>
          <w:sz w:val="20"/>
        </w:rPr>
        <w:t>…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73dbfb33b307e87100f69675010001c" w:hAnsi="73dbfb33b307e87100f69675010001c"/>
          <w:color w:val="000000"/>
          <w:sz w:val="20"/>
        </w:rPr>
        <w:t xml:space="preserve">       </w:t>
      </w:r>
      <w:r>
        <w:rPr>
          <w:rFonts w:ascii="黑体" w:hAnsi="黑体"/>
          <w:b/>
          <w:color w:val="FF0000"/>
          <w:sz w:val="20"/>
        </w:rPr>
        <w:t xml:space="preserve">return </w:t>
      </w:r>
      <w:r>
        <w:rPr>
          <w:rFonts w:ascii="黑体" w:hAnsi="黑体"/>
          <w:b/>
          <w:color w:val="FF0000"/>
          <w:sz w:val="20"/>
        </w:rPr>
        <w:t>返回值；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黑体" w:hAnsi="黑体"/>
          <w:color w:val="000000"/>
          <w:sz w:val="20"/>
        </w:rPr>
        <w:t>}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修饰符：</w:t>
      </w:r>
      <w:r>
        <w:rPr>
          <w:rFonts w:ascii="宋体" w:hAnsi="宋体"/>
          <w:color w:val="000000"/>
          <w:sz w:val="20"/>
        </w:rPr>
        <w:t>public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private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abstract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fanal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static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73dbfb33b307e87100f69675001001c" w:hAnsi="73dbfb33b307e87100f69675001001c"/>
          <w:color w:val="000000"/>
          <w:sz w:val="20"/>
        </w:rPr>
        <w:t>返回类型：</w:t>
      </w:r>
      <w:r>
        <w:rPr>
          <w:rFonts w:ascii="宋体" w:hAnsi="宋体"/>
          <w:color w:val="000000"/>
          <w:sz w:val="20"/>
        </w:rPr>
        <w:t>byte/int/short/long/float/double/char/String/</w:t>
      </w:r>
      <w:r>
        <w:rPr>
          <w:rFonts w:ascii="宋体" w:hAnsi="宋体"/>
          <w:color w:val="000000"/>
          <w:sz w:val="20"/>
        </w:rPr>
        <w:t>类名等等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方法名：第一个单词小写，其他的单词首字母大写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参数类型：用于限定调用方法时传入参数的数据类型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参数名：是一个变量，用于接收调用时传入的数据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return</w:t>
      </w:r>
      <w:r>
        <w:rPr>
          <w:rFonts w:ascii="宋体" w:hAnsi="宋体"/>
          <w:color w:val="000000"/>
          <w:sz w:val="20"/>
        </w:rPr>
        <w:t>：用于结束方法以及返回方法指定的类型的值</w:t>
      </w:r>
      <w:r>
        <w:rPr>
          <w:rFonts w:ascii="宋体" w:hAnsi="宋体"/>
          <w:color w:val="000000"/>
          <w:sz w:val="20"/>
        </w:rPr>
        <w:t xml:space="preserve"> 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返回值：返回值与返回类型一致，如果是</w:t>
      </w:r>
      <w:r>
        <w:rPr>
          <w:rFonts w:ascii="宋体" w:hAnsi="宋体"/>
          <w:color w:val="000000"/>
          <w:sz w:val="20"/>
        </w:rPr>
        <w:t>void</w:t>
      </w:r>
      <w:r>
        <w:rPr>
          <w:rFonts w:ascii="宋体" w:hAnsi="宋体"/>
          <w:color w:val="000000"/>
          <w:sz w:val="20"/>
        </w:rPr>
        <w:t>类型则没有返回值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2</w:t>
      </w:r>
      <w:r>
        <w:rPr>
          <w:rFonts w:ascii="宋体" w:hAnsi="宋体"/>
          <w:b/>
          <w:color w:val="000000"/>
          <w:sz w:val="20"/>
        </w:rPr>
        <w:t>、方法的调用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没有返回类型：</w:t>
      </w:r>
      <w:r>
        <w:rPr>
          <w:rFonts w:ascii="宋体" w:hAnsi="宋体"/>
          <w:color w:val="000000"/>
          <w:sz w:val="20"/>
        </w:rPr>
        <w:t>方法名</w:t>
      </w:r>
      <w:r>
        <w:rPr>
          <w:rFonts w:ascii="宋体" w:hAnsi="宋体"/>
          <w:color w:val="000000"/>
          <w:sz w:val="20"/>
        </w:rPr>
        <w:t>(</w:t>
      </w:r>
      <w:r>
        <w:rPr>
          <w:rFonts w:ascii="宋体" w:hAnsi="宋体"/>
          <w:color w:val="000000"/>
          <w:sz w:val="20"/>
        </w:rPr>
        <w:t>参数值</w:t>
      </w:r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，参数值</w:t>
      </w:r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，…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…</w:t>
      </w:r>
      <w:r>
        <w:rPr>
          <w:rFonts w:ascii="宋体" w:hAnsi="宋体"/>
          <w:color w:val="000000"/>
          <w:sz w:val="20"/>
        </w:rPr>
        <w:t xml:space="preserve">)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有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返回类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型：返回类型</w:t>
      </w:r>
      <w:r>
        <w:rPr>
          <w:rFonts w:ascii="宋体" w:hAnsi="宋体"/>
          <w:b/>
          <w:color w:val="000000"/>
          <w:sz w:val="20"/>
        </w:rPr>
        <w:t xml:space="preserve">  </w:t>
      </w:r>
      <w:r>
        <w:rPr>
          <w:rFonts w:ascii="宋体" w:hAnsi="宋体"/>
          <w:b/>
          <w:color w:val="000000"/>
          <w:sz w:val="20"/>
        </w:rPr>
        <w:t>变量名</w:t>
      </w:r>
      <w:r>
        <w:rPr>
          <w:rFonts w:ascii="宋体" w:hAnsi="宋体"/>
          <w:b/>
          <w:color w:val="000000"/>
          <w:sz w:val="20"/>
        </w:rPr>
        <w:t xml:space="preserve"> = </w:t>
      </w:r>
      <w:r>
        <w:rPr>
          <w:rFonts w:ascii="宋体" w:hAnsi="宋体"/>
          <w:color w:val="000000"/>
          <w:sz w:val="20"/>
        </w:rPr>
        <w:t>方法名</w:t>
      </w:r>
      <w:r>
        <w:rPr>
          <w:rFonts w:ascii="宋体" w:hAnsi="宋体"/>
          <w:color w:val="000000"/>
          <w:sz w:val="20"/>
        </w:rPr>
        <w:t>(</w:t>
      </w:r>
      <w:r>
        <w:rPr>
          <w:rFonts w:ascii="宋体" w:hAnsi="宋体"/>
          <w:color w:val="000000"/>
          <w:sz w:val="20"/>
        </w:rPr>
        <w:t>参数值</w:t>
      </w:r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，参数值</w:t>
      </w:r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，…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…</w:t>
      </w:r>
      <w:r>
        <w:rPr>
          <w:rFonts w:ascii="宋体" w:hAnsi="宋体"/>
          <w:color w:val="000000"/>
          <w:sz w:val="20"/>
        </w:rPr>
        <w:t xml:space="preserve">) </w:t>
      </w:r>
      <w:r>
        <w:rPr>
          <w:rFonts w:ascii="宋体" w:hAnsi="宋体"/>
          <w:b/>
          <w:color w:val="000000"/>
          <w:sz w:val="20"/>
        </w:rPr>
        <w:t>3</w:t>
      </w:r>
      <w:r>
        <w:rPr>
          <w:rFonts w:ascii="宋体" w:hAnsi="宋体"/>
          <w:b/>
          <w:color w:val="000000"/>
          <w:sz w:val="20"/>
        </w:rPr>
        <w:t>、方法的重载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Java</w:t>
      </w:r>
      <w:r>
        <w:rPr>
          <w:rFonts w:ascii="宋体" w:hAnsi="宋体"/>
          <w:b/>
          <w:color w:val="000000"/>
          <w:sz w:val="20"/>
        </w:rPr>
        <w:t>中允许在一个程序中定义多个名称相同的方法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73dbfb33b307e87100f69675001001c" w:hAnsi="73dbfb33b307e87100f69675001001c"/>
          <w:b/>
          <w:color w:val="000000"/>
          <w:sz w:val="20"/>
        </w:rPr>
        <w:t>但参数的类型或个数必须不同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在方法调用过程中，通过传入的参数便可以确定调用哪个重载的方法了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4</w:t>
      </w:r>
      <w:r>
        <w:rPr>
          <w:rFonts w:ascii="宋体" w:hAnsi="宋体"/>
          <w:b/>
          <w:color w:val="000000"/>
          <w:sz w:val="20"/>
        </w:rPr>
        <w:t>、递归方法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一个方法可以调用自己，这种调用成为递归调用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一般来说，递归方法需要有退出条件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73dbfb33b307e87100f69675003001c" w:hAnsi="73dbfb33b307e87100f69675003001c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1d" w:hAnsi="73dbfb33b307e87100f69675002001d"/>
          <w:color w:val="000000"/>
          <w:sz w:val="15"/>
        </w:rPr>
        <w:t xml:space="preserve"> </w:t>
      </w:r>
    </w:p>
    <w:p>
      <w:r>
        <w:rPr>
          <w:rFonts w:ascii="73dbfb33b307e87100f69675007001d" w:hAnsi="73dbfb33b307e87100f69675007001d"/>
          <w:color w:val="000000"/>
          <w:sz w:val="20"/>
        </w:rPr>
        <w:t></w:t>
      </w:r>
      <w:r>
        <w:rPr>
          <w:rFonts w:ascii="73dbfb33b307e87100f69675008001d" w:hAnsi="73dbfb33b307e87100f69675008001d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当满足条件时，递归方法终止并且返回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30"/>
        </w:rPr>
        <w:t>课堂笔记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30"/>
        </w:rPr>
        <w:t>练习题</w:t>
      </w:r>
      <w:r>
        <w:rPr>
          <w:rFonts w:ascii="73dbfb33b307e87100f69675004001d" w:hAnsi="73dbfb33b307e87100f69675004001d"/>
          <w:b/>
          <w:color w:val="000000"/>
          <w:sz w:val="3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一、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填空题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语言规定，应用程序开始执行点是（</w:t>
      </w:r>
      <w:r>
        <w:rPr>
          <w:rFonts w:ascii="宋体" w:hAnsi="宋体"/>
          <w:color w:val="000000"/>
          <w:sz w:val="20"/>
        </w:rPr>
        <w:t xml:space="preserve">    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73dbfb33b307e87100f69675003001d" w:hAnsi="73dbfb33b307e87100f69675003001d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1e" w:hAnsi="73dbfb33b307e87100f69675002001e"/>
          <w:color w:val="000000"/>
          <w:sz w:val="15"/>
        </w:rPr>
        <w:t xml:space="preserve"> </w:t>
      </w:r>
    </w:p>
    <w:p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、在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语言中，一个方法一般由两个部分组成，它们是（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>）和（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、在一个被调用方法中，一个</w:t>
      </w:r>
      <w:r>
        <w:rPr>
          <w:rFonts w:ascii="宋体" w:hAnsi="宋体"/>
          <w:color w:val="000000"/>
          <w:sz w:val="20"/>
        </w:rPr>
        <w:t>return</w:t>
      </w:r>
      <w:r>
        <w:rPr>
          <w:rFonts w:ascii="宋体" w:hAnsi="宋体"/>
          <w:color w:val="000000"/>
          <w:sz w:val="20"/>
        </w:rPr>
        <w:t>语句可返回（一个值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）给调用的方法。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、在调用方法时，如果实参是数组名，它与对应形参之间的数据传递方式是（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语言中规定方法的返回值的类型是由</w:t>
      </w:r>
      <w:r>
        <w:rPr>
          <w:rFonts w:ascii="宋体" w:hAnsi="宋体"/>
          <w:color w:val="000000"/>
          <w:sz w:val="20"/>
        </w:rPr>
        <w:t>(           )</w:t>
      </w:r>
      <w:r>
        <w:rPr>
          <w:rFonts w:ascii="宋体" w:hAnsi="宋体"/>
          <w:color w:val="000000"/>
          <w:sz w:val="20"/>
        </w:rPr>
        <w:t>决定的。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二、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选择题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、关于方法重载的描述，以下选项中哪些是正确的？多选（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、方法名必须一致</w:t>
      </w:r>
      <w:r>
        <w:rPr>
          <w:rFonts w:ascii="宋体" w:hAnsi="宋体"/>
          <w:color w:val="000000"/>
          <w:sz w:val="20"/>
        </w:rPr>
        <w:t xml:space="preserve">            B</w:t>
      </w:r>
      <w:r>
        <w:rPr>
          <w:rFonts w:ascii="宋体" w:hAnsi="宋体"/>
          <w:color w:val="000000"/>
          <w:sz w:val="20"/>
        </w:rPr>
        <w:t>、返回值类型必须不同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、参数个数必须一致</w:t>
      </w:r>
      <w:r>
        <w:rPr>
          <w:rFonts w:ascii="宋体" w:hAnsi="宋体"/>
          <w:color w:val="000000"/>
          <w:sz w:val="20"/>
        </w:rPr>
        <w:t xml:space="preserve">          D</w:t>
      </w:r>
      <w:r>
        <w:rPr>
          <w:rFonts w:ascii="宋体" w:hAnsi="宋体"/>
          <w:color w:val="000000"/>
          <w:sz w:val="20"/>
        </w:rPr>
        <w:t>、参数的个数或类型不一致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、下列是方法定义的形参表，定义形式正确的是（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int num1,num2      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num1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 xml:space="preserve">num2     </w:t>
      </w:r>
    </w:p>
    <w:p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int num1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>int  num2 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int num1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 xml:space="preserve">int num2 </w:t>
      </w:r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中主方法头部定义的正确格式是（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public </w:t>
      </w:r>
      <w:r>
        <w:rPr>
          <w:rFonts w:ascii="宋体" w:hAnsi="宋体"/>
          <w:color w:val="000000"/>
          <w:sz w:val="20"/>
        </w:rPr>
        <w:t xml:space="preserve">static </w:t>
      </w:r>
      <w:r>
        <w:rPr>
          <w:rFonts w:ascii="宋体" w:hAnsi="宋体"/>
          <w:color w:val="000000"/>
          <w:sz w:val="20"/>
        </w:rPr>
        <w:t xml:space="preserve">void </w:t>
      </w:r>
      <w:r>
        <w:rPr>
          <w:rFonts w:ascii="宋体" w:hAnsi="宋体"/>
          <w:color w:val="000000"/>
          <w:sz w:val="20"/>
        </w:rPr>
        <w:t>main();       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public </w:t>
      </w:r>
      <w:r>
        <w:rPr>
          <w:rFonts w:ascii="宋体" w:hAnsi="宋体"/>
          <w:color w:val="000000"/>
          <w:sz w:val="20"/>
        </w:rPr>
        <w:t xml:space="preserve">static </w:t>
      </w:r>
      <w:r>
        <w:rPr>
          <w:rFonts w:ascii="宋体" w:hAnsi="宋体"/>
          <w:color w:val="000000"/>
          <w:sz w:val="20"/>
        </w:rPr>
        <w:t xml:space="preserve">void </w:t>
      </w:r>
      <w:r>
        <w:rPr>
          <w:rFonts w:ascii="宋体" w:hAnsi="宋体"/>
          <w:color w:val="000000"/>
          <w:sz w:val="20"/>
        </w:rPr>
        <w:t>main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String </w:t>
      </w:r>
      <w:r>
        <w:rPr>
          <w:rFonts w:ascii="宋体" w:hAnsi="宋体"/>
          <w:color w:val="000000"/>
          <w:sz w:val="20"/>
        </w:rPr>
        <w:t xml:space="preserve">args[ </w:t>
      </w:r>
      <w:r>
        <w:rPr>
          <w:rFonts w:ascii="宋体" w:hAnsi="宋体"/>
          <w:color w:val="000000"/>
          <w:sz w:val="20"/>
        </w:rPr>
        <w:t>]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public </w:t>
      </w:r>
      <w:r>
        <w:rPr>
          <w:rFonts w:ascii="宋体" w:hAnsi="宋体"/>
          <w:color w:val="000000"/>
          <w:sz w:val="20"/>
        </w:rPr>
        <w:t xml:space="preserve">static </w:t>
      </w:r>
      <w:r>
        <w:rPr>
          <w:rFonts w:ascii="宋体" w:hAnsi="宋体"/>
          <w:color w:val="000000"/>
          <w:sz w:val="20"/>
        </w:rPr>
        <w:t xml:space="preserve">void </w:t>
      </w:r>
      <w:r>
        <w:rPr>
          <w:rFonts w:ascii="宋体" w:hAnsi="宋体"/>
          <w:color w:val="000000"/>
          <w:sz w:val="20"/>
        </w:rPr>
        <w:t xml:space="preserve">main(int </w:t>
      </w:r>
      <w:r>
        <w:rPr>
          <w:rFonts w:ascii="宋体" w:hAnsi="宋体"/>
          <w:color w:val="000000"/>
          <w:sz w:val="20"/>
        </w:rPr>
        <w:t>args[]) 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static </w:t>
      </w:r>
      <w:r>
        <w:rPr>
          <w:rFonts w:ascii="宋体" w:hAnsi="宋体"/>
          <w:color w:val="000000"/>
          <w:sz w:val="20"/>
        </w:rPr>
        <w:t xml:space="preserve">public </w:t>
      </w:r>
      <w:r>
        <w:rPr>
          <w:rFonts w:ascii="宋体" w:hAnsi="宋体"/>
          <w:color w:val="000000"/>
          <w:sz w:val="20"/>
        </w:rPr>
        <w:t xml:space="preserve">int </w:t>
      </w:r>
      <w:r>
        <w:rPr>
          <w:rFonts w:ascii="宋体" w:hAnsi="宋体"/>
          <w:color w:val="000000"/>
          <w:sz w:val="20"/>
        </w:rPr>
        <w:t>main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String </w:t>
      </w:r>
      <w:r>
        <w:rPr>
          <w:rFonts w:ascii="宋体" w:hAnsi="宋体"/>
          <w:color w:val="000000"/>
          <w:sz w:val="20"/>
        </w:rPr>
        <w:t>args[]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一个方法的头部是</w:t>
      </w:r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 xml:space="preserve">public </w:t>
      </w:r>
      <w:r>
        <w:rPr>
          <w:rFonts w:ascii="宋体" w:hAnsi="宋体"/>
          <w:color w:val="000000"/>
          <w:sz w:val="20"/>
        </w:rPr>
        <w:t xml:space="preserve">static </w:t>
      </w:r>
      <w:r>
        <w:rPr>
          <w:rFonts w:ascii="宋体" w:hAnsi="宋体"/>
          <w:color w:val="000000"/>
          <w:sz w:val="20"/>
        </w:rPr>
        <w:t xml:space="preserve">int </w:t>
      </w:r>
      <w:r>
        <w:rPr>
          <w:rFonts w:ascii="宋体" w:hAnsi="宋体"/>
          <w:color w:val="000000"/>
          <w:sz w:val="20"/>
        </w:rPr>
        <w:t xml:space="preserve">min(int </w:t>
      </w:r>
      <w:r>
        <w:rPr>
          <w:rFonts w:ascii="宋体" w:hAnsi="宋体"/>
          <w:color w:val="000000"/>
          <w:sz w:val="20"/>
        </w:rPr>
        <w:t xml:space="preserve">num1,int </w:t>
      </w:r>
      <w:r>
        <w:rPr>
          <w:rFonts w:ascii="宋体" w:hAnsi="宋体"/>
          <w:color w:val="000000"/>
          <w:sz w:val="20"/>
        </w:rPr>
        <w:t>num2)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，</w:t>
      </w:r>
      <w:r>
        <w:rPr>
          <w:rFonts w:ascii="73dbfb33b307e87100f69675001001e" w:hAnsi="73dbfb33b307e87100f69675001001e"/>
          <w:color w:val="000000"/>
          <w:sz w:val="20"/>
        </w:rPr>
        <w:t>下列调用格式错误的是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min(5.0,10)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73dbfb33b307e87100f69675004001e" w:hAnsi="73dbfb33b307e87100f69675004001e"/>
          <w:color w:val="000000"/>
          <w:sz w:val="20"/>
        </w:rPr>
        <w:t>min(5+2,10)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min(</w:t>
      </w:r>
      <w:r>
        <w:rPr>
          <w:rFonts w:ascii="宋体" w:hAnsi="宋体"/>
          <w:color w:val="000000"/>
          <w:sz w:val="20"/>
        </w:rPr>
        <w:t>‘</w:t>
      </w:r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’</w:t>
      </w:r>
      <w:r>
        <w:rPr>
          <w:rFonts w:ascii="宋体" w:hAnsi="宋体"/>
          <w:color w:val="000000"/>
          <w:sz w:val="20"/>
        </w:rPr>
        <w:t>,10)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min(</w:t>
      </w:r>
      <w:r>
        <w:rPr>
          <w:rFonts w:ascii="宋体" w:hAnsi="宋体"/>
          <w:color w:val="000000"/>
          <w:sz w:val="20"/>
        </w:rPr>
        <w:t>‘</w:t>
      </w:r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’</w:t>
      </w:r>
      <w:r>
        <w:rPr>
          <w:rFonts w:ascii="宋体" w:hAnsi="宋体"/>
          <w:color w:val="000000"/>
          <w:sz w:val="20"/>
        </w:rPr>
        <w:t>,min(</w:t>
      </w:r>
      <w:r>
        <w:rPr>
          <w:rFonts w:ascii="宋体" w:hAnsi="宋体"/>
          <w:color w:val="000000"/>
          <w:sz w:val="20"/>
        </w:rPr>
        <w:t>‘</w:t>
      </w:r>
      <w:r>
        <w:rPr>
          <w:rFonts w:ascii="宋体" w:hAnsi="宋体"/>
          <w:color w:val="000000"/>
          <w:sz w:val="20"/>
        </w:rPr>
        <w:t>6</w:t>
      </w:r>
      <w:r>
        <w:rPr>
          <w:rFonts w:ascii="宋体" w:hAnsi="宋体"/>
          <w:color w:val="000000"/>
          <w:sz w:val="20"/>
        </w:rPr>
        <w:t>’</w:t>
      </w:r>
      <w:r>
        <w:rPr>
          <w:rFonts w:ascii="宋体" w:hAnsi="宋体"/>
          <w:color w:val="000000"/>
          <w:sz w:val="20"/>
        </w:rPr>
        <w:t xml:space="preserve">,10)) </w:t>
      </w:r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、若有以下调用语句，则正确的</w:t>
      </w:r>
      <w:r>
        <w:rPr>
          <w:rFonts w:ascii="宋体" w:hAnsi="宋体"/>
          <w:color w:val="000000"/>
          <w:sz w:val="20"/>
        </w:rPr>
        <w:t>fun()</w:t>
      </w:r>
      <w:r>
        <w:rPr>
          <w:rFonts w:ascii="宋体" w:hAnsi="宋体"/>
          <w:color w:val="000000"/>
          <w:sz w:val="20"/>
        </w:rPr>
        <w:t>方法头部是（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 xml:space="preserve">public static void main(String args[])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{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float x; int a; </w:t>
      </w:r>
    </w:p>
    <w:p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73dbfb33b307e87100f6967500f001e" w:hAnsi="73dbfb33b307e87100f6967500f001e"/>
          <w:color w:val="000000"/>
          <w:sz w:val="20"/>
        </w:rPr>
        <w:t>……</w:t>
      </w:r>
      <w:r>
        <w:rPr>
          <w:rFonts w:ascii="Calibri" w:hAnsi="Calibri"/>
          <w:color w:val="000000"/>
          <w:sz w:val="20"/>
        </w:rPr>
        <w:t xml:space="preserve">.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fun(x,a);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void fun(int m,float x)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void fun(float a, int x)    </w:t>
      </w:r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void fun(int m,float x[])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void fun(int x,float a) </w:t>
      </w:r>
      <w:r>
        <w:rPr>
          <w:rFonts w:ascii="宋体" w:hAnsi="宋体"/>
          <w:color w:val="000000"/>
          <w:sz w:val="20"/>
        </w:rPr>
        <w:t>6</w:t>
      </w:r>
      <w:r>
        <w:rPr>
          <w:rFonts w:ascii="宋体" w:hAnsi="宋体"/>
          <w:color w:val="000000"/>
          <w:sz w:val="20"/>
        </w:rPr>
        <w:t>、有如下函数调用语句“</w:t>
      </w:r>
      <w:r>
        <w:rPr>
          <w:rFonts w:ascii="宋体" w:hAnsi="宋体"/>
          <w:color w:val="000000"/>
          <w:sz w:val="20"/>
        </w:rPr>
        <w:t>func(rec1,rec2+rec3,(rec4,rec5));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，该语句中，含有的实参个数是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3   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4   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5      D</w:t>
      </w:r>
      <w:r>
        <w:rPr>
          <w:rFonts w:ascii="宋体" w:hAnsi="宋体"/>
          <w:color w:val="000000"/>
          <w:sz w:val="20"/>
        </w:rPr>
        <w:t>、有语法错误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7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中，在调用重载方法时，原则是（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、只要方法名一致，就可以调用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B</w:t>
      </w:r>
      <w:r>
        <w:rPr>
          <w:rFonts w:ascii="宋体" w:hAnsi="宋体"/>
          <w:color w:val="000000"/>
          <w:sz w:val="20"/>
        </w:rPr>
        <w:t>、必须方法名一致，参数的个数、类型、顺序一致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、只要方法名一致，与参数的个数、类型、顺序一致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D</w:t>
      </w:r>
      <w:r>
        <w:rPr>
          <w:rFonts w:ascii="宋体" w:hAnsi="宋体"/>
          <w:color w:val="000000"/>
          <w:sz w:val="20"/>
        </w:rPr>
        <w:t>、与方法的返回值有关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8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参数的传递方式有（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、按值传递</w:t>
      </w:r>
      <w:r>
        <w:rPr>
          <w:rFonts w:ascii="宋体" w:hAnsi="宋体"/>
          <w:color w:val="000000"/>
          <w:sz w:val="20"/>
        </w:rPr>
        <w:t xml:space="preserve">    B</w:t>
      </w:r>
      <w:r>
        <w:rPr>
          <w:rFonts w:ascii="宋体" w:hAnsi="宋体"/>
          <w:color w:val="000000"/>
          <w:sz w:val="20"/>
        </w:rPr>
        <w:t>、按地址传递</w:t>
      </w:r>
      <w:r>
        <w:rPr>
          <w:rFonts w:ascii="宋体" w:hAnsi="宋体"/>
          <w:color w:val="000000"/>
          <w:sz w:val="20"/>
        </w:rPr>
        <w:t xml:space="preserve">    C</w:t>
      </w:r>
      <w:r>
        <w:rPr>
          <w:rFonts w:ascii="宋体" w:hAnsi="宋体"/>
          <w:color w:val="000000"/>
          <w:sz w:val="20"/>
        </w:rPr>
        <w:t>、按值或地址传递</w:t>
      </w:r>
      <w:r>
        <w:rPr>
          <w:rFonts w:ascii="宋体" w:hAnsi="宋体"/>
          <w:color w:val="000000"/>
          <w:sz w:val="20"/>
        </w:rPr>
        <w:t xml:space="preserve">    D</w:t>
      </w:r>
      <w:r>
        <w:rPr>
          <w:rFonts w:ascii="宋体" w:hAnsi="宋体"/>
          <w:color w:val="000000"/>
          <w:sz w:val="20"/>
        </w:rPr>
        <w:t>、以上都不对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9</w:t>
      </w:r>
      <w:r>
        <w:rPr>
          <w:rFonts w:ascii="宋体" w:hAnsi="宋体"/>
          <w:color w:val="000000"/>
          <w:sz w:val="20"/>
        </w:rPr>
        <w:t>、下列方法重载，正确的是（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int fun(int a,float b)        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float fun(int a,float b){} 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 xml:space="preserve">   float fun(int a,float b){}           float fun(int x,float y){} </w:t>
      </w:r>
    </w:p>
    <w:p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float fun(float a)             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float fun1(int a,float b){} 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 xml:space="preserve">   float fun(float a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 xml:space="preserve">float b){}        float fun2(int a,float b){} </w:t>
      </w:r>
      <w:r>
        <w:rPr>
          <w:rFonts w:ascii="宋体" w:hAnsi="宋体"/>
          <w:color w:val="000000"/>
          <w:sz w:val="20"/>
        </w:rPr>
        <w:t>10</w:t>
      </w:r>
      <w:r>
        <w:rPr>
          <w:rFonts w:ascii="宋体" w:hAnsi="宋体"/>
          <w:color w:val="000000"/>
          <w:sz w:val="20"/>
        </w:rPr>
        <w:t>、关于方法的说法，下面错误的是（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中的方法，参数传递时是值传递调用，而不是地址传递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B</w:t>
      </w:r>
      <w:r>
        <w:rPr>
          <w:rFonts w:ascii="宋体" w:hAnsi="宋体"/>
          <w:color w:val="000000"/>
          <w:sz w:val="20"/>
        </w:rPr>
        <w:t>、方法体是对方法的实现，包括变量声明和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的合法语句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、如果程序定义了一个或多个构造方法，在创建对象时，也可以用系统自动生成空的构造方</w:t>
      </w:r>
    </w:p>
    <w:p>
      <w:r>
        <w:rPr>
          <w:rFonts w:ascii="Calibri" w:hAnsi="Calibri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1f" w:hAnsi="73dbfb33b307e87100f69675002001f"/>
          <w:color w:val="000000"/>
          <w:sz w:val="15"/>
        </w:rPr>
        <w:t xml:space="preserve"> </w:t>
      </w:r>
    </w:p>
    <w:p>
      <w:r>
        <w:rPr>
          <w:rFonts w:ascii="宋体" w:hAnsi="宋体"/>
          <w:color w:val="000000"/>
          <w:sz w:val="20"/>
        </w:rPr>
        <w:t>法。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D</w:t>
      </w:r>
      <w:r>
        <w:rPr>
          <w:rFonts w:ascii="宋体" w:hAnsi="宋体"/>
          <w:color w:val="000000"/>
          <w:sz w:val="20"/>
        </w:rPr>
        <w:t>、类的私有方法不能被其子类直接访问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11</w:t>
      </w:r>
      <w:r>
        <w:rPr>
          <w:rFonts w:ascii="宋体" w:hAnsi="宋体"/>
          <w:color w:val="000000"/>
          <w:sz w:val="20"/>
        </w:rPr>
        <w:t>、如果一个方法没有</w:t>
      </w:r>
      <w:r>
        <w:rPr>
          <w:rFonts w:ascii="73dbfb33b307e87100f69675004001f" w:hAnsi="73dbfb33b307e87100f69675004001f"/>
          <w:color w:val="000000"/>
          <w:sz w:val="20"/>
        </w:rPr>
        <w:t>return</w:t>
      </w:r>
      <w:r>
        <w:rPr>
          <w:rFonts w:ascii="73dbfb33b307e87100f69675001001f" w:hAnsi="73dbfb33b307e87100f69675001001f"/>
          <w:color w:val="000000"/>
          <w:sz w:val="20"/>
        </w:rPr>
        <w:t>语句，那么（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、编译时会产生语法错误</w:t>
      </w:r>
      <w:r>
        <w:rPr>
          <w:rFonts w:ascii="宋体" w:hAnsi="宋体"/>
          <w:color w:val="000000"/>
          <w:sz w:val="20"/>
        </w:rPr>
        <w:t xml:space="preserve">     B</w:t>
      </w:r>
      <w:r>
        <w:rPr>
          <w:rFonts w:ascii="宋体" w:hAnsi="宋体"/>
          <w:color w:val="000000"/>
          <w:sz w:val="20"/>
        </w:rPr>
        <w:t>、它一定是</w:t>
      </w:r>
      <w:r>
        <w:rPr>
          <w:rFonts w:ascii="宋体" w:hAnsi="宋体"/>
          <w:color w:val="000000"/>
          <w:sz w:val="20"/>
        </w:rPr>
        <w:t>void</w:t>
      </w:r>
      <w:r>
        <w:rPr>
          <w:rFonts w:ascii="73dbfb33b307e87100f69675001001f" w:hAnsi="73dbfb33b307e87100f69675001001f"/>
          <w:color w:val="000000"/>
          <w:sz w:val="20"/>
        </w:rPr>
        <w:t>方法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73dbfb33b307e87100f69675001001f" w:hAnsi="73dbfb33b307e87100f69675001001f"/>
          <w:color w:val="000000"/>
          <w:sz w:val="20"/>
        </w:rPr>
        <w:t>它一定是</w:t>
      </w:r>
      <w:r>
        <w:rPr>
          <w:rFonts w:ascii="73dbfb33b307e87100f69675004001f" w:hAnsi="73dbfb33b307e87100f69675004001f"/>
          <w:color w:val="000000"/>
          <w:sz w:val="20"/>
        </w:rPr>
        <w:t>int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double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float</w:t>
      </w:r>
      <w:r>
        <w:rPr>
          <w:rFonts w:ascii="宋体" w:hAnsi="宋体"/>
          <w:color w:val="000000"/>
          <w:sz w:val="20"/>
        </w:rPr>
        <w:t>方法</w:t>
      </w:r>
      <w:r>
        <w:rPr>
          <w:rFonts w:ascii="宋体" w:hAnsi="宋体"/>
          <w:color w:val="000000"/>
          <w:sz w:val="20"/>
        </w:rPr>
        <w:t xml:space="preserve">   D</w:t>
      </w:r>
      <w:r>
        <w:rPr>
          <w:rFonts w:ascii="宋体" w:hAnsi="宋体"/>
          <w:color w:val="000000"/>
          <w:sz w:val="20"/>
        </w:rPr>
        <w:t>、类的私有方法不能被其子类直接访问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12</w:t>
      </w:r>
      <w:r>
        <w:rPr>
          <w:rFonts w:ascii="宋体" w:hAnsi="宋体"/>
          <w:color w:val="000000"/>
          <w:sz w:val="20"/>
        </w:rPr>
        <w:t>、关于方法以下说法正确的是（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中每个方法是一个独立的程序；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类中一个方法一旦被定义，程序运行时其代码一定被执行；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、某个方法若未被任何其它方法调用，则其中的代码一定不会被执行；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程序中</w:t>
      </w:r>
      <w:r>
        <w:rPr>
          <w:rFonts w:ascii="宋体" w:hAnsi="宋体"/>
          <w:color w:val="000000"/>
          <w:sz w:val="20"/>
        </w:rPr>
        <w:t>main</w:t>
      </w:r>
      <w:r>
        <w:rPr>
          <w:rFonts w:ascii="宋体" w:hAnsi="宋体"/>
          <w:color w:val="000000"/>
          <w:sz w:val="20"/>
        </w:rPr>
        <w:t>方法一定不会被其它方法调用，所以</w:t>
      </w:r>
      <w:r>
        <w:rPr>
          <w:rFonts w:ascii="宋体" w:hAnsi="宋体"/>
          <w:color w:val="000000"/>
          <w:sz w:val="20"/>
        </w:rPr>
        <w:t>main</w:t>
      </w:r>
      <w:r>
        <w:rPr>
          <w:rFonts w:ascii="宋体" w:hAnsi="宋体"/>
          <w:color w:val="000000"/>
          <w:sz w:val="20"/>
        </w:rPr>
        <w:t>方法一定不会被执行。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13</w:t>
      </w:r>
      <w:r>
        <w:rPr>
          <w:rFonts w:ascii="宋体" w:hAnsi="宋体"/>
          <w:color w:val="000000"/>
          <w:sz w:val="20"/>
        </w:rPr>
        <w:t>、关于方法的返回值和</w:t>
      </w:r>
      <w:r>
        <w:rPr>
          <w:rFonts w:ascii="宋体" w:hAnsi="宋体"/>
          <w:color w:val="000000"/>
          <w:sz w:val="20"/>
        </w:rPr>
        <w:t>return</w:t>
      </w:r>
      <w:r>
        <w:rPr>
          <w:rFonts w:ascii="宋体" w:hAnsi="宋体"/>
          <w:color w:val="000000"/>
          <w:sz w:val="20"/>
        </w:rPr>
        <w:t>语句，以下说法正确的是（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中每个方法都必须有返回值；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B</w:t>
      </w:r>
      <w:r>
        <w:rPr>
          <w:rFonts w:ascii="宋体" w:hAnsi="宋体"/>
          <w:color w:val="000000"/>
          <w:sz w:val="20"/>
        </w:rPr>
        <w:t>、一个方法可以返回多个返回值；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、有返回值的方法中必须有</w:t>
      </w:r>
      <w:r>
        <w:rPr>
          <w:rFonts w:ascii="宋体" w:hAnsi="宋体"/>
          <w:color w:val="000000"/>
          <w:sz w:val="20"/>
        </w:rPr>
        <w:t>return</w:t>
      </w:r>
      <w:r>
        <w:rPr>
          <w:rFonts w:ascii="宋体" w:hAnsi="宋体"/>
          <w:color w:val="000000"/>
          <w:sz w:val="20"/>
        </w:rPr>
        <w:t>语句。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D</w:t>
      </w:r>
      <w:r>
        <w:rPr>
          <w:rFonts w:ascii="宋体" w:hAnsi="宋体"/>
          <w:color w:val="000000"/>
          <w:sz w:val="20"/>
        </w:rPr>
        <w:t>、返回值类型为</w:t>
      </w:r>
      <w:r>
        <w:rPr>
          <w:rFonts w:ascii="宋体" w:hAnsi="宋体"/>
          <w:color w:val="000000"/>
          <w:sz w:val="20"/>
        </w:rPr>
        <w:t>void</w:t>
      </w:r>
      <w:r>
        <w:rPr>
          <w:rFonts w:ascii="宋体" w:hAnsi="宋体"/>
          <w:color w:val="000000"/>
          <w:sz w:val="20"/>
        </w:rPr>
        <w:t>的方法不能有</w:t>
      </w:r>
      <w:r>
        <w:rPr>
          <w:rFonts w:ascii="宋体" w:hAnsi="宋体"/>
          <w:color w:val="000000"/>
          <w:sz w:val="20"/>
        </w:rPr>
        <w:t>return</w:t>
      </w:r>
      <w:r>
        <w:rPr>
          <w:rFonts w:ascii="宋体" w:hAnsi="宋体"/>
          <w:color w:val="000000"/>
          <w:sz w:val="20"/>
        </w:rPr>
        <w:t>语句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14</w:t>
      </w:r>
      <w:r>
        <w:rPr>
          <w:rFonts w:ascii="宋体" w:hAnsi="宋体"/>
          <w:color w:val="000000"/>
          <w:sz w:val="20"/>
        </w:rPr>
        <w:t>、关于方法的参数以下说法正确的是（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中每个方法都必须有参数；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B</w:t>
      </w:r>
      <w:r>
        <w:rPr>
          <w:rFonts w:ascii="宋体" w:hAnsi="宋体"/>
          <w:color w:val="000000"/>
          <w:sz w:val="20"/>
        </w:rPr>
        <w:t>、一个方法可以有多个形参变量也可以没有；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、有返回值的方法必须有参数。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D</w:t>
      </w:r>
      <w:r>
        <w:rPr>
          <w:rFonts w:ascii="73dbfb33b307e87100f69675001001f" w:hAnsi="73dbfb33b307e87100f69675001001f"/>
          <w:color w:val="000000"/>
          <w:sz w:val="20"/>
        </w:rPr>
        <w:t>、型参变量是</w:t>
      </w:r>
      <w:r>
        <w:rPr>
          <w:rFonts w:ascii="宋体" w:hAnsi="宋体"/>
          <w:color w:val="000000"/>
          <w:sz w:val="20"/>
        </w:rPr>
        <w:t>int</w:t>
      </w:r>
      <w:r>
        <w:rPr>
          <w:rFonts w:ascii="宋体" w:hAnsi="宋体"/>
          <w:color w:val="000000"/>
          <w:sz w:val="20"/>
        </w:rPr>
        <w:t>型方法，调用语句中所给的实参数据也必是</w:t>
      </w:r>
      <w:r>
        <w:rPr>
          <w:rFonts w:ascii="宋体" w:hAnsi="宋体"/>
          <w:color w:val="000000"/>
          <w:sz w:val="20"/>
        </w:rPr>
        <w:t>int</w:t>
      </w:r>
      <w:r>
        <w:rPr>
          <w:rFonts w:ascii="宋体" w:hAnsi="宋体"/>
          <w:color w:val="000000"/>
          <w:sz w:val="20"/>
        </w:rPr>
        <w:t>型的。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15</w:t>
      </w:r>
      <w:r>
        <w:rPr>
          <w:rFonts w:ascii="宋体" w:hAnsi="宋体"/>
          <w:color w:val="000000"/>
          <w:sz w:val="20"/>
        </w:rPr>
        <w:t>、若有方法定义：</w:t>
      </w:r>
      <w:r>
        <w:rPr>
          <w:rFonts w:ascii="宋体" w:hAnsi="宋体"/>
          <w:color w:val="000000"/>
          <w:sz w:val="20"/>
        </w:rPr>
        <w:t xml:space="preserve">staitc </w:t>
      </w:r>
      <w:r>
        <w:rPr>
          <w:rFonts w:ascii="宋体" w:hAnsi="宋体"/>
          <w:color w:val="000000"/>
          <w:sz w:val="20"/>
        </w:rPr>
        <w:t xml:space="preserve">int </w:t>
      </w:r>
      <w:r>
        <w:rPr>
          <w:rFonts w:ascii="73dbfb33b307e87100f69675004001f" w:hAnsi="73dbfb33b307e87100f69675004001f"/>
          <w:color w:val="000000"/>
          <w:sz w:val="20"/>
        </w:rPr>
        <w:t xml:space="preserve">fun(int </w:t>
      </w:r>
      <w:r>
        <w:rPr>
          <w:rFonts w:ascii="宋体" w:hAnsi="宋体"/>
          <w:color w:val="000000"/>
          <w:sz w:val="20"/>
        </w:rPr>
        <w:t xml:space="preserve">num){return </w:t>
      </w:r>
      <w:r>
        <w:rPr>
          <w:rFonts w:ascii="宋体" w:hAnsi="宋体"/>
          <w:color w:val="000000"/>
          <w:sz w:val="20"/>
        </w:rPr>
        <w:t xml:space="preserve">2*num;} </w:t>
      </w:r>
      <w:r>
        <w:rPr>
          <w:rFonts w:ascii="宋体" w:hAnsi="宋体"/>
          <w:color w:val="000000"/>
          <w:sz w:val="20"/>
        </w:rPr>
        <w:t>以下调用语句正确的是（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System.out.println(fun(</w:t>
      </w:r>
      <w:r>
        <w:rPr>
          <w:rFonts w:ascii="宋体" w:hAnsi="宋体"/>
          <w:color w:val="000000"/>
          <w:sz w:val="20"/>
        </w:rPr>
        <w:t>‘</w:t>
      </w:r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’</w:t>
      </w:r>
      <w:r>
        <w:rPr>
          <w:rFonts w:ascii="宋体" w:hAnsi="宋体"/>
          <w:color w:val="000000"/>
          <w:sz w:val="20"/>
        </w:rPr>
        <w:t>+</w:t>
      </w:r>
      <w:r>
        <w:rPr>
          <w:rFonts w:ascii="宋体" w:hAnsi="宋体"/>
          <w:color w:val="000000"/>
          <w:sz w:val="20"/>
        </w:rPr>
        <w:t>‘</w:t>
      </w:r>
      <w:r>
        <w:rPr>
          <w:rFonts w:ascii="宋体" w:hAnsi="宋体"/>
          <w:color w:val="000000"/>
          <w:sz w:val="20"/>
        </w:rPr>
        <w:t>B</w:t>
      </w:r>
      <w:r>
        <w:rPr>
          <w:rFonts w:ascii="宋体" w:hAnsi="宋体"/>
          <w:color w:val="000000"/>
          <w:sz w:val="20"/>
        </w:rPr>
        <w:t>’</w:t>
      </w:r>
      <w:r>
        <w:rPr>
          <w:rFonts w:ascii="宋体" w:hAnsi="宋体"/>
          <w:color w:val="000000"/>
          <w:sz w:val="20"/>
        </w:rPr>
        <w:t xml:space="preserve">)); </w:t>
      </w:r>
      <w:r>
        <w:rPr>
          <w:rFonts w:ascii="宋体" w:hAnsi="宋体"/>
          <w:color w:val="000000"/>
          <w:sz w:val="20"/>
        </w:rPr>
        <w:t>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int a=fun(2.3) </w:t>
      </w:r>
      <w:r>
        <w:rPr>
          <w:rFonts w:ascii="73dbfb33b307e87100f69675004001f" w:hAnsi="73dbfb33b307e87100f69675004001f"/>
          <w:color w:val="000000"/>
          <w:sz w:val="20"/>
        </w:rPr>
        <w:t xml:space="preserve">; </w:t>
      </w:r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fun(2 , 3); </w:t>
      </w:r>
    </w:p>
    <w:p>
      <w:r>
        <w:rPr>
          <w:rFonts w:ascii="宋体" w:hAnsi="宋体"/>
          <w:color w:val="000000"/>
          <w:sz w:val="20"/>
        </w:rPr>
        <w:t>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if(fun(4)) System.out.println(</w:t>
      </w:r>
      <w:r>
        <w:rPr>
          <w:rFonts w:ascii="宋体" w:hAnsi="宋体"/>
          <w:color w:val="000000"/>
          <w:sz w:val="20"/>
        </w:rPr>
        <w:t>“正确”</w:t>
      </w:r>
      <w:r>
        <w:rPr>
          <w:rFonts w:ascii="宋体" w:hAnsi="宋体"/>
          <w:color w:val="000000"/>
          <w:sz w:val="20"/>
        </w:rPr>
        <w:t xml:space="preserve">); </w:t>
      </w:r>
      <w:r>
        <w:rPr>
          <w:rFonts w:ascii="宋体" w:hAnsi="宋体"/>
          <w:color w:val="000000"/>
          <w:sz w:val="20"/>
        </w:rPr>
        <w:t>16</w:t>
      </w:r>
      <w:r>
        <w:rPr>
          <w:rFonts w:ascii="73dbfb33b307e87100f69675001001f" w:hAnsi="73dbfb33b307e87100f69675001001f"/>
          <w:color w:val="000000"/>
          <w:sz w:val="20"/>
        </w:rPr>
        <w:t>、以下程序运行结果是（</w:t>
      </w:r>
      <w:r>
        <w:rPr>
          <w:rFonts w:ascii="宋体" w:hAnsi="宋体"/>
          <w:color w:val="000000"/>
          <w:sz w:val="20"/>
        </w:rPr>
        <w:t xml:space="preserve"> 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public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class</w:t>
      </w:r>
      <w:r>
        <w:rPr>
          <w:rFonts w:ascii="73dbfb33b307e87100f69675004001f" w:hAnsi="73dbfb33b307e87100f69675004001f"/>
          <w:color w:val="000000"/>
          <w:sz w:val="20"/>
        </w:rPr>
        <w:t xml:space="preserve"> Test {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public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static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void</w:t>
      </w:r>
      <w:r>
        <w:rPr>
          <w:rFonts w:ascii="宋体" w:hAnsi="宋体"/>
          <w:color w:val="000000"/>
          <w:sz w:val="20"/>
        </w:rPr>
        <w:t xml:space="preserve"> main(String[] args) {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int</w:t>
      </w:r>
      <w:r>
        <w:rPr>
          <w:rFonts w:ascii="宋体" w:hAnsi="宋体"/>
          <w:color w:val="000000"/>
          <w:sz w:val="20"/>
        </w:rPr>
        <w:t xml:space="preserve"> a=1,b[]={2};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1"/>
        </w:rPr>
        <w:t>add</w:t>
      </w:r>
      <w:r>
        <w:rPr>
          <w:rFonts w:ascii="宋体" w:hAnsi="宋体"/>
          <w:color w:val="000000"/>
          <w:sz w:val="20"/>
        </w:rPr>
        <w:t xml:space="preserve">(a);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1"/>
        </w:rPr>
        <w:t>add</w:t>
      </w:r>
      <w:r>
        <w:rPr>
          <w:rFonts w:ascii="宋体" w:hAnsi="宋体"/>
          <w:color w:val="000000"/>
          <w:sz w:val="20"/>
        </w:rPr>
        <w:t xml:space="preserve">(b);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System.</w:t>
      </w:r>
      <w:r>
        <w:rPr>
          <w:rFonts w:ascii="宋体" w:hAnsi="宋体"/>
          <w:color w:val="000000"/>
          <w:sz w:val="21"/>
        </w:rPr>
        <w:t>out</w:t>
      </w:r>
      <w:r>
        <w:rPr>
          <w:rFonts w:ascii="宋体" w:hAnsi="宋体"/>
          <w:color w:val="000000"/>
          <w:sz w:val="20"/>
        </w:rPr>
        <w:t xml:space="preserve">.println(a+","+b[0]); 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static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int</w:t>
      </w:r>
      <w:r>
        <w:rPr>
          <w:rFonts w:ascii="宋体" w:hAnsi="宋体"/>
          <w:color w:val="000000"/>
          <w:sz w:val="20"/>
        </w:rPr>
        <w:t xml:space="preserve"> add(</w:t>
      </w:r>
      <w:r>
        <w:rPr>
          <w:rFonts w:ascii="宋体" w:hAnsi="宋体"/>
          <w:b/>
          <w:color w:val="000000"/>
          <w:sz w:val="20"/>
        </w:rPr>
        <w:t>int</w:t>
      </w:r>
      <w:r>
        <w:rPr>
          <w:rFonts w:ascii="宋体" w:hAnsi="宋体"/>
          <w:color w:val="000000"/>
          <w:sz w:val="20"/>
        </w:rPr>
        <w:t xml:space="preserve"> x){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x++;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return</w:t>
      </w:r>
      <w:r>
        <w:rPr>
          <w:rFonts w:ascii="宋体" w:hAnsi="宋体"/>
          <w:color w:val="000000"/>
          <w:sz w:val="20"/>
        </w:rPr>
        <w:t xml:space="preserve"> x;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static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void</w:t>
      </w:r>
      <w:r>
        <w:rPr>
          <w:rFonts w:ascii="宋体" w:hAnsi="宋体"/>
          <w:color w:val="000000"/>
          <w:sz w:val="20"/>
        </w:rPr>
        <w:t xml:space="preserve"> add(</w:t>
      </w:r>
      <w:r>
        <w:rPr>
          <w:rFonts w:ascii="宋体" w:hAnsi="宋体"/>
          <w:b/>
          <w:color w:val="000000"/>
          <w:sz w:val="20"/>
        </w:rPr>
        <w:t>int</w:t>
      </w:r>
      <w:r>
        <w:rPr>
          <w:rFonts w:ascii="宋体" w:hAnsi="宋体"/>
          <w:color w:val="000000"/>
          <w:sz w:val="20"/>
        </w:rPr>
        <w:t xml:space="preserve">[] x){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x[0]++;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 1,2  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 2,2  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 1,3 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2,3 </w:t>
      </w:r>
      <w:r>
        <w:rPr>
          <w:rFonts w:ascii="宋体" w:hAnsi="宋体"/>
          <w:color w:val="000000"/>
          <w:sz w:val="20"/>
        </w:rPr>
        <w:t>17</w:t>
      </w:r>
      <w:r>
        <w:rPr>
          <w:rFonts w:ascii="宋体" w:hAnsi="宋体"/>
          <w:color w:val="000000"/>
          <w:sz w:val="20"/>
        </w:rPr>
        <w:t>、关于重载，以下说法正确的是（</w:t>
      </w:r>
      <w:r>
        <w:rPr>
          <w:rFonts w:ascii="宋体" w:hAnsi="宋体"/>
          <w:color w:val="000000"/>
          <w:sz w:val="20"/>
        </w:rPr>
        <w:t xml:space="preserve"> 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、重载方法的返回值类型必须相同；</w:t>
      </w:r>
      <w:r>
        <w:rPr>
          <w:rFonts w:ascii="宋体" w:hAnsi="宋体"/>
          <w:color w:val="000000"/>
          <w:sz w:val="20"/>
        </w:rPr>
        <w:t xml:space="preserve">    B</w:t>
      </w:r>
      <w:r>
        <w:rPr>
          <w:rFonts w:ascii="宋体" w:hAnsi="宋体"/>
          <w:color w:val="000000"/>
          <w:sz w:val="20"/>
        </w:rPr>
        <w:t>、重载方法的方法名必须不同；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、重载方法的参数个数必须不同。</w:t>
      </w:r>
      <w:r>
        <w:rPr>
          <w:rFonts w:ascii="宋体" w:hAnsi="宋体"/>
          <w:color w:val="000000"/>
          <w:sz w:val="20"/>
        </w:rPr>
        <w:t xml:space="preserve">      D</w:t>
      </w:r>
      <w:r>
        <w:rPr>
          <w:rFonts w:ascii="宋体" w:hAnsi="宋体"/>
          <w:color w:val="000000"/>
          <w:sz w:val="20"/>
        </w:rPr>
        <w:t>、重载方法的形参表必须不同。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18</w:t>
      </w:r>
      <w:r>
        <w:rPr>
          <w:rFonts w:ascii="宋体" w:hAnsi="宋体"/>
          <w:color w:val="000000"/>
          <w:sz w:val="20"/>
        </w:rPr>
        <w:t>、以下方法用以返回传入的两个正整数的最大公约数，该代码段编译运行会出错吗？出现的错误</w:t>
      </w:r>
      <w:r>
        <w:rPr>
          <w:rFonts w:ascii="宋体" w:hAnsi="宋体"/>
          <w:color w:val="000000"/>
          <w:sz w:val="20"/>
        </w:rPr>
        <w:t>是什么？（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1. static int add(int x,int y){ </w:t>
      </w:r>
    </w:p>
    <w:p>
      <w:r>
        <w:rPr>
          <w:rFonts w:ascii="73dbfb33b307e87100f69675003001f" w:hAnsi="73dbfb33b307e87100f69675003001f"/>
          <w:color w:val="000000"/>
          <w:sz w:val="17"/>
        </w:rPr>
        <w:t xml:space="preserve"> </w:t>
      </w:r>
      <w:r>
        <w:rPr>
          <w:rFonts w:ascii="73dbfb33b307e87100f696750010020" w:hAnsi="73dbfb33b307e87100f696750010020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20" w:hAnsi="73dbfb33b307e87100f696750020020"/>
          <w:color w:val="000000"/>
          <w:sz w:val="15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2. </w:t>
      </w:r>
      <w:r>
        <w:rPr>
          <w:rFonts w:ascii="宋体" w:hAnsi="宋体"/>
          <w:color w:val="000000"/>
          <w:sz w:val="20"/>
        </w:rPr>
        <w:t xml:space="preserve">if(x&gt;y){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3.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int z = x; </w:t>
      </w:r>
      <w:r>
        <w:rPr>
          <w:rFonts w:ascii="宋体" w:hAnsi="宋体"/>
          <w:color w:val="000000"/>
          <w:sz w:val="20"/>
        </w:rPr>
        <w:t xml:space="preserve">x=y; y=z;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4. 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5. </w:t>
      </w:r>
      <w:r>
        <w:rPr>
          <w:rFonts w:ascii="宋体" w:hAnsi="宋体"/>
          <w:color w:val="000000"/>
          <w:sz w:val="20"/>
        </w:rPr>
        <w:t xml:space="preserve">int i;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6. </w:t>
      </w:r>
      <w:r>
        <w:rPr>
          <w:rFonts w:ascii="宋体" w:hAnsi="宋体"/>
          <w:color w:val="000000"/>
          <w:sz w:val="20"/>
        </w:rPr>
        <w:t xml:space="preserve">for(i=x-1;i&gt;0;i--){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7.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if(x%i==0&amp;&amp;y%i==0)return i;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8. </w:t>
      </w:r>
      <w:r>
        <w:rPr>
          <w:rFonts w:ascii="宋体" w:hAnsi="宋体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9.}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、第</w:t>
      </w:r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行出错，两个同为</w:t>
      </w:r>
      <w:r>
        <w:rPr>
          <w:rFonts w:ascii="宋体" w:hAnsi="宋体"/>
          <w:color w:val="000000"/>
          <w:sz w:val="20"/>
        </w:rPr>
        <w:t>int</w:t>
      </w:r>
      <w:r>
        <w:rPr>
          <w:rFonts w:ascii="宋体" w:hAnsi="宋体"/>
          <w:color w:val="000000"/>
          <w:sz w:val="20"/>
        </w:rPr>
        <w:t>的形参变量定义应该是：</w:t>
      </w:r>
      <w:r>
        <w:rPr>
          <w:rFonts w:ascii="宋体" w:hAnsi="宋体"/>
          <w:color w:val="000000"/>
          <w:sz w:val="20"/>
        </w:rPr>
        <w:t>int x,y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B</w:t>
      </w:r>
      <w:r>
        <w:rPr>
          <w:rFonts w:ascii="宋体" w:hAnsi="宋体"/>
          <w:color w:val="000000"/>
          <w:sz w:val="20"/>
        </w:rPr>
        <w:t>、第</w:t>
      </w:r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行出错，方法没有返回</w:t>
      </w:r>
      <w:r>
        <w:rPr>
          <w:rFonts w:ascii="73dbfb33b307e87100f696750040020" w:hAnsi="73dbfb33b307e87100f696750040020"/>
          <w:color w:val="000000"/>
          <w:sz w:val="20"/>
        </w:rPr>
        <w:t>int</w:t>
      </w:r>
      <w:r>
        <w:rPr>
          <w:rFonts w:ascii="宋体" w:hAnsi="宋体"/>
          <w:color w:val="000000"/>
          <w:sz w:val="20"/>
        </w:rPr>
        <w:t>值；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、第</w:t>
      </w:r>
      <w:r>
        <w:rPr>
          <w:rFonts w:ascii="宋体" w:hAnsi="宋体"/>
          <w:color w:val="000000"/>
          <w:sz w:val="20"/>
        </w:rPr>
        <w:t>2</w:t>
      </w:r>
      <w:r>
        <w:rPr>
          <w:rFonts w:ascii="73dbfb33b307e87100f696750010020" w:hAnsi="73dbfb33b307e87100f696750010020"/>
          <w:color w:val="000000"/>
          <w:sz w:val="20"/>
        </w:rPr>
        <w:t>行出错，</w:t>
      </w:r>
      <w:r>
        <w:rPr>
          <w:rFonts w:ascii="宋体" w:hAnsi="宋体"/>
          <w:color w:val="000000"/>
          <w:sz w:val="20"/>
        </w:rPr>
        <w:t>x</w:t>
      </w:r>
      <w:r>
        <w:rPr>
          <w:rFonts w:ascii="宋体" w:hAnsi="宋体"/>
          <w:color w:val="000000"/>
          <w:sz w:val="20"/>
        </w:rPr>
        <w:t>和</w:t>
      </w:r>
      <w:r>
        <w:rPr>
          <w:rFonts w:ascii="宋体" w:hAnsi="宋体"/>
          <w:color w:val="000000"/>
          <w:sz w:val="20"/>
        </w:rPr>
        <w:t>y</w:t>
      </w:r>
      <w:r>
        <w:rPr>
          <w:rFonts w:ascii="宋体" w:hAnsi="宋体"/>
          <w:color w:val="000000"/>
          <w:sz w:val="20"/>
        </w:rPr>
        <w:t>未赋值；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D</w:t>
      </w:r>
      <w:r>
        <w:rPr>
          <w:rFonts w:ascii="宋体" w:hAnsi="宋体"/>
          <w:color w:val="000000"/>
          <w:sz w:val="20"/>
        </w:rPr>
        <w:t>、方法不出错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19</w:t>
      </w:r>
      <w:r>
        <w:rPr>
          <w:rFonts w:ascii="宋体" w:hAnsi="宋体"/>
          <w:color w:val="000000"/>
          <w:sz w:val="20"/>
        </w:rPr>
        <w:t>、下列方法定义中，正确的是</w:t>
      </w:r>
      <w:r>
        <w:rPr>
          <w:rFonts w:ascii="宋体" w:hAnsi="宋体"/>
          <w:color w:val="000000"/>
          <w:sz w:val="20"/>
        </w:rPr>
        <w:t>(     )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int x( int a,b ) { int w; w=a-b; }                    </w:t>
      </w:r>
    </w:p>
    <w:p>
      <w:r>
        <w:rPr>
          <w:rFonts w:ascii="宋体" w:hAnsi="宋体"/>
          <w:color w:val="000000"/>
          <w:sz w:val="20"/>
        </w:rPr>
        <w:t>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double x( int a,int b)  { return (a-b); } </w:t>
      </w:r>
    </w:p>
    <w:p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double x( a,b ) { return a-b; }                   </w:t>
      </w:r>
    </w:p>
    <w:p>
      <w:r>
        <w:rPr>
          <w:rFonts w:ascii="宋体" w:hAnsi="宋体"/>
          <w:color w:val="000000"/>
          <w:sz w:val="20"/>
        </w:rPr>
        <w:t>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int x( double  a , double  b)  { return b; }                         </w:t>
      </w:r>
      <w:r>
        <w:rPr>
          <w:rFonts w:ascii="宋体" w:hAnsi="宋体"/>
          <w:color w:val="000000"/>
          <w:sz w:val="20"/>
        </w:rPr>
        <w:t>20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以下</w:t>
      </w:r>
      <w:r>
        <w:rPr>
          <w:rFonts w:ascii="宋体" w:hAnsi="宋体"/>
          <w:color w:val="000000"/>
          <w:sz w:val="20"/>
        </w:rPr>
        <w:t>max()</w:t>
      </w:r>
      <w:r>
        <w:rPr>
          <w:rFonts w:ascii="宋体" w:hAnsi="宋体"/>
          <w:color w:val="000000"/>
          <w:sz w:val="20"/>
        </w:rPr>
        <w:t>方法要从传入的两个数据中找出较大的数据返回，</w:t>
      </w:r>
      <w:r>
        <w:rPr>
          <w:rFonts w:ascii="宋体" w:hAnsi="宋体"/>
          <w:color w:val="000000"/>
          <w:sz w:val="20"/>
        </w:rPr>
        <w:t>则正确定义该方法的代码是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int max(int a,int b){ </w:t>
      </w:r>
      <w:r>
        <w:rPr>
          <w:rFonts w:ascii="宋体" w:hAnsi="宋体"/>
          <w:color w:val="000000"/>
          <w:sz w:val="20"/>
        </w:rPr>
        <w:t>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int max(int a,int b){ </w:t>
      </w:r>
    </w:p>
    <w:p>
      <w:r>
        <w:rPr>
          <w:rFonts w:ascii="宋体" w:hAnsi="宋体"/>
          <w:color w:val="000000"/>
          <w:sz w:val="20"/>
        </w:rPr>
        <w:t xml:space="preserve">if(a&gt;b)  </w:t>
      </w:r>
      <w:r>
        <w:rPr>
          <w:rFonts w:ascii="宋体" w:hAnsi="宋体"/>
          <w:color w:val="000000"/>
          <w:sz w:val="20"/>
        </w:rPr>
        <w:t xml:space="preserve">if(a&gt;b) ;   </w:t>
      </w:r>
      <w:r>
        <w:rPr>
          <w:rFonts w:ascii="宋体" w:hAnsi="宋体"/>
          <w:color w:val="000000"/>
          <w:sz w:val="20"/>
        </w:rPr>
        <w:t xml:space="preserve">       return  a ; </w:t>
      </w:r>
      <w:r>
        <w:rPr>
          <w:rFonts w:ascii="宋体" w:hAnsi="宋体"/>
          <w:color w:val="000000"/>
          <w:sz w:val="20"/>
        </w:rPr>
        <w:t xml:space="preserve">return  a ; </w:t>
      </w:r>
    </w:p>
    <w:p>
      <w:r>
        <w:rPr>
          <w:rFonts w:ascii="宋体" w:hAnsi="宋体"/>
          <w:color w:val="000000"/>
          <w:sz w:val="20"/>
        </w:rPr>
        <w:t xml:space="preserve">else if(b&gt;a) </w:t>
      </w:r>
      <w:r>
        <w:rPr>
          <w:rFonts w:ascii="宋体" w:hAnsi="宋体"/>
          <w:color w:val="000000"/>
          <w:sz w:val="20"/>
        </w:rPr>
        <w:t xml:space="preserve">else  </w:t>
      </w:r>
      <w:r>
        <w:rPr>
          <w:rFonts w:ascii="宋体" w:hAnsi="宋体"/>
          <w:color w:val="000000"/>
          <w:sz w:val="20"/>
        </w:rPr>
        <w:t xml:space="preserve">       return  b ; </w:t>
      </w:r>
      <w:r>
        <w:rPr>
          <w:rFonts w:ascii="宋体" w:hAnsi="宋体"/>
          <w:color w:val="000000"/>
          <w:sz w:val="20"/>
        </w:rPr>
        <w:t xml:space="preserve">return  b ; </w:t>
      </w:r>
      <w:r>
        <w:rPr>
          <w:rFonts w:ascii="宋体" w:hAnsi="宋体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int max(int a, b){ </w:t>
      </w:r>
      <w:r>
        <w:rPr>
          <w:rFonts w:ascii="宋体" w:hAnsi="宋体"/>
          <w:color w:val="000000"/>
          <w:sz w:val="20"/>
        </w:rPr>
        <w:t>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int max(int a,int b){ </w:t>
      </w:r>
    </w:p>
    <w:p>
      <w:r>
        <w:rPr>
          <w:rFonts w:ascii="宋体" w:hAnsi="宋体"/>
          <w:color w:val="000000"/>
          <w:sz w:val="20"/>
        </w:rPr>
        <w:t xml:space="preserve">if(a&gt;b) </w:t>
      </w:r>
      <w:r>
        <w:rPr>
          <w:rFonts w:ascii="宋体" w:hAnsi="宋体"/>
          <w:color w:val="000000"/>
          <w:sz w:val="20"/>
        </w:rPr>
        <w:t xml:space="preserve">if(a&gt;b) </w:t>
      </w:r>
      <w:r>
        <w:rPr>
          <w:rFonts w:ascii="宋体" w:hAnsi="宋体"/>
          <w:color w:val="000000"/>
          <w:sz w:val="20"/>
        </w:rPr>
        <w:t xml:space="preserve">    return  a ; </w:t>
      </w:r>
      <w:r>
        <w:rPr>
          <w:rFonts w:ascii="宋体" w:hAnsi="宋体"/>
          <w:color w:val="000000"/>
          <w:sz w:val="20"/>
        </w:rPr>
        <w:t xml:space="preserve">    return  a ; </w:t>
      </w:r>
      <w:r>
        <w:rPr>
          <w:rFonts w:ascii="宋体" w:hAnsi="宋体"/>
          <w:color w:val="000000"/>
          <w:sz w:val="20"/>
        </w:rPr>
        <w:t xml:space="preserve">else </w:t>
      </w:r>
      <w:r>
        <w:rPr>
          <w:rFonts w:ascii="宋体" w:hAnsi="宋体"/>
          <w:color w:val="000000"/>
          <w:sz w:val="20"/>
        </w:rPr>
        <w:t xml:space="preserve">return  b ; </w:t>
      </w:r>
      <w:r>
        <w:rPr>
          <w:rFonts w:ascii="宋体" w:hAnsi="宋体"/>
          <w:color w:val="000000"/>
          <w:sz w:val="20"/>
        </w:rPr>
        <w:t xml:space="preserve">  return  b ; </w:t>
      </w:r>
      <w:r>
        <w:rPr>
          <w:rFonts w:ascii="宋体" w:hAnsi="宋体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宋体" w:hAnsi="宋体"/>
          <w:b/>
          <w:color w:val="000000"/>
          <w:sz w:val="20"/>
        </w:rPr>
        <w:t>三、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修改程序中的错误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以下方法是将输入的一个整数反序打印出来，</w:t>
      </w:r>
      <w:r>
        <w:rPr>
          <w:rFonts w:ascii="宋体" w:hAnsi="宋体"/>
          <w:color w:val="000000"/>
          <w:sz w:val="20"/>
        </w:rPr>
        <w:t>例如，</w:t>
      </w:r>
      <w:r>
        <w:rPr>
          <w:rFonts w:ascii="宋体" w:hAnsi="宋体"/>
          <w:color w:val="000000"/>
          <w:sz w:val="20"/>
        </w:rPr>
        <w:t>输入”</w:t>
      </w:r>
      <w:r>
        <w:rPr>
          <w:rFonts w:ascii="宋体" w:hAnsi="宋体"/>
          <w:color w:val="000000"/>
          <w:sz w:val="20"/>
        </w:rPr>
        <w:t>1234</w:t>
      </w:r>
      <w:r>
        <w:rPr>
          <w:rFonts w:ascii="宋体" w:hAnsi="宋体"/>
          <w:color w:val="000000"/>
          <w:sz w:val="20"/>
        </w:rPr>
        <w:t>”，</w:t>
      </w:r>
      <w:r>
        <w:rPr>
          <w:rFonts w:ascii="宋体" w:hAnsi="宋体"/>
          <w:color w:val="000000"/>
          <w:sz w:val="20"/>
        </w:rPr>
        <w:t>则输出</w:t>
      </w:r>
      <w:r>
        <w:rPr>
          <w:rFonts w:ascii="宋体" w:hAnsi="宋体"/>
          <w:color w:val="000000"/>
          <w:sz w:val="20"/>
        </w:rPr>
        <w:t>“</w:t>
      </w:r>
      <w:r>
        <w:rPr>
          <w:rFonts w:ascii="73dbfb33b307e87100f696750040020" w:hAnsi="73dbfb33b307e87100f696750040020"/>
          <w:color w:val="000000"/>
          <w:sz w:val="20"/>
        </w:rPr>
        <w:t>4321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>输入</w:t>
      </w:r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>-1234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，</w:t>
      </w:r>
    </w:p>
    <w:p>
      <w:r>
        <w:rPr>
          <w:rFonts w:ascii="宋体" w:hAnsi="宋体"/>
          <w:color w:val="000000"/>
          <w:sz w:val="20"/>
        </w:rPr>
        <w:t>则输出“</w:t>
      </w:r>
      <w:r>
        <w:rPr>
          <w:rFonts w:ascii="宋体" w:hAnsi="宋体"/>
          <w:color w:val="000000"/>
          <w:sz w:val="20"/>
        </w:rPr>
        <w:t>-4321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，修改下面方法中的错误。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static void printopp(long n){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int i=0; </w:t>
      </w:r>
    </w:p>
    <w:p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if(n==0) return 0;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else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while(n!=0){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if(n&gt;0 || i==0) </w:t>
      </w:r>
    </w:p>
    <w:p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System.out.print(n%10);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else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System.out.print(-n%10);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i=1;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n = n%10; </w:t>
      </w:r>
      <w:r>
        <w:rPr>
          <w:rFonts w:ascii="Calibri" w:hAnsi="Calibri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73dbfb33b307e87100f696750010020" w:hAnsi="73dbfb33b307e87100f696750010020"/>
          <w:color w:val="000000"/>
          <w:sz w:val="20"/>
        </w:rPr>
        <w:t>以下程序的功能是使用递归方法求斐波那契数列前</w:t>
      </w:r>
      <w:r>
        <w:rPr>
          <w:rFonts w:ascii="宋体" w:hAnsi="宋体"/>
          <w:color w:val="000000"/>
          <w:sz w:val="20"/>
        </w:rPr>
        <w:t>20</w:t>
      </w:r>
      <w:r>
        <w:rPr>
          <w:rFonts w:ascii="宋体" w:hAnsi="宋体"/>
          <w:color w:val="000000"/>
          <w:sz w:val="20"/>
        </w:rPr>
        <w:t>项。修改下面程序中的错误。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public class Fibonacci{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>//</w:t>
      </w:r>
      <w:r>
        <w:rPr>
          <w:rFonts w:ascii="宋体" w:hAnsi="宋体"/>
          <w:color w:val="000000"/>
          <w:sz w:val="20"/>
        </w:rPr>
        <w:t>使用递归方法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private static int getFibo(int i){ </w:t>
      </w:r>
    </w:p>
    <w:p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if(i==1 || i==2)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Return 1; </w:t>
      </w:r>
    </w:p>
    <w:p>
      <w:r>
        <w:rPr>
          <w:rFonts w:ascii="Calibri" w:hAnsi="Calibri"/>
          <w:color w:val="000000"/>
          <w:sz w:val="17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else </w:t>
      </w:r>
    </w:p>
    <w:p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Return getFibo(i+1) + getFibo(i+2); </w:t>
      </w:r>
      <w:r>
        <w:rPr>
          <w:rFonts w:ascii="Calibri" w:hAnsi="Calibri"/>
          <w:color w:val="000000"/>
          <w:sz w:val="20"/>
        </w:rPr>
        <w:t xml:space="preserve">} </w:t>
      </w:r>
    </w:p>
    <w:p>
      <w:r>
        <w:rPr>
          <w:rFonts w:ascii="Calibri" w:hAnsi="Calibri"/>
          <w:color w:val="000000"/>
          <w:sz w:val="20"/>
        </w:rPr>
        <w:t xml:space="preserve">Public static void main(String args[]){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21" w:hAnsi="73dbfb33b307e87100f696750020021"/>
          <w:color w:val="000000"/>
          <w:sz w:val="15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、下面方法是求</w:t>
      </w:r>
      <w:r>
        <w:rPr>
          <w:rFonts w:ascii="73dbfb33b307e87100f696750040021" w:hAnsi="73dbfb33b307e87100f696750040021"/>
          <w:color w:val="000000"/>
          <w:sz w:val="20"/>
        </w:rPr>
        <w:t>100~1000</w:t>
      </w:r>
      <w:r>
        <w:rPr>
          <w:rFonts w:ascii="73dbfb33b307e87100f696750010021" w:hAnsi="73dbfb33b307e87100f696750010021"/>
          <w:color w:val="000000"/>
          <w:sz w:val="20"/>
        </w:rPr>
        <w:t>的水仙花数，改正方法中的错误。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static int fun(int n){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int i,j,k;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i=n%100;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//i=n/100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j=n%10-i*10;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//j=n/10-i*10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k = n/10;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//k = n %10; </w:t>
      </w:r>
    </w:p>
    <w:p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if(i*100+j*10+k==i*i*i+j*j*j+k*k*k)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return n; </w:t>
      </w:r>
    </w:p>
    <w:p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else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return 0;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、</w:t>
      </w:r>
      <w:r>
        <w:rPr>
          <w:rFonts w:ascii="73dbfb33b307e87100f696750080021" w:hAnsi="73dbfb33b307e87100f696750080021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以下程序的功能是计算下面函数的值，改正方法中的错误。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Cambria Math" w:hAnsi="Cambria Math"/>
          <w:color w:val="000000"/>
          <w:sz w:val="20"/>
        </w:rPr>
        <w:t xml:space="preserve">       </w:t>
      </w:r>
      <w:r>
        <w:rPr>
          <w:rFonts w:ascii="Cambria Math" w:hAnsi="Cambria Math"/>
          <w:color w:val="000000"/>
          <w:sz w:val="20"/>
        </w:rPr>
        <w:t xml:space="preserve">       </w:t>
      </w:r>
      <w:r>
        <w:rPr>
          <w:rFonts w:ascii="Cambria Math" w:hAnsi="Cambria Math"/>
          <w:color w:val="000000"/>
          <w:sz w:val="20"/>
        </w:rPr>
        <w:t xml:space="preserve">       </w:t>
      </w:r>
    </w:p>
    <w:p>
      <w:r>
        <w:rPr>
          <w:rFonts w:ascii="Cambria Math" w:hAnsi="Cambria Math"/>
          <w:color w:val="000000"/>
          <w:sz w:val="20"/>
        </w:rPr>
        <w:t xml:space="preserve"> </w:t>
      </w:r>
      <w:r>
        <w:rPr>
          <w:rFonts w:ascii="Cambria Math" w:hAnsi="Cambria Math"/>
          <w:color w:val="000000"/>
          <w:sz w:val="20"/>
        </w:rPr>
        <w:t xml:space="preserve"> </w:t>
      </w:r>
      <w:r>
        <w:rPr>
          <w:rFonts w:ascii="Cambria Math" w:hAnsi="Cambria Math"/>
          <w:color w:val="000000"/>
          <w:sz w:val="20"/>
        </w:rPr>
        <w:t xml:space="preserve">  </w:t>
      </w:r>
      <w:r>
        <w:rPr>
          <w:rFonts w:ascii="Cambria Math" w:hAnsi="Cambria Math"/>
          <w:color w:val="000000"/>
          <w:sz w:val="20"/>
        </w:rPr>
        <w:t xml:space="preserve">  </w:t>
      </w:r>
      <w:r>
        <w:rPr>
          <w:rFonts w:ascii="Cambria Math" w:hAnsi="Cambria Math"/>
          <w:color w:val="000000"/>
          <w:sz w:val="20"/>
        </w:rPr>
        <w:t xml:space="preserve"> </w:t>
      </w:r>
      <w:r>
        <w:rPr>
          <w:rFonts w:ascii="Cambria Math" w:hAnsi="Cambria Math"/>
          <w:color w:val="000000"/>
          <w:sz w:val="20"/>
        </w:rPr>
        <w:t xml:space="preserve"> </w:t>
      </w:r>
      <w:r>
        <w:rPr>
          <w:rFonts w:ascii="Cambria Math" w:hAnsi="Cambria Math"/>
          <w:color w:val="000000"/>
          <w:sz w:val="20"/>
        </w:rPr>
        <w:t xml:space="preserve"> </w:t>
      </w:r>
      <w:r>
        <w:rPr>
          <w:rFonts w:ascii="Cambria Math" w:hAnsi="Cambria Math"/>
          <w:color w:val="000000"/>
          <w:sz w:val="20"/>
        </w:rPr>
        <w:t xml:space="preserve"> </w:t>
      </w:r>
      <w:r>
        <w:rPr>
          <w:rFonts w:ascii="Cambria Math" w:hAnsi="Cambria Math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Cambria Math" w:hAnsi="Cambria Math"/>
          <w:color w:val="000000"/>
          <w:sz w:val="20"/>
        </w:rPr>
        <w:t xml:space="preserve">      </w:t>
      </w:r>
      <w:r>
        <w:rPr>
          <w:rFonts w:ascii="Cambria Math" w:hAnsi="Cambria Math"/>
          <w:color w:val="000000"/>
          <w:sz w:val="20"/>
        </w:rPr>
        <w:t xml:space="preserve"> </w:t>
      </w:r>
      <w:r>
        <w:rPr>
          <w:rFonts w:ascii="Cambria Math" w:hAnsi="Cambria Math"/>
          <w:color w:val="000000"/>
          <w:sz w:val="20"/>
        </w:rPr>
        <w:t xml:space="preserve">        </w:t>
      </w:r>
      <w:r>
        <w:rPr>
          <w:rFonts w:ascii="Cambria Math" w:hAnsi="Cambria Math"/>
          <w:color w:val="000000"/>
          <w:sz w:val="20"/>
        </w:rPr>
        <w:t xml:space="preserve"> </w:t>
      </w:r>
      <w:r>
        <w:rPr>
          <w:rFonts w:ascii="Cambria Math" w:hAnsi="Cambria Math"/>
          <w:color w:val="000000"/>
          <w:sz w:val="20"/>
        </w:rPr>
        <w:t xml:space="preserve">  </w:t>
      </w:r>
      <w:r>
        <w:rPr>
          <w:rFonts w:ascii="Cambria Math" w:hAnsi="Cambria Math"/>
          <w:color w:val="000000"/>
          <w:sz w:val="20"/>
        </w:rPr>
        <w:t xml:space="preserve">      </w:t>
      </w:r>
      <w:r>
        <w:rPr>
          <w:rFonts w:ascii="Cambria Math" w:hAnsi="Cambria Math"/>
          <w:color w:val="000000"/>
          <w:sz w:val="20"/>
        </w:rPr>
        <w:t xml:space="preserve"> </w:t>
      </w:r>
      <w:r>
        <w:rPr>
          <w:rFonts w:ascii="Cambria Math" w:hAnsi="Cambria Math"/>
          <w:color w:val="000000"/>
          <w:sz w:val="20"/>
        </w:rPr>
        <w:t xml:space="preserve">        </w:t>
      </w:r>
      <w:r>
        <w:rPr>
          <w:rFonts w:ascii="Cambria Math" w:hAnsi="Cambria Math"/>
          <w:color w:val="000000"/>
          <w:sz w:val="20"/>
        </w:rPr>
        <w:t xml:space="preserve"> </w:t>
      </w:r>
      <w:r>
        <w:rPr>
          <w:rFonts w:ascii="Cambria Math" w:hAnsi="Cambria Math"/>
          <w:color w:val="000000"/>
          <w:sz w:val="20"/>
        </w:rPr>
        <w:t xml:space="preserve">  </w:t>
      </w:r>
      <w:r>
        <w:rPr>
          <w:rFonts w:ascii="Cambria Math" w:hAnsi="Cambria Math"/>
          <w:color w:val="000000"/>
          <w:sz w:val="20"/>
        </w:rPr>
        <w:t xml:space="preserve">      </w:t>
      </w:r>
      <w:r>
        <w:rPr>
          <w:rFonts w:ascii="Cambria Math" w:hAnsi="Cambria Math"/>
          <w:color w:val="000000"/>
          <w:sz w:val="20"/>
        </w:rPr>
        <w:t xml:space="preserve"> </w:t>
      </w:r>
      <w:r>
        <w:rPr>
          <w:rFonts w:ascii="Cambria Math" w:hAnsi="Cambria Math"/>
          <w:color w:val="000000"/>
          <w:sz w:val="20"/>
        </w:rPr>
        <w:t xml:space="preserve">        </w:t>
      </w:r>
      <w:r>
        <w:rPr>
          <w:rFonts w:ascii="Cambria Math" w:hAnsi="Cambria Math"/>
          <w:color w:val="000000"/>
          <w:sz w:val="20"/>
        </w:rPr>
        <w:t xml:space="preserve"> </w:t>
      </w:r>
      <w:r>
        <w:rPr>
          <w:rFonts w:ascii="Cambria Math" w:hAnsi="Cambria Math"/>
          <w:color w:val="000000"/>
          <w:sz w:val="20"/>
        </w:rPr>
        <w:t xml:space="preserve">  </w:t>
      </w:r>
      <w:r>
        <w:rPr>
          <w:rFonts w:ascii="Calibri" w:hAnsi="Calibri"/>
          <w:color w:val="000000"/>
          <w:sz w:val="20"/>
        </w:rPr>
        <w:t xml:space="preserve">public static void main(String args[]){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public class Fun{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static double fun(double x,double y,double z){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return Math.sin(x)/(Math.sin(x-y)*Math.sin(x-z))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double x=20,y=30,z=40;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System.out.println(fun(x,y,z)+fun(x,y,z)-fun(z,x,y));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四、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阅读程序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1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73dbfb33b307e87100f696750060021" w:hAnsi="73dbfb33b307e87100f696750060021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阅读下列程序，说明程序的功能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 xml:space="preserve">sum += n % 10;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 xml:space="preserve">public static int sumDigits(long n){ </w:t>
      </w:r>
      <w:r>
        <w:rPr>
          <w:rFonts w:ascii="Calibri" w:hAnsi="Calibri"/>
          <w:color w:val="000000"/>
          <w:sz w:val="20"/>
        </w:rPr>
        <w:t xml:space="preserve">int sum = 0;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 xml:space="preserve">while(n / 10 != 0){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17"/>
        </w:rPr>
        <w:t xml:space="preserve"> </w:t>
      </w:r>
    </w:p>
    <w:p>
      <w:r>
        <w:rPr>
          <w:rFonts w:ascii="Calibri" w:hAnsi="Calibri"/>
          <w:color w:val="000000"/>
          <w:sz w:val="20"/>
        </w:rPr>
        <w:t xml:space="preserve">n = n / 10;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 xml:space="preserve">}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 xml:space="preserve">sum = sum + n;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22" w:hAnsi="73dbfb33b307e87100f696750020022"/>
          <w:color w:val="000000"/>
          <w:sz w:val="15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2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73dbfb33b307e87100f696750060022" w:hAnsi="73dbfb33b307e87100f696750060022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阅读下列程序，说明程序的功能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temp = num2;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73dbfb33b307e87100f696750030022" w:hAnsi="73dbfb33b307e87100f696750030022"/>
          <w:color w:val="000000"/>
          <w:sz w:val="20"/>
        </w:rPr>
        <w:t xml:space="preserve">num2 = num3;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num3 = temp;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public static void sort(int num1, int num2, int num3){ 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int temp; </w:t>
      </w:r>
    </w:p>
    <w:p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if(num1 &gt; num2)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{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temp = num1;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num1 = num2;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num2 = temp;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}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if(num2 &gt; num3)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{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}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if(num1 &gt; num2)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{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temp = num1;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num1 = num2;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num2 = temp;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}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>System.out.println("</w:t>
      </w:r>
      <w:r>
        <w:rPr>
          <w:rFonts w:ascii="73dbfb33b307e87100f696750010022" w:hAnsi="73dbfb33b307e87100f696750010022"/>
          <w:color w:val="000000"/>
          <w:sz w:val="20"/>
        </w:rPr>
        <w:t>输入的三个数按升序排列为</w:t>
      </w:r>
      <w:r>
        <w:rPr>
          <w:rFonts w:ascii="Calibri" w:hAnsi="Calibri"/>
          <w:color w:val="000000"/>
          <w:sz w:val="20"/>
        </w:rPr>
        <w:t xml:space="preserve">" +num1+"&lt;"+num2+"&lt;"+num3); 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} 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五、</w:t>
      </w:r>
      <w:r>
        <w:rPr>
          <w:rFonts w:ascii="73dbfb33b307e87100f696750040022" w:hAnsi="73dbfb33b307e87100f696750040022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编</w:t>
      </w:r>
      <w:r>
        <w:rPr>
          <w:rFonts w:ascii="宋体" w:hAnsi="宋体"/>
          <w:b/>
          <w:color w:val="000000"/>
          <w:sz w:val="23"/>
        </w:rPr>
        <w:t>程题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使用下述方法头，计算一个整数各位数字之和。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public static int sumDigits(long n) </w:t>
      </w:r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编写以下方法，按升序排列三个数并输出。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public static void sort(int num1, int num2, int nums) </w:t>
      </w:r>
    </w:p>
    <w:p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编写一个求</w:t>
      </w:r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>s=a+aa+aaa+</w:t>
      </w:r>
      <w:r>
        <w:rPr>
          <w:rFonts w:ascii="宋体" w:hAnsi="宋体"/>
          <w:color w:val="000000"/>
          <w:sz w:val="20"/>
        </w:rPr>
        <w:t>…</w:t>
      </w:r>
      <w:r>
        <w:rPr>
          <w:rFonts w:ascii="宋体" w:hAnsi="宋体"/>
          <w:color w:val="000000"/>
          <w:sz w:val="20"/>
        </w:rPr>
        <w:t>+aaa</w:t>
      </w:r>
      <w:r>
        <w:rPr>
          <w:rFonts w:ascii="宋体" w:hAnsi="宋体"/>
          <w:color w:val="000000"/>
          <w:sz w:val="20"/>
        </w:rPr>
        <w:t>…</w:t>
      </w:r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”的值的方法，</w:t>
      </w:r>
      <w:r>
        <w:rPr>
          <w:rFonts w:ascii="宋体" w:hAnsi="宋体"/>
          <w:color w:val="000000"/>
          <w:sz w:val="20"/>
        </w:rPr>
        <w:t>其中</w:t>
      </w:r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是一个</w:t>
      </w:r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到</w:t>
      </w:r>
      <w:r>
        <w:rPr>
          <w:rFonts w:ascii="宋体" w:hAnsi="宋体"/>
          <w:color w:val="000000"/>
          <w:sz w:val="20"/>
        </w:rPr>
        <w:t>9</w:t>
      </w:r>
      <w:r>
        <w:rPr>
          <w:rFonts w:ascii="宋体" w:hAnsi="宋体"/>
          <w:color w:val="000000"/>
          <w:sz w:val="20"/>
        </w:rPr>
        <w:t>之间的数字。例如</w:t>
      </w:r>
    </w:p>
    <w:p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>2+22+222+2222+22222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（此时共有</w:t>
      </w:r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个数相加）</w:t>
      </w:r>
      <w:r>
        <w:rPr>
          <w:rFonts w:ascii="宋体" w:hAnsi="宋体"/>
          <w:color w:val="000000"/>
          <w:sz w:val="20"/>
        </w:rPr>
        <w:t>，由用户输入确定相加项数。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一个数如果恰好等于它的因子之和，这个数就称为完数，例如</w:t>
      </w:r>
      <w:r>
        <w:rPr>
          <w:rFonts w:ascii="宋体" w:hAnsi="宋体"/>
          <w:color w:val="000000"/>
          <w:sz w:val="20"/>
        </w:rPr>
        <w:t>6=1+2+3</w:t>
      </w:r>
      <w:r>
        <w:rPr>
          <w:rFonts w:ascii="宋体" w:hAnsi="宋体"/>
          <w:color w:val="000000"/>
          <w:sz w:val="20"/>
        </w:rPr>
        <w:t>。编程找出</w:t>
      </w:r>
      <w:r>
        <w:rPr>
          <w:rFonts w:ascii="73dbfb33b307e87100f696750040022" w:hAnsi="73dbfb33b307e87100f696750040022"/>
          <w:color w:val="000000"/>
          <w:sz w:val="20"/>
        </w:rPr>
        <w:t>1000</w:t>
      </w:r>
      <w:r>
        <w:rPr>
          <w:rFonts w:ascii="宋体" w:hAnsi="宋体"/>
          <w:color w:val="000000"/>
          <w:sz w:val="20"/>
        </w:rPr>
        <w:t>以</w:t>
      </w:r>
    </w:p>
    <w:p>
      <w:r>
        <w:rPr>
          <w:rFonts w:ascii="宋体" w:hAnsi="宋体"/>
          <w:color w:val="000000"/>
          <w:sz w:val="20"/>
        </w:rPr>
        <w:t>内的所有完数。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编写一个方法，计算下列级数。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m(i)=1/2+2/3+</w:t>
      </w:r>
      <w:r>
        <w:rPr>
          <w:rFonts w:ascii="宋体" w:hAnsi="宋体"/>
          <w:color w:val="000000"/>
          <w:sz w:val="20"/>
        </w:rPr>
        <w:t>…</w:t>
      </w:r>
      <w:r>
        <w:rPr>
          <w:rFonts w:ascii="宋体" w:hAnsi="宋体"/>
          <w:color w:val="000000"/>
          <w:sz w:val="20"/>
        </w:rPr>
        <w:t xml:space="preserve">+i/(i+1) 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34"/>
        </w:rPr>
        <w:t>第六章</w:t>
      </w:r>
      <w:r>
        <w:rPr>
          <w:rFonts w:ascii="Calibri Bold" w:hAnsi="Calibri Bold"/>
          <w:b/>
          <w:color w:val="000000"/>
          <w:sz w:val="34"/>
        </w:rPr>
        <w:t xml:space="preserve"> </w:t>
      </w:r>
      <w:r>
        <w:rPr>
          <w:rFonts w:ascii="Calibri Bold" w:hAnsi="Calibri Bold"/>
          <w:b/>
          <w:color w:val="000000"/>
          <w:sz w:val="34"/>
        </w:rPr>
        <w:t xml:space="preserve"> </w:t>
      </w:r>
      <w:r>
        <w:rPr>
          <w:rFonts w:ascii="宋体" w:hAnsi="宋体"/>
          <w:b/>
          <w:color w:val="000000"/>
          <w:sz w:val="34"/>
        </w:rPr>
        <w:t>数组</w:t>
      </w:r>
      <w:r>
        <w:rPr>
          <w:rFonts w:ascii="Calibri Bold" w:hAnsi="Calibri Bold"/>
          <w:b/>
          <w:color w:val="000000"/>
          <w:sz w:val="34"/>
        </w:rPr>
        <w:t xml:space="preserve"> </w:t>
      </w:r>
      <w:r>
        <w:rPr>
          <w:rFonts w:ascii="宋体" w:hAnsi="宋体"/>
          <w:b/>
          <w:color w:val="000000"/>
          <w:sz w:val="20"/>
        </w:rPr>
        <w:t>1</w:t>
      </w:r>
      <w:r>
        <w:rPr>
          <w:rFonts w:ascii="宋体" w:hAnsi="宋体"/>
          <w:b/>
          <w:color w:val="000000"/>
          <w:sz w:val="20"/>
        </w:rPr>
        <w:t>、一维数组声明与创建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或</w:t>
      </w:r>
      <w:r>
        <w:rPr>
          <w:rFonts w:ascii="宋体" w:hAnsi="宋体"/>
          <w:color w:val="000000"/>
          <w:sz w:val="20"/>
        </w:rPr>
        <w:t>者</w:t>
      </w:r>
      <w:r>
        <w:rPr>
          <w:rFonts w:ascii="宋体" w:hAnsi="宋体"/>
          <w:color w:val="000000"/>
          <w:sz w:val="20"/>
        </w:rPr>
        <w:t xml:space="preserve">    </w:t>
      </w:r>
    </w:p>
    <w:p>
      <w:r>
        <w:rPr>
          <w:rFonts w:ascii="73dbfb33b307e87100f696750070022" w:hAnsi="73dbfb33b307e87100f696750070022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声明</w:t>
      </w:r>
      <w:r>
        <w:rPr>
          <w:rFonts w:ascii="宋体" w:hAnsi="宋体"/>
          <w:b/>
          <w:color w:val="000000"/>
          <w:sz w:val="20"/>
        </w:rPr>
        <w:t>:</w:t>
      </w:r>
      <w:r>
        <w:rPr>
          <w:rFonts w:ascii="宋体" w:hAnsi="宋体"/>
          <w:color w:val="000000"/>
          <w:sz w:val="20"/>
        </w:rPr>
        <w:t xml:space="preserve">         </w:t>
      </w:r>
      <w:r>
        <w:rPr>
          <w:rFonts w:ascii="宋体" w:hAnsi="宋体"/>
          <w:color w:val="000000"/>
          <w:sz w:val="20"/>
        </w:rPr>
        <w:t>数据类型</w:t>
      </w:r>
      <w:r>
        <w:rPr>
          <w:rFonts w:ascii="宋体" w:hAnsi="宋体"/>
          <w:color w:val="000000"/>
          <w:sz w:val="20"/>
        </w:rPr>
        <w:t xml:space="preserve">[  ]  </w:t>
      </w:r>
      <w:r>
        <w:rPr>
          <w:rFonts w:ascii="宋体" w:hAnsi="宋体"/>
          <w:color w:val="000000"/>
          <w:sz w:val="20"/>
        </w:rPr>
        <w:t>数组名</w:t>
      </w:r>
      <w:r>
        <w:rPr>
          <w:rFonts w:ascii="宋体" w:hAnsi="宋体"/>
          <w:color w:val="000000"/>
          <w:sz w:val="20"/>
        </w:rPr>
        <w:t xml:space="preserve">;    </w:t>
      </w:r>
      <w:r>
        <w:rPr>
          <w:rFonts w:ascii="宋体" w:hAnsi="宋体"/>
          <w:color w:val="000000"/>
          <w:sz w:val="20"/>
        </w:rPr>
        <w:t>数据类型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数组名</w:t>
      </w:r>
    </w:p>
    <w:p>
      <w:r>
        <w:rPr>
          <w:rFonts w:ascii="Calibri" w:hAnsi="Calibri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23" w:hAnsi="73dbfb33b307e87100f696750020023"/>
          <w:color w:val="000000"/>
          <w:sz w:val="15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[  ];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创建</w:t>
      </w:r>
      <w:r>
        <w:rPr>
          <w:rFonts w:ascii="宋体" w:hAnsi="宋体"/>
          <w:b/>
          <w:color w:val="000000"/>
          <w:sz w:val="20"/>
        </w:rPr>
        <w:t>:</w:t>
      </w:r>
      <w:r>
        <w:rPr>
          <w:rFonts w:ascii="宋体" w:hAnsi="宋体"/>
          <w:color w:val="000000"/>
          <w:sz w:val="20"/>
        </w:rPr>
        <w:t xml:space="preserve">      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数组名</w:t>
      </w:r>
      <w:r>
        <w:rPr>
          <w:rFonts w:ascii="宋体" w:hAnsi="宋体"/>
          <w:color w:val="000000"/>
          <w:sz w:val="20"/>
        </w:rPr>
        <w:t xml:space="preserve"> =  new  </w:t>
      </w:r>
      <w:r>
        <w:rPr>
          <w:rFonts w:ascii="宋体" w:hAnsi="宋体"/>
          <w:color w:val="000000"/>
          <w:sz w:val="20"/>
        </w:rPr>
        <w:t>数据类型</w:t>
      </w:r>
      <w:r>
        <w:rPr>
          <w:rFonts w:ascii="宋体" w:hAnsi="宋体"/>
          <w:color w:val="000000"/>
          <w:sz w:val="20"/>
        </w:rPr>
        <w:t>[</w:t>
      </w:r>
      <w:r>
        <w:rPr>
          <w:rFonts w:ascii="宋体" w:hAnsi="宋体"/>
          <w:b/>
          <w:color w:val="000000"/>
          <w:sz w:val="20"/>
        </w:rPr>
        <w:t>数组长度</w:t>
      </w:r>
      <w:r>
        <w:rPr>
          <w:rFonts w:ascii="宋体" w:hAnsi="宋体"/>
          <w:color w:val="000000"/>
          <w:sz w:val="20"/>
        </w:rPr>
        <w:t xml:space="preserve">];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声明</w:t>
      </w:r>
      <w:r>
        <w:rPr>
          <w:rFonts w:ascii="宋体" w:hAnsi="宋体"/>
          <w:b/>
          <w:color w:val="000000"/>
          <w:sz w:val="20"/>
        </w:rPr>
        <w:t xml:space="preserve"> And </w:t>
      </w:r>
      <w:r>
        <w:rPr>
          <w:rFonts w:ascii="宋体" w:hAnsi="宋体"/>
          <w:b/>
          <w:color w:val="000000"/>
          <w:sz w:val="20"/>
        </w:rPr>
        <w:t>创建：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数据类型</w:t>
      </w:r>
      <w:r>
        <w:rPr>
          <w:rFonts w:ascii="宋体" w:hAnsi="宋体"/>
          <w:color w:val="000000"/>
          <w:sz w:val="20"/>
        </w:rPr>
        <w:t xml:space="preserve">[] </w:t>
      </w:r>
      <w:r>
        <w:rPr>
          <w:rFonts w:ascii="宋体" w:hAnsi="宋体"/>
          <w:color w:val="000000"/>
          <w:sz w:val="20"/>
        </w:rPr>
        <w:t>数组名</w:t>
      </w:r>
      <w:r>
        <w:rPr>
          <w:rFonts w:ascii="宋体" w:hAnsi="宋体"/>
          <w:color w:val="000000"/>
          <w:sz w:val="20"/>
        </w:rPr>
        <w:t xml:space="preserve"> =  new  </w:t>
      </w:r>
      <w:r>
        <w:rPr>
          <w:rFonts w:ascii="宋体" w:hAnsi="宋体"/>
          <w:color w:val="000000"/>
          <w:sz w:val="20"/>
        </w:rPr>
        <w:t>数据类型</w:t>
      </w:r>
      <w:r>
        <w:rPr>
          <w:rFonts w:ascii="宋体" w:hAnsi="宋体"/>
          <w:color w:val="000000"/>
          <w:sz w:val="20"/>
        </w:rPr>
        <w:t>[</w:t>
      </w:r>
      <w:r>
        <w:rPr>
          <w:rFonts w:ascii="宋体" w:hAnsi="宋体"/>
          <w:color w:val="000000"/>
          <w:sz w:val="20"/>
        </w:rPr>
        <w:t>数组长度</w:t>
      </w:r>
      <w:r>
        <w:rPr>
          <w:rFonts w:ascii="宋体" w:hAnsi="宋体"/>
          <w:color w:val="000000"/>
          <w:sz w:val="20"/>
        </w:rPr>
        <w:t xml:space="preserve">]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或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数据类型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数组名</w:t>
      </w:r>
      <w:r>
        <w:rPr>
          <w:rFonts w:ascii="宋体" w:hAnsi="宋体"/>
          <w:color w:val="000000"/>
          <w:sz w:val="20"/>
        </w:rPr>
        <w:t xml:space="preserve">[] =  new  </w:t>
      </w:r>
      <w:r>
        <w:rPr>
          <w:rFonts w:ascii="宋体" w:hAnsi="宋体"/>
          <w:color w:val="000000"/>
          <w:sz w:val="20"/>
        </w:rPr>
        <w:t>数据类型</w:t>
      </w:r>
      <w:r>
        <w:rPr>
          <w:rFonts w:ascii="宋体" w:hAnsi="宋体"/>
          <w:color w:val="000000"/>
          <w:sz w:val="20"/>
        </w:rPr>
        <w:t>[</w:t>
      </w:r>
      <w:r>
        <w:rPr>
          <w:rFonts w:ascii="宋体" w:hAnsi="宋体"/>
          <w:color w:val="000000"/>
          <w:sz w:val="20"/>
        </w:rPr>
        <w:t>数组长度</w:t>
      </w:r>
      <w:r>
        <w:rPr>
          <w:rFonts w:ascii="宋体" w:hAnsi="宋体"/>
          <w:color w:val="000000"/>
          <w:sz w:val="20"/>
        </w:rPr>
        <w:t xml:space="preserve">]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2</w:t>
      </w:r>
      <w:r>
        <w:rPr>
          <w:rFonts w:ascii="宋体" w:hAnsi="宋体"/>
          <w:b/>
          <w:color w:val="000000"/>
          <w:sz w:val="20"/>
        </w:rPr>
        <w:t>、一维数组—初始化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动态初始化：</w:t>
      </w:r>
      <w:r>
        <w:rPr>
          <w:rFonts w:ascii="宋体" w:hAnsi="宋体"/>
          <w:color w:val="000000"/>
          <w:sz w:val="20"/>
        </w:rPr>
        <w:t>数组名</w:t>
      </w:r>
      <w:r>
        <w:rPr>
          <w:rFonts w:ascii="宋体" w:hAnsi="宋体"/>
          <w:color w:val="000000"/>
          <w:sz w:val="20"/>
        </w:rPr>
        <w:t>[</w:t>
      </w:r>
      <w:r>
        <w:rPr>
          <w:rFonts w:ascii="73dbfb33b307e87100f696750010023" w:hAnsi="73dbfb33b307e87100f696750010023"/>
          <w:color w:val="000000"/>
          <w:sz w:val="20"/>
        </w:rPr>
        <w:t>下标</w:t>
      </w:r>
      <w:r>
        <w:rPr>
          <w:rFonts w:ascii="宋体" w:hAnsi="宋体"/>
          <w:color w:val="000000"/>
          <w:sz w:val="20"/>
        </w:rPr>
        <w:t xml:space="preserve">] = </w:t>
      </w:r>
      <w:r>
        <w:rPr>
          <w:rFonts w:ascii="宋体" w:hAnsi="宋体"/>
          <w:color w:val="000000"/>
          <w:sz w:val="20"/>
        </w:rPr>
        <w:t>值</w:t>
      </w:r>
      <w:r>
        <w:rPr>
          <w:rFonts w:ascii="宋体" w:hAnsi="宋体"/>
          <w:color w:val="000000"/>
          <w:sz w:val="20"/>
        </w:rPr>
        <w:t xml:space="preserve">;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静态初始化：</w:t>
      </w:r>
      <w:r>
        <w:rPr>
          <w:rFonts w:ascii="宋体" w:hAnsi="宋体"/>
          <w:b/>
          <w:color w:val="000000"/>
          <w:sz w:val="20"/>
        </w:rPr>
        <w:t xml:space="preserve"> 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数据类型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数组名</w:t>
      </w:r>
      <w:r>
        <w:rPr>
          <w:rFonts w:ascii="宋体" w:hAnsi="宋体"/>
          <w:color w:val="000000"/>
          <w:sz w:val="20"/>
        </w:rPr>
        <w:t xml:space="preserve">[] </w:t>
      </w:r>
      <w:r>
        <w:rPr>
          <w:rFonts w:ascii="宋体" w:hAnsi="宋体"/>
          <w:color w:val="000000"/>
          <w:sz w:val="20"/>
        </w:rPr>
        <w:t xml:space="preserve">= </w:t>
      </w:r>
      <w:r>
        <w:rPr>
          <w:rFonts w:ascii="宋体" w:hAnsi="宋体"/>
          <w:color w:val="000000"/>
          <w:sz w:val="20"/>
        </w:rPr>
        <w:t>{</w:t>
      </w:r>
      <w:r>
        <w:rPr>
          <w:rFonts w:ascii="宋体" w:hAnsi="宋体"/>
          <w:color w:val="000000"/>
          <w:sz w:val="20"/>
        </w:rPr>
        <w:t>元素</w:t>
      </w:r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，元素</w:t>
      </w:r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，元素</w:t>
      </w:r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，元素</w:t>
      </w:r>
      <w:r>
        <w:rPr>
          <w:rFonts w:ascii="宋体" w:hAnsi="宋体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…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…</w:t>
      </w:r>
      <w:r>
        <w:rPr>
          <w:rFonts w:ascii="宋体" w:hAnsi="宋体"/>
          <w:color w:val="000000"/>
          <w:sz w:val="20"/>
        </w:rPr>
        <w:t xml:space="preserve">};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或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数据类型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数组名</w:t>
      </w:r>
      <w:r>
        <w:rPr>
          <w:rFonts w:ascii="宋体" w:hAnsi="宋体"/>
          <w:color w:val="000000"/>
          <w:sz w:val="20"/>
        </w:rPr>
        <w:t xml:space="preserve">[] = 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new </w:t>
      </w:r>
      <w:r>
        <w:rPr>
          <w:rFonts w:ascii="宋体" w:hAnsi="宋体"/>
          <w:color w:val="000000"/>
          <w:sz w:val="20"/>
        </w:rPr>
        <w:t>数组类型</w:t>
      </w:r>
      <w:r>
        <w:rPr>
          <w:rFonts w:ascii="宋体" w:hAnsi="宋体"/>
          <w:color w:val="000000"/>
          <w:sz w:val="20"/>
        </w:rPr>
        <w:t>[]{</w:t>
      </w:r>
      <w:r>
        <w:rPr>
          <w:rFonts w:ascii="宋体" w:hAnsi="宋体"/>
          <w:color w:val="000000"/>
          <w:sz w:val="20"/>
        </w:rPr>
        <w:t>元素</w:t>
      </w:r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，元素</w:t>
      </w:r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，元素</w:t>
      </w:r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，…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…</w:t>
      </w:r>
      <w:r>
        <w:rPr>
          <w:rFonts w:ascii="宋体" w:hAnsi="宋体"/>
          <w:color w:val="000000"/>
          <w:sz w:val="20"/>
        </w:rPr>
        <w:t xml:space="preserve">};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3</w:t>
      </w:r>
      <w:r>
        <w:rPr>
          <w:rFonts w:ascii="宋体" w:hAnsi="宋体"/>
          <w:b/>
          <w:color w:val="000000"/>
          <w:sz w:val="20"/>
        </w:rPr>
        <w:t>、一维数组—引用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引用格式：数组名</w:t>
      </w:r>
      <w:r>
        <w:rPr>
          <w:rFonts w:ascii="宋体" w:hAnsi="宋体"/>
          <w:color w:val="000000"/>
          <w:sz w:val="20"/>
        </w:rPr>
        <w:t>[</w:t>
      </w:r>
      <w:r>
        <w:rPr>
          <w:rFonts w:ascii="宋体" w:hAnsi="宋体"/>
          <w:color w:val="000000"/>
          <w:sz w:val="20"/>
        </w:rPr>
        <w:t>下标</w:t>
      </w:r>
      <w:r>
        <w:rPr>
          <w:rFonts w:ascii="宋体" w:hAnsi="宋体"/>
          <w:color w:val="000000"/>
          <w:sz w:val="20"/>
        </w:rPr>
        <w:t xml:space="preserve">];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下标取值范围为</w:t>
      </w:r>
      <w:r>
        <w:rPr>
          <w:rFonts w:ascii="宋体" w:hAnsi="宋体"/>
          <w:color w:val="000000"/>
          <w:sz w:val="20"/>
        </w:rPr>
        <w:t>0</w:t>
      </w:r>
      <w:r>
        <w:rPr>
          <w:rFonts w:ascii="宋体" w:hAnsi="宋体"/>
          <w:color w:val="000000"/>
          <w:sz w:val="20"/>
        </w:rPr>
        <w:t>—（数组长度</w:t>
      </w:r>
      <w:r>
        <w:rPr>
          <w:rFonts w:ascii="宋体" w:hAnsi="宋体"/>
          <w:color w:val="000000"/>
          <w:sz w:val="20"/>
        </w:rPr>
        <w:t>-1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73dbfb33b307e87100f696750010023" w:hAnsi="73dbfb33b307e87100f696750010023"/>
          <w:color w:val="000000"/>
          <w:sz w:val="20"/>
        </w:rPr>
        <w:t>数组的长度用</w:t>
      </w:r>
      <w:r>
        <w:rPr>
          <w:rFonts w:ascii="宋体" w:hAnsi="宋体"/>
          <w:color w:val="000000"/>
          <w:sz w:val="20"/>
        </w:rPr>
        <w:t>length</w:t>
      </w:r>
      <w:r>
        <w:rPr>
          <w:rFonts w:ascii="宋体" w:hAnsi="宋体"/>
          <w:color w:val="000000"/>
          <w:sz w:val="20"/>
        </w:rPr>
        <w:t>取得，调用格式为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：数组名</w:t>
      </w:r>
      <w:r>
        <w:rPr>
          <w:rFonts w:ascii="宋体" w:hAnsi="宋体"/>
          <w:color w:val="000000"/>
          <w:sz w:val="20"/>
        </w:rPr>
        <w:t xml:space="preserve">.length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4</w:t>
      </w:r>
      <w:r>
        <w:rPr>
          <w:rFonts w:ascii="73dbfb33b307e87100f696750010023" w:hAnsi="73dbfb33b307e87100f696750010023"/>
          <w:b/>
          <w:color w:val="000000"/>
          <w:sz w:val="20"/>
        </w:rPr>
        <w:t>、数组常见的操作—数组遍历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数组的遍历：依次访问数组中的每个元素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for </w:t>
      </w:r>
      <w:r>
        <w:rPr>
          <w:rFonts w:ascii="宋体" w:hAnsi="宋体"/>
          <w:color w:val="000000"/>
          <w:sz w:val="20"/>
        </w:rPr>
        <w:t>循环的语法为：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for (int i=0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 xml:space="preserve">i&lt; </w:t>
      </w:r>
      <w:r>
        <w:rPr>
          <w:rFonts w:ascii="宋体" w:hAnsi="宋体"/>
          <w:color w:val="000000"/>
          <w:sz w:val="20"/>
        </w:rPr>
        <w:t>数组名</w:t>
      </w:r>
      <w:r>
        <w:rPr>
          <w:rFonts w:ascii="宋体" w:hAnsi="宋体"/>
          <w:color w:val="000000"/>
          <w:sz w:val="20"/>
        </w:rPr>
        <w:t>.length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 xml:space="preserve">i++) {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…</w:t>
      </w:r>
      <w:r>
        <w:rPr>
          <w:rFonts w:ascii="宋体" w:hAnsi="宋体"/>
          <w:color w:val="000000"/>
          <w:sz w:val="20"/>
        </w:rPr>
        <w:t>//</w:t>
      </w:r>
      <w:r>
        <w:rPr>
          <w:rFonts w:ascii="宋体" w:hAnsi="宋体"/>
          <w:color w:val="000000"/>
          <w:sz w:val="20"/>
        </w:rPr>
        <w:t>处理元素的相关代码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foreach</w:t>
      </w:r>
      <w:r>
        <w:rPr>
          <w:rFonts w:ascii="宋体" w:hAnsi="宋体"/>
          <w:color w:val="000000"/>
          <w:sz w:val="20"/>
        </w:rPr>
        <w:t>循环的语法为：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for (</w:t>
      </w:r>
      <w:r>
        <w:rPr>
          <w:rFonts w:ascii="宋体" w:hAnsi="宋体"/>
          <w:color w:val="000000"/>
          <w:sz w:val="20"/>
        </w:rPr>
        <w:t>数据类型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变量：数组名</w:t>
      </w:r>
      <w:r>
        <w:rPr>
          <w:rFonts w:ascii="宋体" w:hAnsi="宋体"/>
          <w:color w:val="000000"/>
          <w:sz w:val="20"/>
        </w:rPr>
        <w:t xml:space="preserve">) {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…</w:t>
      </w:r>
      <w:r>
        <w:rPr>
          <w:rFonts w:ascii="宋体" w:hAnsi="宋体"/>
          <w:color w:val="000000"/>
          <w:sz w:val="20"/>
        </w:rPr>
        <w:t>//</w:t>
      </w:r>
      <w:r>
        <w:rPr>
          <w:rFonts w:ascii="宋体" w:hAnsi="宋体"/>
          <w:color w:val="000000"/>
          <w:sz w:val="20"/>
        </w:rPr>
        <w:t>处理元素的相关代码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}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5</w:t>
      </w:r>
      <w:r>
        <w:rPr>
          <w:rFonts w:ascii="宋体" w:hAnsi="宋体"/>
          <w:b/>
          <w:color w:val="000000"/>
          <w:sz w:val="20"/>
        </w:rPr>
        <w:t>、二维数组</w:t>
      </w:r>
      <w:r>
        <w:rPr>
          <w:rFonts w:ascii="宋体" w:hAnsi="宋体"/>
          <w:b/>
          <w:color w:val="000000"/>
          <w:sz w:val="20"/>
        </w:rPr>
        <w:t>---</w:t>
      </w:r>
      <w:r>
        <w:rPr>
          <w:rFonts w:ascii="73dbfb33b307e87100f696750010023" w:hAnsi="73dbfb33b307e87100f696750010023"/>
          <w:b/>
          <w:color w:val="000000"/>
          <w:sz w:val="20"/>
        </w:rPr>
        <w:t>声明与创建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声明</w:t>
      </w:r>
      <w:r>
        <w:rPr>
          <w:rFonts w:ascii="宋体" w:hAnsi="宋体"/>
          <w:b/>
          <w:color w:val="000000"/>
          <w:sz w:val="20"/>
        </w:rPr>
        <w:t xml:space="preserve">           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>数据类型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数组名</w:t>
      </w:r>
      <w:r>
        <w:rPr>
          <w:rFonts w:ascii="宋体" w:hAnsi="宋体"/>
          <w:color w:val="000000"/>
          <w:sz w:val="20"/>
        </w:rPr>
        <w:t xml:space="preserve">[ ][ ];   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或者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>数据类型</w:t>
      </w:r>
      <w:r>
        <w:rPr>
          <w:rFonts w:ascii="宋体" w:hAnsi="宋体"/>
          <w:color w:val="000000"/>
          <w:sz w:val="20"/>
        </w:rPr>
        <w:t xml:space="preserve">[ ][ ] </w:t>
      </w:r>
      <w:r>
        <w:rPr>
          <w:rFonts w:ascii="宋体" w:hAnsi="宋体"/>
          <w:color w:val="000000"/>
          <w:sz w:val="20"/>
        </w:rPr>
        <w:t>数组名</w:t>
      </w:r>
      <w:r>
        <w:rPr>
          <w:rFonts w:ascii="宋体" w:hAnsi="宋体"/>
          <w:color w:val="000000"/>
          <w:sz w:val="20"/>
        </w:rPr>
        <w:t xml:space="preserve">;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创建</w:t>
      </w:r>
      <w:r>
        <w:rPr>
          <w:rFonts w:ascii="宋体" w:hAnsi="宋体"/>
          <w:b/>
          <w:color w:val="000000"/>
          <w:sz w:val="20"/>
        </w:rPr>
        <w:t xml:space="preserve">        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数组名</w:t>
      </w:r>
      <w:r>
        <w:rPr>
          <w:rFonts w:ascii="宋体" w:hAnsi="宋体"/>
          <w:color w:val="000000"/>
          <w:sz w:val="20"/>
        </w:rPr>
        <w:t xml:space="preserve"> =  new  </w:t>
      </w:r>
      <w:r>
        <w:rPr>
          <w:rFonts w:ascii="宋体" w:hAnsi="宋体"/>
          <w:color w:val="000000"/>
          <w:sz w:val="20"/>
        </w:rPr>
        <w:t>数据类型</w:t>
      </w:r>
      <w:r>
        <w:rPr>
          <w:rFonts w:ascii="宋体" w:hAnsi="宋体"/>
          <w:color w:val="000000"/>
          <w:sz w:val="20"/>
        </w:rPr>
        <w:t>[cel][ce2];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声明</w:t>
      </w:r>
      <w:r>
        <w:rPr>
          <w:rFonts w:ascii="宋体" w:hAnsi="宋体"/>
          <w:b/>
          <w:color w:val="000000"/>
          <w:sz w:val="20"/>
        </w:rPr>
        <w:t xml:space="preserve"> And </w:t>
      </w:r>
      <w:r>
        <w:rPr>
          <w:rFonts w:ascii="宋体" w:hAnsi="宋体"/>
          <w:b/>
          <w:color w:val="000000"/>
          <w:sz w:val="20"/>
        </w:rPr>
        <w:t>创建</w:t>
      </w:r>
      <w:r>
        <w:rPr>
          <w:rFonts w:ascii="宋体" w:hAnsi="宋体"/>
          <w:b/>
          <w:color w:val="000000"/>
          <w:sz w:val="20"/>
        </w:rPr>
        <w:t xml:space="preserve">    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       </w:t>
      </w:r>
      <w:r>
        <w:rPr>
          <w:rFonts w:ascii="宋体" w:hAnsi="宋体"/>
          <w:color w:val="000000"/>
          <w:sz w:val="20"/>
        </w:rPr>
        <w:t>数据类型</w:t>
      </w:r>
      <w:r>
        <w:rPr>
          <w:rFonts w:ascii="宋体" w:hAnsi="宋体"/>
          <w:color w:val="000000"/>
          <w:sz w:val="20"/>
        </w:rPr>
        <w:t xml:space="preserve">[][] </w:t>
      </w:r>
      <w:r>
        <w:rPr>
          <w:rFonts w:ascii="宋体" w:hAnsi="宋体"/>
          <w:color w:val="000000"/>
          <w:sz w:val="20"/>
        </w:rPr>
        <w:t>数组名</w:t>
      </w:r>
      <w:r>
        <w:rPr>
          <w:rFonts w:ascii="宋体" w:hAnsi="宋体"/>
          <w:color w:val="000000"/>
          <w:sz w:val="20"/>
        </w:rPr>
        <w:t xml:space="preserve"> =  new  </w:t>
      </w:r>
      <w:r>
        <w:rPr>
          <w:rFonts w:ascii="宋体" w:hAnsi="宋体"/>
          <w:color w:val="000000"/>
          <w:sz w:val="20"/>
        </w:rPr>
        <w:t>数据类型</w:t>
      </w:r>
      <w:r>
        <w:rPr>
          <w:rFonts w:ascii="宋体" w:hAnsi="宋体"/>
          <w:color w:val="000000"/>
          <w:sz w:val="20"/>
        </w:rPr>
        <w:t xml:space="preserve">[ce1] [ce2]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或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数据类型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数组名</w:t>
      </w:r>
      <w:r>
        <w:rPr>
          <w:rFonts w:ascii="宋体" w:hAnsi="宋体"/>
          <w:color w:val="000000"/>
          <w:sz w:val="20"/>
        </w:rPr>
        <w:t xml:space="preserve">[][] =  new </w:t>
      </w:r>
      <w:r>
        <w:rPr>
          <w:rFonts w:ascii="宋体" w:hAnsi="宋体"/>
          <w:color w:val="000000"/>
          <w:sz w:val="20"/>
        </w:rPr>
        <w:t>数据类型</w:t>
      </w:r>
      <w:r>
        <w:rPr>
          <w:rFonts w:ascii="宋体" w:hAnsi="宋体"/>
          <w:color w:val="000000"/>
          <w:sz w:val="20"/>
        </w:rPr>
        <w:t xml:space="preserve">[ce1] [ce2]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6</w:t>
      </w:r>
      <w:r>
        <w:rPr>
          <w:rFonts w:ascii="宋体" w:hAnsi="宋体"/>
          <w:b/>
          <w:color w:val="000000"/>
          <w:sz w:val="20"/>
        </w:rPr>
        <w:t>、二维数组不规则创建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数组名</w:t>
      </w:r>
      <w:r>
        <w:rPr>
          <w:rFonts w:ascii="宋体" w:hAnsi="宋体"/>
          <w:color w:val="000000"/>
          <w:sz w:val="20"/>
        </w:rPr>
        <w:t xml:space="preserve"> =  new  </w:t>
      </w:r>
      <w:r>
        <w:rPr>
          <w:rFonts w:ascii="宋体" w:hAnsi="宋体"/>
          <w:color w:val="000000"/>
          <w:sz w:val="20"/>
        </w:rPr>
        <w:t>数据类型</w:t>
      </w:r>
      <w:r>
        <w:rPr>
          <w:rFonts w:ascii="宋体" w:hAnsi="宋体"/>
          <w:color w:val="000000"/>
          <w:sz w:val="20"/>
        </w:rPr>
        <w:t xml:space="preserve">[ce][];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数组名</w:t>
      </w:r>
      <w:r>
        <w:rPr>
          <w:rFonts w:ascii="宋体" w:hAnsi="宋体"/>
          <w:color w:val="000000"/>
          <w:sz w:val="20"/>
        </w:rPr>
        <w:t xml:space="preserve">[0] =  new  </w:t>
      </w:r>
      <w:r>
        <w:rPr>
          <w:rFonts w:ascii="宋体" w:hAnsi="宋体"/>
          <w:color w:val="000000"/>
          <w:sz w:val="20"/>
        </w:rPr>
        <w:t>数据类型</w:t>
      </w:r>
      <w:r>
        <w:rPr>
          <w:rFonts w:ascii="宋体" w:hAnsi="宋体"/>
          <w:color w:val="000000"/>
          <w:sz w:val="20"/>
        </w:rPr>
        <w:t xml:space="preserve">[ce0];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数组名</w:t>
      </w:r>
      <w:r>
        <w:rPr>
          <w:rFonts w:ascii="宋体" w:hAnsi="宋体"/>
          <w:color w:val="000000"/>
          <w:sz w:val="20"/>
        </w:rPr>
        <w:t xml:space="preserve">[1] =  new  </w:t>
      </w:r>
      <w:r>
        <w:rPr>
          <w:rFonts w:ascii="宋体" w:hAnsi="宋体"/>
          <w:color w:val="000000"/>
          <w:sz w:val="20"/>
        </w:rPr>
        <w:t>数据类型</w:t>
      </w:r>
      <w:r>
        <w:rPr>
          <w:rFonts w:ascii="宋体" w:hAnsi="宋体"/>
          <w:color w:val="000000"/>
          <w:sz w:val="20"/>
        </w:rPr>
        <w:t xml:space="preserve">[ce1]; </w:t>
      </w:r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数</w:t>
      </w:r>
      <w:r>
        <w:rPr>
          <w:rFonts w:ascii="宋体" w:hAnsi="宋体"/>
          <w:color w:val="000000"/>
          <w:sz w:val="20"/>
        </w:rPr>
        <w:t>组</w:t>
      </w:r>
      <w:r>
        <w:rPr>
          <w:rFonts w:ascii="宋体" w:hAnsi="宋体"/>
          <w:color w:val="000000"/>
          <w:sz w:val="20"/>
        </w:rPr>
        <w:t>名</w:t>
      </w:r>
      <w:r>
        <w:rPr>
          <w:rFonts w:ascii="73dbfb33b307e87100f696750040023" w:hAnsi="73dbfb33b307e87100f696750040023"/>
          <w:color w:val="000000"/>
          <w:sz w:val="20"/>
        </w:rPr>
        <w:t xml:space="preserve">[N] </w:t>
      </w:r>
      <w:r>
        <w:rPr>
          <w:rFonts w:ascii="宋体" w:hAnsi="宋体"/>
          <w:color w:val="000000"/>
          <w:sz w:val="20"/>
        </w:rPr>
        <w:t xml:space="preserve">= 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……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new  </w:t>
      </w:r>
      <w:r>
        <w:rPr>
          <w:rFonts w:ascii="宋体" w:hAnsi="宋体"/>
          <w:color w:val="000000"/>
          <w:sz w:val="20"/>
        </w:rPr>
        <w:t>数据类型</w:t>
      </w:r>
      <w:r>
        <w:rPr>
          <w:rFonts w:ascii="73dbfb33b307e87100f696750010023" w:hAnsi="73dbfb33b307e87100f696750010023"/>
          <w:b/>
          <w:color w:val="000000"/>
          <w:sz w:val="30"/>
        </w:rPr>
        <w:t>课堂记录</w:t>
      </w:r>
      <w:r>
        <w:rPr>
          <w:rFonts w:ascii="73dbfb33b307e87100f696750040023" w:hAnsi="73dbfb33b307e87100f696750040023"/>
          <w:b/>
          <w:color w:val="000000"/>
          <w:sz w:val="30"/>
        </w:rPr>
        <w:t xml:space="preserve"> </w:t>
      </w:r>
      <w:r>
        <w:rPr>
          <w:rFonts w:ascii="宋体" w:hAnsi="宋体"/>
          <w:color w:val="000000"/>
          <w:sz w:val="20"/>
        </w:rPr>
        <w:t xml:space="preserve">[ceN]; </w:t>
      </w:r>
    </w:p>
    <w:p>
      <w:r>
        <w:rPr>
          <w:rFonts w:ascii="宋体" w:hAnsi="宋体"/>
          <w:b/>
          <w:color w:val="000000"/>
          <w:sz w:val="20"/>
        </w:rPr>
        <w:t>7</w:t>
      </w:r>
      <w:r>
        <w:rPr>
          <w:rFonts w:ascii="宋体" w:hAnsi="宋体"/>
          <w:b/>
          <w:color w:val="000000"/>
          <w:sz w:val="20"/>
        </w:rPr>
        <w:t>、二维数组—初始化和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引用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静</w:t>
      </w:r>
      <w:r>
        <w:rPr>
          <w:rFonts w:ascii="宋体" w:hAnsi="宋体"/>
          <w:color w:val="000000"/>
          <w:sz w:val="20"/>
        </w:rPr>
        <w:t>态</w:t>
      </w:r>
      <w:r>
        <w:rPr>
          <w:rFonts w:ascii="宋体" w:hAnsi="宋体"/>
          <w:color w:val="000000"/>
          <w:sz w:val="20"/>
        </w:rPr>
        <w:t>初</w:t>
      </w:r>
      <w:r>
        <w:rPr>
          <w:rFonts w:ascii="宋体" w:hAnsi="宋体"/>
          <w:color w:val="000000"/>
          <w:sz w:val="20"/>
        </w:rPr>
        <w:t>始</w:t>
      </w:r>
      <w:r>
        <w:rPr>
          <w:rFonts w:ascii="宋体" w:hAnsi="宋体"/>
          <w:color w:val="000000"/>
          <w:sz w:val="20"/>
        </w:rPr>
        <w:t>化</w:t>
      </w:r>
      <w:r>
        <w:rPr>
          <w:rFonts w:ascii="73dbfb33b307e87100f696750040023" w:hAnsi="73dbfb33b307e87100f696750040023"/>
          <w:color w:val="000000"/>
          <w:sz w:val="20"/>
        </w:rPr>
        <w:t xml:space="preserve">:   </w:t>
      </w:r>
    </w:p>
    <w:p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73dbfb33b307e87100f696750030023" w:hAnsi="73dbfb33b307e87100f696750030023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24" w:hAnsi="73dbfb33b307e87100f696750020024"/>
          <w:color w:val="000000"/>
          <w:sz w:val="15"/>
        </w:rPr>
        <w:t xml:space="preserve"> </w:t>
      </w:r>
    </w:p>
    <w:p>
      <w:r>
        <w:rPr>
          <w:rFonts w:ascii="宋体" w:hAnsi="宋体"/>
          <w:color w:val="000000"/>
          <w:sz w:val="20"/>
        </w:rPr>
        <w:t>int arr[][]={{2,3},{1,5,6,8},{3,4,9}}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动态初始化</w:t>
      </w:r>
      <w:r>
        <w:rPr>
          <w:rFonts w:ascii="宋体" w:hAnsi="宋体"/>
          <w:color w:val="000000"/>
          <w:sz w:val="20"/>
        </w:rPr>
        <w:t xml:space="preserve">:   float numthree= new  int[10][10]; 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                  numthree[0][0]=1.5f; 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                  numthree[0][1]=1.3f; </w:t>
      </w:r>
      <w:r>
        <w:rPr>
          <w:rFonts w:ascii="宋体" w:hAnsi="宋体"/>
          <w:color w:val="000000"/>
          <w:sz w:val="20"/>
        </w:rPr>
        <w:t xml:space="preserve">                       </w:t>
      </w:r>
      <w:r>
        <w:rPr>
          <w:rFonts w:ascii="宋体" w:hAnsi="宋体"/>
          <w:color w:val="000000"/>
          <w:sz w:val="20"/>
        </w:rPr>
        <w:t>…</w:t>
      </w:r>
      <w:r>
        <w:rPr>
          <w:rFonts w:ascii="宋体" w:hAnsi="宋体"/>
          <w:color w:val="000000"/>
          <w:sz w:val="20"/>
        </w:rPr>
        <w:t xml:space="preserve">. </w:t>
      </w:r>
      <w:r>
        <w:rPr>
          <w:rFonts w:ascii="宋体" w:hAnsi="宋体"/>
          <w:color w:val="000000"/>
          <w:sz w:val="20"/>
        </w:rPr>
        <w:t>…</w:t>
      </w:r>
      <w:r>
        <w:rPr>
          <w:rFonts w:ascii="宋体" w:hAnsi="宋体"/>
          <w:color w:val="000000"/>
          <w:sz w:val="20"/>
        </w:rPr>
        <w:t xml:space="preserve">.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引用：数组名</w:t>
      </w:r>
      <w:r>
        <w:rPr>
          <w:rFonts w:ascii="宋体" w:hAnsi="宋体"/>
          <w:color w:val="000000"/>
          <w:sz w:val="20"/>
        </w:rPr>
        <w:t>[</w:t>
      </w:r>
      <w:r>
        <w:rPr>
          <w:rFonts w:ascii="宋体" w:hAnsi="宋体"/>
          <w:color w:val="000000"/>
          <w:sz w:val="20"/>
        </w:rPr>
        <w:t>下标</w:t>
      </w:r>
      <w:r>
        <w:rPr>
          <w:rFonts w:ascii="宋体" w:hAnsi="宋体"/>
          <w:color w:val="000000"/>
          <w:sz w:val="20"/>
        </w:rPr>
        <w:t>1] [</w:t>
      </w:r>
      <w:r>
        <w:rPr>
          <w:rFonts w:ascii="宋体" w:hAnsi="宋体"/>
          <w:color w:val="000000"/>
          <w:sz w:val="20"/>
        </w:rPr>
        <w:t>下标</w:t>
      </w:r>
      <w:r>
        <w:rPr>
          <w:rFonts w:ascii="宋体" w:hAnsi="宋体"/>
          <w:color w:val="000000"/>
          <w:sz w:val="20"/>
        </w:rPr>
        <w:t xml:space="preserve">2]; 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30"/>
        </w:rPr>
        <w:t>练习题</w:t>
      </w:r>
      <w:r>
        <w:rPr>
          <w:rFonts w:ascii="73dbfb33b307e87100f696750050024" w:hAnsi="73dbfb33b307e87100f696750050024"/>
          <w:b/>
          <w:color w:val="000000"/>
          <w:sz w:val="3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一、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填空题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、若</w:t>
      </w:r>
      <w:r>
        <w:rPr>
          <w:rFonts w:ascii="宋体" w:hAnsi="宋体"/>
          <w:color w:val="000000"/>
          <w:sz w:val="20"/>
        </w:rPr>
        <w:t>int[]a={12,45,34,46,23}</w:t>
      </w:r>
      <w:r>
        <w:rPr>
          <w:rFonts w:ascii="宋体" w:hAnsi="宋体"/>
          <w:color w:val="000000"/>
          <w:sz w:val="20"/>
        </w:rPr>
        <w:t>，则</w:t>
      </w:r>
      <w:r>
        <w:rPr>
          <w:rFonts w:ascii="宋体" w:hAnsi="宋体"/>
          <w:color w:val="000000"/>
          <w:sz w:val="20"/>
        </w:rPr>
        <w:t xml:space="preserve">a[2]= (        ) </w:t>
      </w:r>
    </w:p>
    <w:p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、若</w:t>
      </w:r>
      <w:r>
        <w:rPr>
          <w:rFonts w:ascii="宋体" w:hAnsi="宋体"/>
          <w:color w:val="000000"/>
          <w:sz w:val="20"/>
        </w:rPr>
        <w:t>inta[3][2]={{123,345},{34,56},{34,56}}</w:t>
      </w:r>
      <w:r>
        <w:rPr>
          <w:rFonts w:ascii="宋体" w:hAnsi="宋体"/>
          <w:color w:val="000000"/>
          <w:sz w:val="20"/>
        </w:rPr>
        <w:t>，则</w:t>
      </w:r>
      <w:r>
        <w:rPr>
          <w:rFonts w:ascii="宋体" w:hAnsi="宋体"/>
          <w:color w:val="000000"/>
          <w:sz w:val="20"/>
        </w:rPr>
        <w:t xml:space="preserve">a[2][1]=(         ) </w:t>
      </w:r>
    </w:p>
    <w:p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、已知：</w:t>
      </w:r>
      <w:r>
        <w:rPr>
          <w:rFonts w:ascii="宋体" w:hAnsi="宋体"/>
          <w:color w:val="000000"/>
          <w:sz w:val="20"/>
        </w:rPr>
        <w:t xml:space="preserve">int a[ ]={2,4,6,8};  </w:t>
      </w:r>
      <w:r>
        <w:rPr>
          <w:rFonts w:ascii="宋体" w:hAnsi="宋体"/>
          <w:color w:val="000000"/>
          <w:sz w:val="20"/>
        </w:rPr>
        <w:t>则：表达式</w:t>
      </w:r>
      <w:r>
        <w:rPr>
          <w:rFonts w:ascii="宋体" w:hAnsi="宋体"/>
          <w:color w:val="000000"/>
          <w:sz w:val="20"/>
        </w:rPr>
        <w:t>(a[0]+=a[1])+ ++a[2]</w:t>
      </w:r>
      <w:r>
        <w:rPr>
          <w:rFonts w:ascii="宋体" w:hAnsi="宋体"/>
          <w:color w:val="000000"/>
          <w:sz w:val="20"/>
        </w:rPr>
        <w:t>值为（</w:t>
      </w:r>
      <w:r>
        <w:rPr>
          <w:rFonts w:ascii="73dbfb33b307e87100f696750040024" w:hAnsi="73dbfb33b307e87100f696750040024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）。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、在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中，字符串和数组是作为（对象）出现的。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数组对象的长度在数组对象创建之后，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 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改变。</w:t>
      </w:r>
      <w:r>
        <w:rPr>
          <w:rFonts w:ascii="宋体" w:hAnsi="宋体"/>
          <w:color w:val="000000"/>
          <w:sz w:val="20"/>
        </w:rPr>
        <w:t>数组元素的下标总是从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开始。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6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对于数组</w:t>
      </w:r>
      <w:r>
        <w:rPr>
          <w:rFonts w:ascii="宋体" w:hAnsi="宋体"/>
          <w:color w:val="000000"/>
          <w:sz w:val="20"/>
        </w:rPr>
        <w:t xml:space="preserve">int[][] </w:t>
      </w:r>
      <w:r>
        <w:rPr>
          <w:rFonts w:ascii="宋体" w:hAnsi="宋体"/>
          <w:color w:val="000000"/>
          <w:sz w:val="20"/>
        </w:rPr>
        <w:t>={{1,2,3},{4,5,6}}</w:t>
      </w:r>
      <w:r>
        <w:rPr>
          <w:rFonts w:ascii="宋体" w:hAnsi="宋体"/>
          <w:color w:val="000000"/>
          <w:sz w:val="20"/>
        </w:rPr>
        <w:t>来说，</w:t>
      </w:r>
      <w:r>
        <w:rPr>
          <w:rFonts w:ascii="宋体" w:hAnsi="宋体"/>
          <w:color w:val="000000"/>
          <w:sz w:val="20"/>
        </w:rPr>
        <w:t>t.length</w:t>
      </w:r>
      <w:r>
        <w:rPr>
          <w:rFonts w:ascii="宋体" w:hAnsi="宋体"/>
          <w:color w:val="000000"/>
          <w:sz w:val="20"/>
        </w:rPr>
        <w:t>等于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>t[0].length</w:t>
      </w:r>
      <w:r>
        <w:rPr>
          <w:rFonts w:ascii="宋体" w:hAnsi="宋体"/>
          <w:color w:val="000000"/>
          <w:sz w:val="20"/>
        </w:rPr>
        <w:t>等于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7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已知数组</w:t>
      </w:r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的定义为”</w:t>
      </w:r>
      <w:r>
        <w:rPr>
          <w:rFonts w:ascii="宋体" w:hAnsi="宋体"/>
          <w:color w:val="000000"/>
          <w:sz w:val="20"/>
        </w:rPr>
        <w:t xml:space="preserve">int </w:t>
      </w:r>
      <w:r>
        <w:rPr>
          <w:rFonts w:ascii="宋体" w:hAnsi="宋体"/>
          <w:color w:val="000000"/>
          <w:sz w:val="20"/>
        </w:rPr>
        <w:t>a[]={1,2,3,4,5};</w:t>
      </w:r>
      <w:r>
        <w:rPr>
          <w:rFonts w:ascii="宋体" w:hAnsi="宋体"/>
          <w:color w:val="000000"/>
          <w:sz w:val="20"/>
        </w:rPr>
        <w:t>”，</w:t>
      </w:r>
      <w:r>
        <w:rPr>
          <w:rFonts w:ascii="宋体" w:hAnsi="宋体"/>
          <w:color w:val="000000"/>
          <w:sz w:val="20"/>
        </w:rPr>
        <w:t>则</w:t>
      </w:r>
      <w:r>
        <w:rPr>
          <w:rFonts w:ascii="宋体" w:hAnsi="宋体"/>
          <w:color w:val="000000"/>
          <w:sz w:val="20"/>
        </w:rPr>
        <w:t>a[2]=(      )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>数组</w:t>
      </w:r>
      <w:r>
        <w:rPr>
          <w:rFonts w:ascii="宋体" w:hAnsi="宋体"/>
          <w:color w:val="000000"/>
          <w:sz w:val="20"/>
        </w:rPr>
        <w:t>b</w:t>
      </w:r>
      <w:r>
        <w:rPr>
          <w:rFonts w:ascii="宋体" w:hAnsi="宋体"/>
          <w:color w:val="000000"/>
          <w:sz w:val="20"/>
        </w:rPr>
        <w:t>的定义为</w:t>
      </w:r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 xml:space="preserve">int </w:t>
      </w:r>
      <w:r>
        <w:rPr>
          <w:rFonts w:ascii="73dbfb33b307e87100f696750040024" w:hAnsi="73dbfb33b307e87100f696750040024"/>
          <w:color w:val="000000"/>
          <w:sz w:val="20"/>
        </w:rPr>
        <w:t xml:space="preserve">b[]=new </w:t>
      </w:r>
      <w:r>
        <w:rPr>
          <w:rFonts w:ascii="宋体" w:hAnsi="宋体"/>
          <w:color w:val="000000"/>
          <w:sz w:val="20"/>
        </w:rPr>
        <w:t>int[5];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>则</w:t>
      </w:r>
      <w:r>
        <w:rPr>
          <w:rFonts w:ascii="宋体" w:hAnsi="宋体"/>
          <w:color w:val="000000"/>
          <w:sz w:val="20"/>
        </w:rPr>
        <w:t>b[2]=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>数组</w:t>
      </w:r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的定义为</w:t>
      </w:r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 xml:space="preserve">Object </w:t>
      </w:r>
      <w:r>
        <w:rPr>
          <w:rFonts w:ascii="宋体" w:hAnsi="宋体"/>
          <w:color w:val="000000"/>
          <w:sz w:val="20"/>
        </w:rPr>
        <w:t xml:space="preserve">c[]=new </w:t>
      </w:r>
      <w:r>
        <w:rPr>
          <w:rFonts w:ascii="宋体" w:hAnsi="宋体"/>
          <w:color w:val="000000"/>
          <w:sz w:val="20"/>
        </w:rPr>
        <w:t>Object[5];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>则</w:t>
      </w:r>
      <w:r>
        <w:rPr>
          <w:rFonts w:ascii="宋体" w:hAnsi="宋体"/>
          <w:color w:val="000000"/>
          <w:sz w:val="20"/>
        </w:rPr>
        <w:t xml:space="preserve">c[2]=(        ); </w:t>
      </w:r>
      <w:r>
        <w:rPr>
          <w:rFonts w:ascii="宋体" w:hAnsi="宋体"/>
          <w:color w:val="000000"/>
          <w:sz w:val="20"/>
        </w:rPr>
        <w:t>8</w:t>
      </w:r>
      <w:r>
        <w:rPr>
          <w:rFonts w:ascii="宋体" w:hAnsi="宋体"/>
          <w:color w:val="000000"/>
          <w:sz w:val="20"/>
        </w:rPr>
        <w:t>、调用数组元素时，用（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>）和（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>）来唯一确定数组中的元素。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9</w:t>
      </w:r>
      <w:r>
        <w:rPr>
          <w:rFonts w:ascii="宋体" w:hAnsi="宋体"/>
          <w:color w:val="000000"/>
          <w:sz w:val="20"/>
        </w:rPr>
        <w:t>、数组的初始化是（</w:t>
      </w:r>
      <w:r>
        <w:rPr>
          <w:rFonts w:ascii="宋体" w:hAnsi="宋体"/>
          <w:color w:val="000000"/>
          <w:sz w:val="20"/>
        </w:rPr>
        <w:t xml:space="preserve">                  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10</w:t>
      </w:r>
      <w:r>
        <w:rPr>
          <w:rFonts w:ascii="宋体" w:hAnsi="宋体"/>
          <w:color w:val="000000"/>
          <w:sz w:val="20"/>
        </w:rPr>
        <w:t>、数组元素通过（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）来访问，数组</w:t>
      </w:r>
      <w:r>
        <w:rPr>
          <w:rFonts w:ascii="宋体" w:hAnsi="宋体"/>
          <w:color w:val="000000"/>
          <w:sz w:val="20"/>
        </w:rPr>
        <w:t>Array</w:t>
      </w:r>
      <w:r>
        <w:rPr>
          <w:rFonts w:ascii="宋体" w:hAnsi="宋体"/>
          <w:color w:val="000000"/>
          <w:sz w:val="20"/>
        </w:rPr>
        <w:t>的长度为（</w:t>
      </w:r>
      <w:r>
        <w:rPr>
          <w:rFonts w:ascii="宋体" w:hAnsi="宋体"/>
          <w:color w:val="000000"/>
          <w:sz w:val="20"/>
        </w:rPr>
        <w:t xml:space="preserve">  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11</w:t>
      </w:r>
      <w:r>
        <w:rPr>
          <w:rFonts w:ascii="宋体" w:hAnsi="宋体"/>
          <w:color w:val="000000"/>
          <w:sz w:val="20"/>
        </w:rPr>
        <w:t>、数组复制时，</w:t>
      </w:r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>=</w:t>
      </w:r>
      <w:r>
        <w:rPr>
          <w:rFonts w:ascii="宋体" w:hAnsi="宋体"/>
          <w:color w:val="000000"/>
          <w:sz w:val="20"/>
        </w:rPr>
        <w:t>”将一个数组的（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）传递给另一个数组。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12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JVM</w:t>
      </w:r>
      <w:r>
        <w:rPr>
          <w:rFonts w:ascii="宋体" w:hAnsi="宋体"/>
          <w:color w:val="000000"/>
          <w:sz w:val="20"/>
        </w:rPr>
        <w:t>将数组存储在（</w:t>
      </w:r>
      <w:r>
        <w:rPr>
          <w:rFonts w:ascii="宋体" w:hAnsi="宋体"/>
          <w:color w:val="000000"/>
          <w:sz w:val="20"/>
        </w:rPr>
        <w:t xml:space="preserve">       </w:t>
      </w:r>
      <w:r>
        <w:rPr>
          <w:rFonts w:ascii="宋体" w:hAnsi="宋体"/>
          <w:color w:val="000000"/>
          <w:sz w:val="20"/>
        </w:rPr>
        <w:t>）中。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13</w:t>
      </w:r>
      <w:r>
        <w:rPr>
          <w:rFonts w:ascii="宋体" w:hAnsi="宋体"/>
          <w:color w:val="000000"/>
          <w:sz w:val="20"/>
        </w:rPr>
        <w:t>、数组二分法查找运用的前提条件是数组已经（</w:t>
      </w:r>
      <w:r>
        <w:rPr>
          <w:rFonts w:ascii="宋体" w:hAnsi="宋体"/>
          <w:color w:val="000000"/>
          <w:sz w:val="20"/>
        </w:rPr>
        <w:t xml:space="preserve"> 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14</w:t>
      </w:r>
      <w:r>
        <w:rPr>
          <w:rFonts w:ascii="宋体" w:hAnsi="宋体"/>
          <w:color w:val="000000"/>
          <w:sz w:val="20"/>
        </w:rPr>
        <w:t>、数组最小下标是（</w:t>
      </w:r>
      <w:r>
        <w:rPr>
          <w:rFonts w:ascii="宋体" w:hAnsi="宋体"/>
          <w:color w:val="000000"/>
          <w:sz w:val="20"/>
        </w:rPr>
        <w:t xml:space="preserve">         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15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中数组下标的数据类型是（</w:t>
      </w:r>
      <w:r>
        <w:rPr>
          <w:rFonts w:ascii="宋体" w:hAnsi="宋体"/>
          <w:color w:val="000000"/>
          <w:sz w:val="20"/>
        </w:rPr>
        <w:t xml:space="preserve">   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16</w:t>
      </w:r>
      <w:r>
        <w:rPr>
          <w:rFonts w:ascii="宋体" w:hAnsi="宋体"/>
          <w:color w:val="000000"/>
          <w:sz w:val="20"/>
        </w:rPr>
        <w:t>、语句“</w:t>
      </w:r>
      <w:r>
        <w:rPr>
          <w:rFonts w:ascii="宋体" w:hAnsi="宋体"/>
          <w:color w:val="000000"/>
          <w:sz w:val="20"/>
        </w:rPr>
        <w:t>int a[]=new int[100]</w:t>
      </w:r>
      <w:r>
        <w:rPr>
          <w:rFonts w:ascii="宋体" w:hAnsi="宋体"/>
          <w:color w:val="000000"/>
          <w:sz w:val="20"/>
        </w:rPr>
        <w:t>”的含义是（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17</w:t>
      </w:r>
      <w:r>
        <w:rPr>
          <w:rFonts w:ascii="宋体" w:hAnsi="宋体"/>
          <w:color w:val="000000"/>
          <w:sz w:val="20"/>
        </w:rPr>
        <w:t>、主方法</w:t>
      </w:r>
      <w:r>
        <w:rPr>
          <w:rFonts w:ascii="宋体" w:hAnsi="宋体"/>
          <w:color w:val="000000"/>
          <w:sz w:val="20"/>
        </w:rPr>
        <w:t>main(String args[])</w:t>
      </w:r>
      <w:r>
        <w:rPr>
          <w:rFonts w:ascii="宋体" w:hAnsi="宋体"/>
          <w:color w:val="000000"/>
          <w:sz w:val="20"/>
        </w:rPr>
        <w:t>的参数“</w:t>
      </w:r>
      <w:r>
        <w:rPr>
          <w:rFonts w:ascii="宋体" w:hAnsi="宋体"/>
          <w:color w:val="000000"/>
          <w:sz w:val="20"/>
        </w:rPr>
        <w:t>String args[]</w:t>
      </w:r>
      <w:r>
        <w:rPr>
          <w:rFonts w:ascii="宋体" w:hAnsi="宋体"/>
          <w:color w:val="000000"/>
          <w:sz w:val="20"/>
        </w:rPr>
        <w:t>”是一个（</w:t>
      </w:r>
      <w:r>
        <w:rPr>
          <w:rFonts w:ascii="宋体" w:hAnsi="宋体"/>
          <w:color w:val="000000"/>
          <w:sz w:val="20"/>
        </w:rPr>
        <w:t xml:space="preserve">       </w:t>
      </w:r>
      <w:r>
        <w:rPr>
          <w:rFonts w:ascii="宋体" w:hAnsi="宋体"/>
          <w:color w:val="000000"/>
          <w:sz w:val="20"/>
        </w:rPr>
        <w:t>）数组。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18</w:t>
      </w:r>
      <w:r>
        <w:rPr>
          <w:rFonts w:ascii="宋体" w:hAnsi="宋体"/>
          <w:color w:val="000000"/>
          <w:sz w:val="20"/>
        </w:rPr>
        <w:t>、已知数组</w:t>
      </w:r>
      <w:r>
        <w:rPr>
          <w:rFonts w:ascii="宋体" w:hAnsi="宋体"/>
          <w:color w:val="000000"/>
          <w:sz w:val="20"/>
        </w:rPr>
        <w:t>a1</w:t>
      </w:r>
      <w:r>
        <w:rPr>
          <w:rFonts w:ascii="宋体" w:hAnsi="宋体"/>
          <w:color w:val="000000"/>
          <w:sz w:val="20"/>
        </w:rPr>
        <w:t>与</w:t>
      </w:r>
      <w:r>
        <w:rPr>
          <w:rFonts w:ascii="宋体" w:hAnsi="宋体"/>
          <w:color w:val="000000"/>
          <w:sz w:val="20"/>
        </w:rPr>
        <w:t>a2</w:t>
      </w:r>
      <w:r>
        <w:rPr>
          <w:rFonts w:ascii="宋体" w:hAnsi="宋体"/>
          <w:color w:val="000000"/>
          <w:sz w:val="20"/>
        </w:rPr>
        <w:t>定义如下：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int a1[] = {2,3,5,7,11,13} </w:t>
      </w:r>
    </w:p>
    <w:p>
      <w:r>
        <w:rPr>
          <w:rFonts w:ascii="宋体" w:hAnsi="宋体"/>
          <w:color w:val="000000"/>
          <w:sz w:val="20"/>
        </w:rPr>
        <w:t xml:space="preserve">int a2[] ={1001,1002,1003,1004,1005,1006,1007} </w:t>
      </w:r>
    </w:p>
    <w:p>
      <w:r>
        <w:rPr>
          <w:rFonts w:ascii="宋体" w:hAnsi="宋体"/>
          <w:color w:val="000000"/>
          <w:sz w:val="20"/>
        </w:rPr>
        <w:t>在语句”</w:t>
      </w:r>
      <w:r>
        <w:rPr>
          <w:rFonts w:ascii="宋体" w:hAnsi="宋体"/>
          <w:color w:val="000000"/>
          <w:sz w:val="20"/>
        </w:rPr>
        <w:t>System.arraycopy(a1,2,a2,3,4);</w:t>
      </w:r>
      <w:r>
        <w:rPr>
          <w:rFonts w:ascii="宋体" w:hAnsi="宋体"/>
          <w:color w:val="000000"/>
          <w:sz w:val="20"/>
        </w:rPr>
        <w:t>”执行后，数组</w:t>
      </w:r>
      <w:r>
        <w:rPr>
          <w:rFonts w:ascii="宋体" w:hAnsi="宋体"/>
          <w:color w:val="000000"/>
          <w:sz w:val="20"/>
        </w:rPr>
        <w:t>a2</w:t>
      </w:r>
      <w:r>
        <w:rPr>
          <w:rFonts w:ascii="宋体" w:hAnsi="宋体"/>
          <w:color w:val="000000"/>
          <w:sz w:val="20"/>
        </w:rPr>
        <w:t>的值是（</w:t>
      </w:r>
      <w:r>
        <w:rPr>
          <w:rFonts w:ascii="宋体" w:hAnsi="宋体"/>
          <w:color w:val="000000"/>
          <w:sz w:val="20"/>
        </w:rPr>
        <w:t xml:space="preserve">  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二、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选择题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、下面哪种写法可以实现访问数组</w:t>
      </w:r>
      <w:r>
        <w:rPr>
          <w:rFonts w:ascii="宋体" w:hAnsi="宋体"/>
          <w:color w:val="000000"/>
          <w:sz w:val="20"/>
        </w:rPr>
        <w:t>arr</w:t>
      </w:r>
      <w:r>
        <w:rPr>
          <w:rFonts w:ascii="宋体" w:hAnsi="宋体"/>
          <w:color w:val="000000"/>
          <w:sz w:val="20"/>
        </w:rPr>
        <w:t>的第</w:t>
      </w:r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个元素？（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arr[0] 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arr(0)  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arr[1]      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arr(1) </w:t>
      </w:r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、以下哪个选项可以正确创建一个长度为</w:t>
      </w:r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的二维数组？（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new int[2][3]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new int[3][]       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new int[][3]      D</w:t>
      </w:r>
      <w:r>
        <w:rPr>
          <w:rFonts w:ascii="宋体" w:hAnsi="宋体"/>
          <w:color w:val="000000"/>
          <w:sz w:val="20"/>
        </w:rPr>
        <w:t>、以上答案皆不对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、下列关于数组的定义形式，哪些是错误的？（</w:t>
      </w:r>
      <w:r>
        <w:rPr>
          <w:rFonts w:ascii="宋体" w:hAnsi="宋体"/>
          <w:color w:val="000000"/>
          <w:sz w:val="20"/>
        </w:rPr>
        <w:t xml:space="preserve"> 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int[ ]c=new char[10];             B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int[ ][3]=new int[2][ ]; </w:t>
      </w:r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int[ ]a; a=new int;                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char b[ ]; b=new char[80];  </w:t>
      </w:r>
      <w:r>
        <w:rPr>
          <w:rFonts w:ascii="宋体" w:hAnsi="宋体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、执行</w:t>
      </w:r>
      <w:r>
        <w:rPr>
          <w:rFonts w:ascii="宋体" w:hAnsi="宋体"/>
          <w:color w:val="000000"/>
          <w:sz w:val="20"/>
        </w:rPr>
        <w:t>String[] s=new String[10];</w:t>
      </w:r>
      <w:r>
        <w:rPr>
          <w:rFonts w:ascii="宋体" w:hAnsi="宋体"/>
          <w:color w:val="000000"/>
          <w:sz w:val="20"/>
        </w:rPr>
        <w:t>语句后，哪些结论是正确的？（</w:t>
      </w:r>
      <w:r>
        <w:rPr>
          <w:rFonts w:ascii="宋体" w:hAnsi="宋体"/>
          <w:color w:val="000000"/>
          <w:sz w:val="20"/>
        </w:rPr>
        <w:t xml:space="preserve"> 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s[0] </w:t>
      </w:r>
      <w:r>
        <w:rPr>
          <w:rFonts w:ascii="宋体" w:hAnsi="宋体"/>
          <w:color w:val="000000"/>
          <w:sz w:val="20"/>
        </w:rPr>
        <w:t>为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未定义</w:t>
      </w:r>
      <w:r>
        <w:rPr>
          <w:rFonts w:ascii="宋体" w:hAnsi="宋体"/>
          <w:color w:val="000000"/>
          <w:sz w:val="20"/>
        </w:rPr>
        <w:t xml:space="preserve">                 B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s.length </w:t>
      </w:r>
      <w:r>
        <w:rPr>
          <w:rFonts w:ascii="宋体" w:hAnsi="宋体"/>
          <w:color w:val="000000"/>
          <w:sz w:val="20"/>
        </w:rPr>
        <w:t>为</w:t>
      </w:r>
      <w:r>
        <w:rPr>
          <w:rFonts w:ascii="宋体" w:hAnsi="宋体"/>
          <w:color w:val="000000"/>
          <w:sz w:val="20"/>
        </w:rPr>
        <w:t xml:space="preserve">10 </w:t>
      </w:r>
    </w:p>
    <w:p>
      <w:r>
        <w:rPr>
          <w:rFonts w:ascii="73dbfb33b307e87100f696750030024" w:hAnsi="73dbfb33b307e87100f696750030024"/>
          <w:color w:val="000000"/>
          <w:sz w:val="17"/>
        </w:rPr>
        <w:t xml:space="preserve"> </w:t>
      </w:r>
      <w:r>
        <w:rPr>
          <w:rFonts w:ascii="73dbfb33b307e87100f696750010025" w:hAnsi="73dbfb33b307e87100f696750010025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25" w:hAnsi="73dbfb33b307e87100f696750020025"/>
          <w:color w:val="000000"/>
          <w:sz w:val="15"/>
        </w:rPr>
        <w:t xml:space="preserve"> </w:t>
      </w:r>
    </w:p>
    <w:p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s[9] </w:t>
      </w:r>
      <w:r>
        <w:rPr>
          <w:rFonts w:ascii="宋体" w:hAnsi="宋体"/>
          <w:color w:val="000000"/>
          <w:sz w:val="20"/>
        </w:rPr>
        <w:t>为</w:t>
      </w:r>
      <w:r>
        <w:rPr>
          <w:rFonts w:ascii="宋体" w:hAnsi="宋体"/>
          <w:color w:val="000000"/>
          <w:sz w:val="20"/>
        </w:rPr>
        <w:t xml:space="preserve"> null                    D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s[10] </w:t>
      </w:r>
      <w:r>
        <w:rPr>
          <w:rFonts w:ascii="宋体" w:hAnsi="宋体"/>
          <w:color w:val="000000"/>
          <w:sz w:val="20"/>
        </w:rPr>
        <w:t>为</w:t>
      </w:r>
      <w:r>
        <w:rPr>
          <w:rFonts w:ascii="宋体" w:hAnsi="宋体"/>
          <w:color w:val="000000"/>
          <w:sz w:val="20"/>
        </w:rPr>
        <w:t xml:space="preserve"> "" </w:t>
      </w:r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、下列关于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语言的数组描述中，错误的是（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）。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．数组的长度通常用</w:t>
      </w:r>
      <w:r>
        <w:rPr>
          <w:rFonts w:ascii="宋体" w:hAnsi="宋体"/>
          <w:color w:val="000000"/>
          <w:sz w:val="20"/>
        </w:rPr>
        <w:t>length</w:t>
      </w:r>
      <w:r>
        <w:rPr>
          <w:rFonts w:ascii="宋体" w:hAnsi="宋体"/>
          <w:color w:val="000000"/>
          <w:sz w:val="20"/>
        </w:rPr>
        <w:t>表示</w:t>
      </w:r>
      <w:r>
        <w:rPr>
          <w:rFonts w:ascii="宋体" w:hAnsi="宋体"/>
          <w:color w:val="000000"/>
          <w:sz w:val="20"/>
        </w:rPr>
        <w:t xml:space="preserve">      B</w:t>
      </w:r>
      <w:r>
        <w:rPr>
          <w:rFonts w:ascii="宋体" w:hAnsi="宋体"/>
          <w:color w:val="000000"/>
          <w:sz w:val="20"/>
        </w:rPr>
        <w:t>．数组下标从</w:t>
      </w:r>
      <w:r>
        <w:rPr>
          <w:rFonts w:ascii="宋体" w:hAnsi="宋体"/>
          <w:color w:val="000000"/>
          <w:sz w:val="20"/>
        </w:rPr>
        <w:t>0</w:t>
      </w:r>
      <w:r>
        <w:rPr>
          <w:rFonts w:ascii="宋体" w:hAnsi="宋体"/>
          <w:color w:val="000000"/>
          <w:sz w:val="20"/>
        </w:rPr>
        <w:t>开始</w:t>
      </w:r>
      <w:r>
        <w:rPr>
          <w:rFonts w:ascii="73dbfb33b307e87100f696750040025" w:hAnsi="73dbfb33b307e87100f696750040025"/>
          <w:color w:val="000000"/>
          <w:sz w:val="20"/>
        </w:rPr>
        <w:t xml:space="preserve">  </w:t>
      </w:r>
    </w:p>
    <w:p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．数组元素是按顺序存放在内存的</w:t>
      </w:r>
      <w:r>
        <w:rPr>
          <w:rFonts w:ascii="宋体" w:hAnsi="宋体"/>
          <w:color w:val="000000"/>
          <w:sz w:val="20"/>
        </w:rPr>
        <w:t xml:space="preserve">   D</w:t>
      </w:r>
      <w:r>
        <w:rPr>
          <w:rFonts w:ascii="宋体" w:hAnsi="宋体"/>
          <w:color w:val="000000"/>
          <w:sz w:val="20"/>
        </w:rPr>
        <w:t>．数组在赋初值和赋值时都不判界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6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public class T18 {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static int </w:t>
      </w:r>
      <w:r>
        <w:rPr>
          <w:rFonts w:ascii="宋体" w:hAnsi="宋体"/>
          <w:color w:val="000000"/>
          <w:sz w:val="21"/>
        </w:rPr>
        <w:t>arr</w:t>
      </w:r>
      <w:r>
        <w:rPr>
          <w:rFonts w:ascii="宋体" w:hAnsi="宋体"/>
          <w:color w:val="000000"/>
          <w:sz w:val="20"/>
        </w:rPr>
        <w:t xml:space="preserve">[] = new int[10];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public static void main(String a[]) {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>System.</w:t>
      </w:r>
      <w:r>
        <w:rPr>
          <w:rFonts w:ascii="宋体" w:hAnsi="宋体"/>
          <w:color w:val="000000"/>
          <w:sz w:val="21"/>
        </w:rPr>
        <w:t>out</w:t>
      </w:r>
      <w:r>
        <w:rPr>
          <w:rFonts w:ascii="宋体" w:hAnsi="宋体"/>
          <w:color w:val="000000"/>
          <w:sz w:val="20"/>
        </w:rPr>
        <w:t>.println(</w:t>
      </w:r>
      <w:r>
        <w:rPr>
          <w:rFonts w:ascii="宋体" w:hAnsi="宋体"/>
          <w:color w:val="000000"/>
          <w:sz w:val="21"/>
        </w:rPr>
        <w:t>arr</w:t>
      </w:r>
      <w:r>
        <w:rPr>
          <w:rFonts w:ascii="宋体" w:hAnsi="宋体"/>
          <w:color w:val="000000"/>
          <w:sz w:val="20"/>
        </w:rPr>
        <w:t xml:space="preserve">[1]);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} 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>哪个语句是正确的？（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b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．编译时将产生错误</w:t>
      </w:r>
      <w:r>
        <w:rPr>
          <w:rFonts w:ascii="宋体" w:hAnsi="宋体"/>
          <w:color w:val="000000"/>
          <w:sz w:val="20"/>
        </w:rPr>
        <w:t xml:space="preserve">        B</w:t>
      </w:r>
      <w:r>
        <w:rPr>
          <w:rFonts w:ascii="宋体" w:hAnsi="宋体"/>
          <w:color w:val="000000"/>
          <w:sz w:val="20"/>
        </w:rPr>
        <w:t>．编译时正确，运行时将产生错误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．输出零</w:t>
      </w:r>
      <w:r>
        <w:rPr>
          <w:rFonts w:ascii="宋体" w:hAnsi="宋体"/>
          <w:color w:val="000000"/>
          <w:sz w:val="20"/>
        </w:rPr>
        <w:t xml:space="preserve">                  D</w:t>
      </w:r>
      <w:r>
        <w:rPr>
          <w:rFonts w:ascii="宋体" w:hAnsi="宋体"/>
          <w:color w:val="000000"/>
          <w:sz w:val="20"/>
        </w:rPr>
        <w:t>．输出空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7</w:t>
      </w:r>
      <w:r>
        <w:rPr>
          <w:rFonts w:ascii="宋体" w:hAnsi="宋体"/>
          <w:color w:val="000000"/>
          <w:sz w:val="20"/>
        </w:rPr>
        <w:t>、下列选项中，语句有错误的是（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int a[]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int b[]=new int[10]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int c[] = new int[]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73dbfb33b307e87100f696750040025" w:hAnsi="73dbfb33b307e87100f696750040025"/>
          <w:color w:val="000000"/>
          <w:sz w:val="20"/>
        </w:rPr>
        <w:t xml:space="preserve">int d[]=null </w:t>
      </w:r>
      <w:r>
        <w:rPr>
          <w:rFonts w:ascii="宋体" w:hAnsi="宋体"/>
          <w:color w:val="000000"/>
          <w:sz w:val="20"/>
        </w:rPr>
        <w:t>8</w:t>
      </w:r>
      <w:r>
        <w:rPr>
          <w:rFonts w:ascii="宋体" w:hAnsi="宋体"/>
          <w:color w:val="000000"/>
          <w:sz w:val="20"/>
        </w:rPr>
        <w:t>、下列选项中，语句有错误的是（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int a[][]=new int[5][5]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int [][]b =new int[5][5]   </w:t>
      </w:r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int []c[] = new int[5][5]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int  [][]d=new int[5,5] </w:t>
      </w:r>
      <w:r>
        <w:rPr>
          <w:rFonts w:ascii="宋体" w:hAnsi="宋体"/>
          <w:color w:val="000000"/>
          <w:sz w:val="20"/>
        </w:rPr>
        <w:t>9</w:t>
      </w:r>
      <w:r>
        <w:rPr>
          <w:rFonts w:ascii="宋体" w:hAnsi="宋体"/>
          <w:color w:val="000000"/>
          <w:sz w:val="20"/>
        </w:rPr>
        <w:t>、关于下面的程序，正确的结论是（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73dbfb33b307e87100f696750030025" w:hAnsi="73dbfb33b307e87100f696750030025"/>
          <w:color w:val="000000"/>
          <w:sz w:val="20"/>
        </w:rPr>
        <w:t xml:space="preserve">public class ex4_7{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public static void main(String args[]){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int a[] =new int[5];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Boolean b[]=new boolean[5];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73dbfb33b307e87100f696750030025" w:hAnsi="73dbfb33b307e87100f696750030025"/>
          <w:color w:val="000000"/>
          <w:sz w:val="20"/>
        </w:rPr>
        <w:t xml:space="preserve">System.out.print(a[1]);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System.out.println(b[2]);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、运行结果为</w:t>
      </w:r>
      <w:r>
        <w:rPr>
          <w:rFonts w:ascii="宋体" w:hAnsi="宋体"/>
          <w:color w:val="000000"/>
          <w:sz w:val="20"/>
        </w:rPr>
        <w:t>0false   B</w:t>
      </w:r>
      <w:r>
        <w:rPr>
          <w:rFonts w:ascii="宋体" w:hAnsi="宋体"/>
          <w:color w:val="000000"/>
          <w:sz w:val="20"/>
        </w:rPr>
        <w:t>、运行结果为</w:t>
      </w:r>
      <w:r>
        <w:rPr>
          <w:rFonts w:ascii="宋体" w:hAnsi="宋体"/>
          <w:color w:val="000000"/>
          <w:sz w:val="20"/>
        </w:rPr>
        <w:t xml:space="preserve">1true   </w:t>
      </w:r>
    </w:p>
    <w:p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、程序无法通过编译</w:t>
      </w:r>
      <w:r>
        <w:rPr>
          <w:rFonts w:ascii="宋体" w:hAnsi="宋体"/>
          <w:color w:val="000000"/>
          <w:sz w:val="20"/>
        </w:rPr>
        <w:t xml:space="preserve">  D</w:t>
      </w:r>
      <w:r>
        <w:rPr>
          <w:rFonts w:ascii="宋体" w:hAnsi="宋体"/>
          <w:color w:val="000000"/>
          <w:sz w:val="20"/>
        </w:rPr>
        <w:t>、可以通过编译但结果不正确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10</w:t>
      </w:r>
      <w:r>
        <w:rPr>
          <w:rFonts w:ascii="宋体" w:hAnsi="宋体"/>
          <w:color w:val="000000"/>
          <w:sz w:val="20"/>
        </w:rPr>
        <w:t>、下列关于数组的叙述错误的是（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、数组是将一组相同类型的数据顺序存储，组成一种复合数据类型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B</w:t>
      </w:r>
      <w:r>
        <w:rPr>
          <w:rFonts w:ascii="宋体" w:hAnsi="宋体"/>
          <w:color w:val="000000"/>
          <w:sz w:val="20"/>
        </w:rPr>
        <w:t>、在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73dbfb33b307e87100f696750010025" w:hAnsi="73dbfb33b307e87100f696750010025"/>
          <w:color w:val="000000"/>
          <w:sz w:val="20"/>
        </w:rPr>
        <w:t>语言中，数组是一种引用类型，数组名如同对象名一样，是一种引用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、对于多维数组，从最高维开始，可以对每一维分配不等的空间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D</w:t>
      </w:r>
      <w:r>
        <w:rPr>
          <w:rFonts w:ascii="宋体" w:hAnsi="宋体"/>
          <w:color w:val="000000"/>
          <w:sz w:val="20"/>
        </w:rPr>
        <w:t>、在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、语言中，数组元素可以互相赋值，而数组名不能直接赋值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11</w:t>
      </w:r>
      <w:r>
        <w:rPr>
          <w:rFonts w:ascii="73dbfb33b307e87100f696750010025" w:hAnsi="73dbfb33b307e87100f696750010025"/>
          <w:color w:val="000000"/>
          <w:sz w:val="20"/>
        </w:rPr>
        <w:t>、在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程序中声明一个数组，错误的是（</w:t>
      </w:r>
      <w:r>
        <w:rPr>
          <w:rFonts w:ascii="宋体" w:hAnsi="宋体"/>
          <w:color w:val="000000"/>
          <w:sz w:val="20"/>
        </w:rPr>
        <w:t xml:space="preserve"> 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int a[]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int a[][]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float a[10]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float []a[] </w:t>
      </w:r>
      <w:r>
        <w:rPr>
          <w:rFonts w:ascii="宋体" w:hAnsi="宋体"/>
          <w:color w:val="000000"/>
          <w:sz w:val="20"/>
        </w:rPr>
        <w:t>12</w:t>
      </w:r>
      <w:r>
        <w:rPr>
          <w:rFonts w:ascii="宋体" w:hAnsi="宋体"/>
          <w:color w:val="000000"/>
          <w:sz w:val="20"/>
        </w:rPr>
        <w:t>、下列语句不能通过编译的是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int a[]={1,2,3,4}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int b[] 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int c[] = new int[3]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int d = new int[] </w:t>
      </w:r>
      <w:r>
        <w:rPr>
          <w:rFonts w:ascii="宋体" w:hAnsi="宋体"/>
          <w:color w:val="000000"/>
          <w:sz w:val="20"/>
        </w:rPr>
        <w:t>13</w:t>
      </w:r>
      <w:r>
        <w:rPr>
          <w:rFonts w:ascii="宋体" w:hAnsi="宋体"/>
          <w:color w:val="000000"/>
          <w:sz w:val="20"/>
        </w:rPr>
        <w:t>、在下述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语言中，错误的创建数组的方法是（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int  intArray[]; intArray = new int[5];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73dbfb33b307e87100f696750040025" w:hAnsi="73dbfb33b307e87100f696750040025"/>
          <w:color w:val="000000"/>
          <w:sz w:val="20"/>
        </w:rPr>
        <w:t xml:space="preserve">int  intArray[]  = new int[5] </w:t>
      </w:r>
      <w:r>
        <w:rPr>
          <w:rFonts w:ascii="宋体" w:hAnsi="宋体"/>
          <w:color w:val="000000"/>
          <w:sz w:val="20"/>
        </w:rPr>
        <w:t xml:space="preserve">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int  intArray[]=</w:t>
      </w:r>
      <w:r>
        <w:rPr>
          <w:rFonts w:ascii="宋体" w:hAnsi="宋体"/>
          <w:color w:val="000000"/>
          <w:sz w:val="20"/>
        </w:rPr>
        <w:t>｛</w:t>
      </w:r>
      <w:r>
        <w:rPr>
          <w:rFonts w:ascii="宋体" w:hAnsi="宋体"/>
          <w:color w:val="000000"/>
          <w:sz w:val="20"/>
        </w:rPr>
        <w:t>1,2,3,4,5</w:t>
      </w:r>
      <w:r>
        <w:rPr>
          <w:rFonts w:ascii="宋体" w:hAnsi="宋体"/>
          <w:color w:val="000000"/>
          <w:sz w:val="20"/>
        </w:rPr>
        <w:t>｝</w:t>
      </w:r>
      <w:r>
        <w:rPr>
          <w:rFonts w:ascii="宋体" w:hAnsi="宋体"/>
          <w:color w:val="000000"/>
          <w:sz w:val="20"/>
        </w:rPr>
        <w:t xml:space="preserve">       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int  intArray[5] = </w:t>
      </w:r>
      <w:r>
        <w:rPr>
          <w:rFonts w:ascii="宋体" w:hAnsi="宋体"/>
          <w:color w:val="000000"/>
          <w:sz w:val="20"/>
        </w:rPr>
        <w:t>｛</w:t>
      </w:r>
      <w:r>
        <w:rPr>
          <w:rFonts w:ascii="宋体" w:hAnsi="宋体"/>
          <w:color w:val="000000"/>
          <w:sz w:val="20"/>
        </w:rPr>
        <w:t>1,2,3,4,5</w:t>
      </w:r>
      <w:r>
        <w:rPr>
          <w:rFonts w:ascii="宋体" w:hAnsi="宋体"/>
          <w:color w:val="000000"/>
          <w:sz w:val="20"/>
        </w:rPr>
        <w:t>｝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14</w:t>
      </w:r>
      <w:r>
        <w:rPr>
          <w:rFonts w:ascii="宋体" w:hAnsi="宋体"/>
          <w:color w:val="000000"/>
          <w:sz w:val="20"/>
        </w:rPr>
        <w:t>、若数组</w:t>
      </w:r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定义为“</w:t>
      </w:r>
      <w:r>
        <w:rPr>
          <w:rFonts w:ascii="宋体" w:hAnsi="宋体"/>
          <w:color w:val="000000"/>
          <w:sz w:val="20"/>
        </w:rPr>
        <w:t>int a[][]=new int[3][4]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，则</w:t>
      </w:r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是（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、一维数组</w:t>
      </w:r>
      <w:r>
        <w:rPr>
          <w:rFonts w:ascii="宋体" w:hAnsi="宋体"/>
          <w:color w:val="000000"/>
          <w:sz w:val="20"/>
        </w:rPr>
        <w:t xml:space="preserve">   B</w:t>
      </w:r>
      <w:r>
        <w:rPr>
          <w:rFonts w:ascii="宋体" w:hAnsi="宋体"/>
          <w:color w:val="000000"/>
          <w:sz w:val="20"/>
        </w:rPr>
        <w:t>、二维数组</w:t>
      </w:r>
      <w:r>
        <w:rPr>
          <w:rFonts w:ascii="宋体" w:hAnsi="宋体"/>
          <w:color w:val="000000"/>
          <w:sz w:val="20"/>
        </w:rPr>
        <w:t xml:space="preserve">    C</w:t>
      </w:r>
      <w:r>
        <w:rPr>
          <w:rFonts w:ascii="宋体" w:hAnsi="宋体"/>
          <w:color w:val="000000"/>
          <w:sz w:val="20"/>
        </w:rPr>
        <w:t>、三维数组</w:t>
      </w:r>
      <w:r>
        <w:rPr>
          <w:rFonts w:ascii="宋体" w:hAnsi="宋体"/>
          <w:color w:val="000000"/>
          <w:sz w:val="20"/>
        </w:rPr>
        <w:t xml:space="preserve">   D</w:t>
      </w:r>
      <w:r>
        <w:rPr>
          <w:rFonts w:ascii="宋体" w:hAnsi="宋体"/>
          <w:color w:val="000000"/>
          <w:sz w:val="20"/>
        </w:rPr>
        <w:t>、四维数组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16</w:t>
      </w:r>
      <w:r>
        <w:rPr>
          <w:rFonts w:ascii="宋体" w:hAnsi="宋体"/>
          <w:color w:val="000000"/>
          <w:sz w:val="20"/>
        </w:rPr>
        <w:t>、设定义了数组“</w:t>
      </w:r>
      <w:r>
        <w:rPr>
          <w:rFonts w:ascii="73dbfb33b307e87100f696750040025" w:hAnsi="73dbfb33b307e87100f696750040025"/>
          <w:color w:val="000000"/>
          <w:sz w:val="20"/>
        </w:rPr>
        <w:t>int age[]=new int[10];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，则数组的第一个元素的正确引用方法为（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age[1]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Age[0] 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age[]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age[0] </w:t>
      </w:r>
    </w:p>
    <w:p>
      <w:r>
        <w:rPr>
          <w:rFonts w:ascii="Calibri" w:hAnsi="Calibri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26" w:hAnsi="73dbfb33b307e87100f696750020026"/>
          <w:color w:val="000000"/>
          <w:sz w:val="15"/>
        </w:rPr>
        <w:t xml:space="preserve"> </w:t>
      </w:r>
    </w:p>
    <w:p>
      <w:r>
        <w:rPr>
          <w:rFonts w:ascii="宋体" w:hAnsi="宋体"/>
          <w:color w:val="000000"/>
          <w:sz w:val="20"/>
        </w:rPr>
        <w:t>17</w:t>
      </w:r>
      <w:r>
        <w:rPr>
          <w:rFonts w:ascii="宋体" w:hAnsi="宋体"/>
          <w:color w:val="000000"/>
          <w:sz w:val="20"/>
        </w:rPr>
        <w:t>、设定义语句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>int a[]={66,88,99};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，则以下对此语句的错误叙述是（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、定义了一个名为</w:t>
      </w:r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的一维数组</w:t>
      </w:r>
      <w:r>
        <w:rPr>
          <w:rFonts w:ascii="宋体" w:hAnsi="宋体"/>
          <w:color w:val="000000"/>
          <w:sz w:val="20"/>
        </w:rPr>
        <w:t xml:space="preserve">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数组有</w:t>
      </w:r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个元素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数组的下标为</w:t>
      </w:r>
      <w:r>
        <w:rPr>
          <w:rFonts w:ascii="宋体" w:hAnsi="宋体"/>
          <w:color w:val="000000"/>
          <w:sz w:val="20"/>
        </w:rPr>
        <w:t>1~3            D</w:t>
      </w:r>
      <w:r>
        <w:rPr>
          <w:rFonts w:ascii="宋体" w:hAnsi="宋体"/>
          <w:color w:val="000000"/>
          <w:sz w:val="20"/>
        </w:rPr>
        <w:t>、数组中的每个元素是整型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18</w:t>
      </w:r>
      <w:r>
        <w:rPr>
          <w:rFonts w:ascii="宋体" w:hAnsi="宋体"/>
          <w:color w:val="000000"/>
          <w:sz w:val="20"/>
        </w:rPr>
        <w:t>、在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73dbfb33b307e87100f696750010026" w:hAnsi="73dbfb33b307e87100f696750010026"/>
          <w:color w:val="000000"/>
          <w:sz w:val="20"/>
        </w:rPr>
        <w:t>程序中有定义“</w:t>
      </w:r>
      <w:r>
        <w:rPr>
          <w:rFonts w:ascii="宋体" w:hAnsi="宋体"/>
          <w:color w:val="000000"/>
          <w:sz w:val="20"/>
        </w:rPr>
        <w:t>int x[][]=new int[4][5];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，则</w:t>
      </w:r>
      <w:r>
        <w:rPr>
          <w:rFonts w:ascii="宋体" w:hAnsi="宋体"/>
          <w:color w:val="000000"/>
          <w:sz w:val="20"/>
        </w:rPr>
        <w:t>x.length</w:t>
      </w:r>
      <w:r>
        <w:rPr>
          <w:rFonts w:ascii="宋体" w:hAnsi="宋体"/>
          <w:color w:val="000000"/>
          <w:sz w:val="20"/>
        </w:rPr>
        <w:t>和</w:t>
      </w:r>
      <w:r>
        <w:rPr>
          <w:rFonts w:ascii="宋体" w:hAnsi="宋体"/>
          <w:color w:val="000000"/>
          <w:sz w:val="20"/>
        </w:rPr>
        <w:t>x[3].length</w:t>
      </w:r>
      <w:r>
        <w:rPr>
          <w:rFonts w:ascii="宋体" w:hAnsi="宋体"/>
          <w:color w:val="000000"/>
          <w:sz w:val="20"/>
        </w:rPr>
        <w:t>的值分别</w:t>
      </w:r>
      <w:r>
        <w:rPr>
          <w:rFonts w:ascii="宋体" w:hAnsi="宋体"/>
          <w:color w:val="000000"/>
          <w:sz w:val="20"/>
        </w:rPr>
        <w:t>是（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和</w:t>
      </w:r>
      <w:r>
        <w:rPr>
          <w:rFonts w:ascii="宋体" w:hAnsi="宋体"/>
          <w:color w:val="000000"/>
          <w:sz w:val="20"/>
        </w:rPr>
        <w:t>5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和</w:t>
      </w:r>
      <w:r>
        <w:rPr>
          <w:rFonts w:ascii="宋体" w:hAnsi="宋体"/>
          <w:color w:val="000000"/>
          <w:sz w:val="20"/>
        </w:rPr>
        <w:t>4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和</w:t>
      </w:r>
      <w:r>
        <w:rPr>
          <w:rFonts w:ascii="宋体" w:hAnsi="宋体"/>
          <w:color w:val="000000"/>
          <w:sz w:val="20"/>
        </w:rPr>
        <w:t>3   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和</w:t>
      </w:r>
      <w:r>
        <w:rPr>
          <w:rFonts w:ascii="宋体" w:hAnsi="宋体"/>
          <w:color w:val="000000"/>
          <w:sz w:val="20"/>
        </w:rPr>
        <w:t xml:space="preserve">3 </w:t>
      </w:r>
      <w:r>
        <w:rPr>
          <w:rFonts w:ascii="宋体" w:hAnsi="宋体"/>
          <w:color w:val="000000"/>
          <w:sz w:val="20"/>
        </w:rPr>
        <w:t>19</w:t>
      </w:r>
      <w:r>
        <w:rPr>
          <w:rFonts w:ascii="宋体" w:hAnsi="宋体"/>
          <w:color w:val="000000"/>
          <w:sz w:val="20"/>
        </w:rPr>
        <w:t>、已知“</w:t>
      </w:r>
      <w:r>
        <w:rPr>
          <w:rFonts w:ascii="宋体" w:hAnsi="宋体"/>
          <w:color w:val="000000"/>
          <w:sz w:val="20"/>
        </w:rPr>
        <w:t>int a[] ={5,6,7,8,4,3,2,1};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，则“</w:t>
      </w:r>
      <w:r>
        <w:rPr>
          <w:rFonts w:ascii="宋体" w:hAnsi="宋体"/>
          <w:color w:val="000000"/>
          <w:sz w:val="20"/>
        </w:rPr>
        <w:t>a[1]+a[2]-a[3]</w:t>
      </w:r>
      <w:r>
        <w:rPr>
          <w:rFonts w:ascii="73dbfb33b307e87100f696750010026" w:hAnsi="73dbfb33b307e87100f696750010026"/>
          <w:color w:val="000000"/>
          <w:sz w:val="20"/>
        </w:rPr>
        <w:t>”等于（</w:t>
      </w:r>
      <w:r>
        <w:rPr>
          <w:rFonts w:ascii="73dbfb33b307e87100f696750040026" w:hAnsi="73dbfb33b307e87100f696750040026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4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3 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5   D</w:t>
      </w:r>
      <w:r>
        <w:rPr>
          <w:rFonts w:ascii="宋体" w:hAnsi="宋体"/>
          <w:color w:val="000000"/>
          <w:sz w:val="20"/>
        </w:rPr>
        <w:t>、以上都不对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20</w:t>
      </w:r>
      <w:r>
        <w:rPr>
          <w:rFonts w:ascii="宋体" w:hAnsi="宋体"/>
          <w:color w:val="000000"/>
          <w:sz w:val="20"/>
        </w:rPr>
        <w:t>、已知“</w:t>
      </w:r>
      <w:r>
        <w:rPr>
          <w:rFonts w:ascii="宋体" w:hAnsi="宋体"/>
          <w:color w:val="000000"/>
          <w:sz w:val="20"/>
        </w:rPr>
        <w:t>int a[] ={1,2,3,4,3,2,1};</w:t>
      </w:r>
      <w:r>
        <w:rPr>
          <w:rFonts w:ascii="宋体" w:hAnsi="宋体"/>
          <w:color w:val="000000"/>
          <w:sz w:val="20"/>
        </w:rPr>
        <w:t>”</w:t>
      </w:r>
      <w:r>
        <w:rPr>
          <w:rFonts w:ascii="宋体" w:hAnsi="宋体"/>
          <w:color w:val="000000"/>
          <w:sz w:val="20"/>
        </w:rPr>
        <w:t>，则</w:t>
      </w:r>
      <w:r>
        <w:rPr>
          <w:rFonts w:ascii="宋体" w:hAnsi="宋体"/>
          <w:color w:val="000000"/>
          <w:sz w:val="20"/>
        </w:rPr>
        <w:t>a[a[1]] =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2    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3    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4   D</w:t>
      </w:r>
      <w:r>
        <w:rPr>
          <w:rFonts w:ascii="宋体" w:hAnsi="宋体"/>
          <w:color w:val="000000"/>
          <w:sz w:val="20"/>
        </w:rPr>
        <w:t>、以上都不对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21</w:t>
      </w:r>
      <w:r>
        <w:rPr>
          <w:rFonts w:ascii="宋体" w:hAnsi="宋体"/>
          <w:color w:val="000000"/>
          <w:sz w:val="20"/>
        </w:rPr>
        <w:t>、为了定义三个整型数组</w:t>
      </w:r>
      <w:r>
        <w:rPr>
          <w:rFonts w:ascii="宋体" w:hAnsi="宋体"/>
          <w:color w:val="000000"/>
          <w:sz w:val="20"/>
        </w:rPr>
        <w:t>a1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a2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a3,</w:t>
      </w:r>
      <w:r>
        <w:rPr>
          <w:rFonts w:ascii="宋体" w:hAnsi="宋体"/>
          <w:color w:val="000000"/>
          <w:sz w:val="20"/>
        </w:rPr>
        <w:t>下面声明正确的语句是（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intArray [] a1,a2;  int a3[]={1,2,3,4,5}; </w:t>
      </w:r>
      <w:r>
        <w:rPr>
          <w:rFonts w:ascii="宋体" w:hAnsi="宋体"/>
          <w:color w:val="000000"/>
          <w:sz w:val="20"/>
        </w:rPr>
        <w:t>B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int [] a1,a2;  int a3[]={1,2,3,4,5}; </w:t>
      </w:r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int a1,a2[];  int a3={1,2,3,4,5}; </w:t>
      </w:r>
      <w:r>
        <w:rPr>
          <w:rFonts w:ascii="宋体" w:hAnsi="宋体"/>
          <w:color w:val="000000"/>
          <w:sz w:val="20"/>
        </w:rPr>
        <w:t>D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int [] a1,a2;  int a3=(1,2,3,4,5); </w:t>
      </w:r>
      <w:r>
        <w:rPr>
          <w:rFonts w:ascii="宋体" w:hAnsi="宋体"/>
          <w:color w:val="000000"/>
          <w:sz w:val="20"/>
        </w:rPr>
        <w:t>22</w:t>
      </w:r>
      <w:r>
        <w:rPr>
          <w:rFonts w:ascii="宋体" w:hAnsi="宋体"/>
          <w:color w:val="000000"/>
          <w:sz w:val="20"/>
        </w:rPr>
        <w:t>、以下定义数组的语句正确的是（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A) int[]  a ;                    B) int  a[10] ;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C) int  a = new  a[10] ;          C) int  a[10] = {1,2,3} ; </w:t>
      </w:r>
    </w:p>
    <w:p>
      <w:r>
        <w:rPr>
          <w:rFonts w:ascii="宋体" w:hAnsi="宋体"/>
          <w:color w:val="000000"/>
          <w:sz w:val="20"/>
        </w:rPr>
        <w:t>23</w:t>
      </w:r>
      <w:r>
        <w:rPr>
          <w:rFonts w:ascii="宋体" w:hAnsi="宋体"/>
          <w:color w:val="000000"/>
          <w:sz w:val="20"/>
        </w:rPr>
        <w:t>、设有</w:t>
      </w:r>
      <w:r>
        <w:rPr>
          <w:rFonts w:ascii="73dbfb33b307e87100f696750040026" w:hAnsi="73dbfb33b307e87100f696750040026"/>
          <w:color w:val="000000"/>
          <w:sz w:val="20"/>
        </w:rPr>
        <w:t>double</w:t>
      </w:r>
      <w:r>
        <w:rPr>
          <w:rFonts w:ascii="宋体" w:hAnsi="宋体"/>
          <w:color w:val="000000"/>
          <w:sz w:val="20"/>
        </w:rPr>
        <w:t>型数组定义：</w:t>
      </w:r>
      <w:r>
        <w:rPr>
          <w:rFonts w:ascii="宋体" w:hAnsi="宋体"/>
          <w:color w:val="000000"/>
          <w:sz w:val="20"/>
        </w:rPr>
        <w:t xml:space="preserve">double d1[]={1.2,2.3,3.4,4.5,5.6}; </w:t>
      </w:r>
      <w:r>
        <w:rPr>
          <w:rFonts w:ascii="宋体" w:hAnsi="宋体"/>
          <w:color w:val="000000"/>
          <w:sz w:val="20"/>
        </w:rPr>
        <w:t>则</w:t>
      </w:r>
      <w:r>
        <w:rPr>
          <w:rFonts w:ascii="宋体" w:hAnsi="宋体"/>
          <w:color w:val="000000"/>
          <w:sz w:val="20"/>
        </w:rPr>
        <w:t>d1[2]</w:t>
      </w:r>
      <w:r>
        <w:rPr>
          <w:rFonts w:ascii="73dbfb33b307e87100f696750010026" w:hAnsi="73dbfb33b307e87100f696750010026"/>
          <w:color w:val="000000"/>
          <w:sz w:val="20"/>
        </w:rPr>
        <w:t>的值是（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1.2      B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2.3        C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3.4 </w:t>
      </w:r>
      <w:r>
        <w:rPr>
          <w:rFonts w:ascii="宋体" w:hAnsi="宋体"/>
          <w:color w:val="000000"/>
          <w:sz w:val="20"/>
        </w:rPr>
        <w:t xml:space="preserve">        D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4.5 </w:t>
      </w:r>
      <w:r>
        <w:rPr>
          <w:rFonts w:ascii="宋体" w:hAnsi="宋体"/>
          <w:color w:val="000000"/>
          <w:sz w:val="20"/>
        </w:rPr>
        <w:t>24</w:t>
      </w:r>
      <w:r>
        <w:rPr>
          <w:rFonts w:ascii="宋体" w:hAnsi="宋体"/>
          <w:color w:val="000000"/>
          <w:sz w:val="20"/>
        </w:rPr>
        <w:t>、有数组定义语句：</w:t>
      </w:r>
      <w:r>
        <w:rPr>
          <w:rFonts w:ascii="宋体" w:hAnsi="宋体"/>
          <w:color w:val="000000"/>
          <w:sz w:val="20"/>
        </w:rPr>
        <w:t xml:space="preserve">int  a[ ][ ] = {{1,2,3},{4,5},{6,7},{8}};  </w:t>
      </w:r>
      <w:r>
        <w:rPr>
          <w:rFonts w:ascii="宋体" w:hAnsi="宋体"/>
          <w:color w:val="000000"/>
          <w:sz w:val="20"/>
        </w:rPr>
        <w:t>则（</w:t>
      </w:r>
      <w:r>
        <w:rPr>
          <w:rFonts w:ascii="73dbfb33b307e87100f696750040026" w:hAnsi="73dbfb33b307e87100f696750040026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a.length</w:t>
      </w:r>
      <w:r>
        <w:rPr>
          <w:rFonts w:ascii="宋体" w:hAnsi="宋体"/>
          <w:color w:val="000000"/>
          <w:sz w:val="20"/>
        </w:rPr>
        <w:t>的值是</w:t>
      </w:r>
      <w:r>
        <w:rPr>
          <w:rFonts w:ascii="宋体" w:hAnsi="宋体"/>
          <w:color w:val="000000"/>
          <w:sz w:val="20"/>
        </w:rPr>
        <w:t>8           B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a[0].length</w:t>
      </w:r>
      <w:r>
        <w:rPr>
          <w:rFonts w:ascii="宋体" w:hAnsi="宋体"/>
          <w:color w:val="000000"/>
          <w:sz w:val="20"/>
        </w:rPr>
        <w:t>的值是</w:t>
      </w:r>
      <w:r>
        <w:rPr>
          <w:rFonts w:ascii="宋体" w:hAnsi="宋体"/>
          <w:color w:val="000000"/>
          <w:sz w:val="20"/>
        </w:rPr>
        <w:t xml:space="preserve">3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a[1][2]</w:t>
      </w:r>
      <w:r>
        <w:rPr>
          <w:rFonts w:ascii="宋体" w:hAnsi="宋体"/>
          <w:color w:val="000000"/>
          <w:sz w:val="20"/>
        </w:rPr>
        <w:t>的值是</w:t>
      </w:r>
      <w:r>
        <w:rPr>
          <w:rFonts w:ascii="宋体" w:hAnsi="宋体"/>
          <w:color w:val="000000"/>
          <w:sz w:val="20"/>
        </w:rPr>
        <w:t xml:space="preserve">2            C) </w:t>
      </w:r>
      <w:r>
        <w:rPr>
          <w:rFonts w:ascii="宋体" w:hAnsi="宋体"/>
          <w:color w:val="000000"/>
          <w:sz w:val="20"/>
        </w:rPr>
        <w:t>该语句不合法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25</w:t>
      </w:r>
      <w:r>
        <w:rPr>
          <w:rFonts w:ascii="宋体" w:hAnsi="宋体"/>
          <w:color w:val="000000"/>
          <w:sz w:val="20"/>
        </w:rPr>
        <w:t>、若有定义：</w:t>
      </w:r>
      <w:r>
        <w:rPr>
          <w:rFonts w:ascii="宋体" w:hAnsi="宋体"/>
          <w:color w:val="000000"/>
          <w:sz w:val="20"/>
        </w:rPr>
        <w:t>byte[] x={11,22,33,-66};</w:t>
      </w:r>
      <w:r>
        <w:rPr>
          <w:rFonts w:ascii="73dbfb33b307e87100f696750010026" w:hAnsi="73dbfb33b307e87100f696750010026"/>
          <w:color w:val="000000"/>
          <w:sz w:val="20"/>
        </w:rPr>
        <w:t>其中</w:t>
      </w:r>
      <w:r>
        <w:rPr>
          <w:rFonts w:ascii="宋体" w:hAnsi="宋体"/>
          <w:color w:val="000000"/>
          <w:sz w:val="20"/>
        </w:rPr>
        <w:t>0</w:t>
      </w:r>
      <w:r>
        <w:rPr>
          <w:rFonts w:ascii="宋体" w:hAnsi="宋体"/>
          <w:color w:val="000000"/>
          <w:sz w:val="20"/>
        </w:rPr>
        <w:t>≤</w:t>
      </w:r>
      <w:r>
        <w:rPr>
          <w:rFonts w:ascii="宋体" w:hAnsi="宋体"/>
          <w:color w:val="000000"/>
          <w:sz w:val="20"/>
        </w:rPr>
        <w:t>k</w:t>
      </w:r>
      <w:r>
        <w:rPr>
          <w:rFonts w:ascii="宋体" w:hAnsi="宋体"/>
          <w:color w:val="000000"/>
          <w:sz w:val="20"/>
        </w:rPr>
        <w:t>≤</w:t>
      </w:r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，则对</w:t>
      </w:r>
      <w:r>
        <w:rPr>
          <w:rFonts w:ascii="宋体" w:hAnsi="宋体"/>
          <w:color w:val="000000"/>
          <w:sz w:val="20"/>
        </w:rPr>
        <w:t>x</w:t>
      </w:r>
      <w:r>
        <w:rPr>
          <w:rFonts w:ascii="宋体" w:hAnsi="宋体"/>
          <w:color w:val="000000"/>
          <w:sz w:val="20"/>
        </w:rPr>
        <w:t>数组元素错误的引用是</w:t>
      </w:r>
      <w:r>
        <w:rPr>
          <w:rFonts w:ascii="宋体" w:hAnsi="宋体"/>
          <w:color w:val="000000"/>
          <w:sz w:val="20"/>
        </w:rPr>
        <w:t>(    )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x[5-3]      B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x[k]        C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x[k+5 ] </w:t>
      </w:r>
      <w:r>
        <w:rPr>
          <w:rFonts w:ascii="宋体" w:hAnsi="宋体"/>
          <w:color w:val="000000"/>
          <w:sz w:val="20"/>
        </w:rPr>
        <w:t xml:space="preserve">        D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x[0] </w:t>
      </w:r>
      <w:r>
        <w:rPr>
          <w:rFonts w:ascii="宋体" w:hAnsi="宋体"/>
          <w:color w:val="000000"/>
          <w:sz w:val="20"/>
        </w:rPr>
        <w:t>26</w:t>
      </w:r>
      <w:r>
        <w:rPr>
          <w:rFonts w:ascii="宋体" w:hAnsi="宋体"/>
          <w:color w:val="000000"/>
          <w:sz w:val="20"/>
        </w:rPr>
        <w:t>、以下语句编译运行可能出现的错误是（</w:t>
      </w:r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int a[ ];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a = new int[3]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System.out.print(a[0]);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for(int i=1;i&lt;=3;i++){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 xml:space="preserve">a[i] = i 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6. 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）语句</w:t>
      </w:r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编译出错：方括号须标明元素个数</w:t>
      </w:r>
      <w:r>
        <w:rPr>
          <w:rFonts w:ascii="宋体" w:hAnsi="宋体"/>
          <w:color w:val="000000"/>
          <w:sz w:val="20"/>
        </w:rPr>
        <w:t xml:space="preserve">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B</w:t>
      </w:r>
      <w:r>
        <w:rPr>
          <w:rFonts w:ascii="宋体" w:hAnsi="宋体"/>
          <w:color w:val="000000"/>
          <w:sz w:val="20"/>
        </w:rPr>
        <w:t>）语句</w:t>
      </w:r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编译出错：数组名</w:t>
      </w:r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后须跟方括号</w:t>
      </w:r>
      <w:r>
        <w:rPr>
          <w:rFonts w:ascii="宋体" w:hAnsi="宋体"/>
          <w:color w:val="000000"/>
          <w:sz w:val="20"/>
        </w:rPr>
        <w:t xml:space="preserve">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）语句</w:t>
      </w:r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编译出错：</w:t>
      </w:r>
      <w:r>
        <w:rPr>
          <w:rFonts w:ascii="宋体" w:hAnsi="宋体"/>
          <w:color w:val="000000"/>
          <w:sz w:val="20"/>
        </w:rPr>
        <w:t>a[0]</w:t>
      </w:r>
      <w:r>
        <w:rPr>
          <w:rFonts w:ascii="宋体" w:hAnsi="宋体"/>
          <w:color w:val="000000"/>
          <w:sz w:val="20"/>
        </w:rPr>
        <w:t>未经赋值</w:t>
      </w:r>
      <w:r>
        <w:rPr>
          <w:rFonts w:ascii="宋体" w:hAnsi="宋体"/>
          <w:color w:val="000000"/>
          <w:sz w:val="20"/>
        </w:rPr>
        <w:t xml:space="preserve">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D</w:t>
      </w:r>
      <w:r>
        <w:rPr>
          <w:rFonts w:ascii="宋体" w:hAnsi="宋体"/>
          <w:color w:val="000000"/>
          <w:sz w:val="20"/>
        </w:rPr>
        <w:t>）语句</w:t>
      </w:r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运行出错：下标越界异常</w:t>
      </w:r>
      <w:r>
        <w:rPr>
          <w:rFonts w:ascii="宋体" w:hAnsi="宋体"/>
          <w:color w:val="000000"/>
          <w:sz w:val="20"/>
        </w:rPr>
        <w:t xml:space="preserve">; </w:t>
      </w:r>
      <w:r>
        <w:rPr>
          <w:rFonts w:ascii="宋体" w:hAnsi="宋体"/>
          <w:color w:val="000000"/>
          <w:sz w:val="20"/>
        </w:rPr>
        <w:t>27</w:t>
      </w:r>
      <w:r>
        <w:rPr>
          <w:rFonts w:ascii="宋体" w:hAnsi="宋体"/>
          <w:color w:val="000000"/>
          <w:sz w:val="20"/>
        </w:rPr>
        <w:t>、以下语句执行结果是（</w:t>
      </w:r>
      <w:r>
        <w:rPr>
          <w:rFonts w:ascii="宋体" w:hAnsi="宋体"/>
          <w:color w:val="000000"/>
          <w:sz w:val="20"/>
        </w:rPr>
        <w:t xml:space="preserve">  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int[ ]  a = {1,2,3};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int[ ]  b = new  int [ 4 ] 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a = b;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for(int i=0 ; i&lt;a.length ; i++){ </w:t>
      </w:r>
    </w:p>
    <w:p>
      <w:r>
        <w:rPr>
          <w:rFonts w:ascii="73dbfb33b307e87100f696750030026" w:hAnsi="73dbfb33b307e87100f696750030026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27" w:hAnsi="73dbfb33b307e87100f696750020027"/>
          <w:color w:val="000000"/>
          <w:sz w:val="15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 xml:space="preserve">a[i] += i 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6. </w:t>
      </w:r>
      <w:r>
        <w:rPr>
          <w:rFonts w:ascii="宋体" w:hAnsi="宋体"/>
          <w:color w:val="000000"/>
          <w:sz w:val="20"/>
        </w:rPr>
        <w:t xml:space="preserve">} System.out.print(b[3]);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）编译运行正常输出</w:t>
      </w:r>
      <w:r>
        <w:rPr>
          <w:rFonts w:ascii="宋体" w:hAnsi="宋体"/>
          <w:color w:val="000000"/>
          <w:sz w:val="20"/>
        </w:rPr>
        <w:t xml:space="preserve">0;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B</w:t>
      </w:r>
      <w:r>
        <w:rPr>
          <w:rFonts w:ascii="宋体" w:hAnsi="宋体"/>
          <w:color w:val="000000"/>
          <w:sz w:val="20"/>
        </w:rPr>
        <w:t>）编译运行正常输出</w:t>
      </w:r>
      <w:r>
        <w:rPr>
          <w:rFonts w:ascii="宋体" w:hAnsi="宋体"/>
          <w:color w:val="000000"/>
          <w:sz w:val="20"/>
        </w:rPr>
        <w:t xml:space="preserve">3;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）语句</w:t>
      </w:r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编译出错：</w:t>
      </w:r>
      <w:r>
        <w:rPr>
          <w:rFonts w:ascii="73dbfb33b307e87100f696750040027" w:hAnsi="73dbfb33b307e87100f696750040027"/>
          <w:color w:val="000000"/>
          <w:sz w:val="20"/>
        </w:rPr>
        <w:t>a[0]</w:t>
      </w:r>
      <w:r>
        <w:rPr>
          <w:rFonts w:ascii="宋体" w:hAnsi="宋体"/>
          <w:color w:val="000000"/>
          <w:sz w:val="20"/>
        </w:rPr>
        <w:t>未经赋值</w:t>
      </w:r>
      <w:r>
        <w:rPr>
          <w:rFonts w:ascii="宋体" w:hAnsi="宋体"/>
          <w:color w:val="000000"/>
          <w:sz w:val="20"/>
        </w:rPr>
        <w:t xml:space="preserve">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D</w:t>
      </w:r>
      <w:r>
        <w:rPr>
          <w:rFonts w:ascii="宋体" w:hAnsi="宋体"/>
          <w:color w:val="000000"/>
          <w:sz w:val="20"/>
        </w:rPr>
        <w:t>）语句</w:t>
      </w:r>
      <w:r>
        <w:rPr>
          <w:rFonts w:ascii="宋体" w:hAnsi="宋体"/>
          <w:color w:val="000000"/>
          <w:sz w:val="20"/>
        </w:rPr>
        <w:t>6</w:t>
      </w:r>
      <w:r>
        <w:rPr>
          <w:rFonts w:ascii="宋体" w:hAnsi="宋体"/>
          <w:color w:val="000000"/>
          <w:sz w:val="20"/>
        </w:rPr>
        <w:t>运行出错：下标越界异常</w:t>
      </w:r>
      <w:r>
        <w:rPr>
          <w:rFonts w:ascii="宋体" w:hAnsi="宋体"/>
          <w:color w:val="000000"/>
          <w:sz w:val="20"/>
        </w:rPr>
        <w:t xml:space="preserve">; </w:t>
      </w:r>
    </w:p>
    <w:p>
      <w:r>
        <w:rPr>
          <w:rFonts w:ascii="宋体" w:hAnsi="宋体"/>
          <w:color w:val="000000"/>
          <w:sz w:val="20"/>
        </w:rPr>
        <w:t>28</w:t>
      </w:r>
      <w:r>
        <w:rPr>
          <w:rFonts w:ascii="宋体" w:hAnsi="宋体"/>
          <w:color w:val="000000"/>
          <w:sz w:val="20"/>
        </w:rPr>
        <w:t>、以下语句执行结果是（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int[ ]  a = {1,2,3,4,5,6,7,8};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a = new  int [ 6 ] ;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for(int i=1 ; i&lt;5 ; i++){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1"/>
        </w:rPr>
        <w:t xml:space="preserve">[i] </w:t>
      </w:r>
      <w:r>
        <w:rPr>
          <w:rFonts w:ascii="宋体" w:hAnsi="宋体"/>
          <w:color w:val="000000"/>
          <w:sz w:val="20"/>
        </w:rPr>
        <w:t xml:space="preserve">+= 2*i 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} </w:t>
      </w:r>
    </w:p>
    <w:p>
      <w:r>
        <w:rPr>
          <w:rFonts w:ascii="宋体" w:hAnsi="宋体"/>
          <w:color w:val="000000"/>
          <w:sz w:val="20"/>
        </w:rPr>
        <w:t>6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 xml:space="preserve"> System.out.print(a[ 5 ]);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）编译运行正常输出</w:t>
      </w:r>
      <w:r>
        <w:rPr>
          <w:rFonts w:ascii="宋体" w:hAnsi="宋体"/>
          <w:color w:val="000000"/>
          <w:sz w:val="20"/>
        </w:rPr>
        <w:t xml:space="preserve">5;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B</w:t>
      </w:r>
      <w:r>
        <w:rPr>
          <w:rFonts w:ascii="宋体" w:hAnsi="宋体"/>
          <w:color w:val="000000"/>
          <w:sz w:val="20"/>
        </w:rPr>
        <w:t>）编译运行正常输出</w:t>
      </w:r>
      <w:r>
        <w:rPr>
          <w:rFonts w:ascii="宋体" w:hAnsi="宋体"/>
          <w:color w:val="000000"/>
          <w:sz w:val="20"/>
        </w:rPr>
        <w:t xml:space="preserve">10;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）编译运行正常输出</w:t>
      </w:r>
      <w:r>
        <w:rPr>
          <w:rFonts w:ascii="宋体" w:hAnsi="宋体"/>
          <w:color w:val="000000"/>
          <w:sz w:val="20"/>
        </w:rPr>
        <w:t xml:space="preserve">0;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D</w:t>
      </w:r>
      <w:r>
        <w:rPr>
          <w:rFonts w:ascii="宋体" w:hAnsi="宋体"/>
          <w:color w:val="000000"/>
          <w:sz w:val="20"/>
        </w:rPr>
        <w:t>）语句</w:t>
      </w:r>
      <w:r>
        <w:rPr>
          <w:rFonts w:ascii="宋体" w:hAnsi="宋体"/>
          <w:color w:val="000000"/>
          <w:sz w:val="20"/>
        </w:rPr>
        <w:t>6</w:t>
      </w:r>
      <w:r>
        <w:rPr>
          <w:rFonts w:ascii="宋体" w:hAnsi="宋体"/>
          <w:color w:val="000000"/>
          <w:sz w:val="20"/>
        </w:rPr>
        <w:t>运行出错：下标越界异常</w:t>
      </w:r>
      <w:r>
        <w:rPr>
          <w:rFonts w:ascii="宋体" w:hAnsi="宋体"/>
          <w:color w:val="000000"/>
          <w:sz w:val="20"/>
        </w:rPr>
        <w:t xml:space="preserve">; </w:t>
      </w:r>
    </w:p>
    <w:p>
      <w:r>
        <w:rPr>
          <w:rFonts w:ascii="宋体" w:hAnsi="宋体"/>
          <w:color w:val="000000"/>
          <w:sz w:val="20"/>
        </w:rPr>
        <w:t>29</w:t>
      </w:r>
      <w:r>
        <w:rPr>
          <w:rFonts w:ascii="宋体" w:hAnsi="宋体"/>
          <w:color w:val="000000"/>
          <w:sz w:val="20"/>
        </w:rPr>
        <w:t>、在注释</w:t>
      </w:r>
      <w:r>
        <w:rPr>
          <w:rFonts w:ascii="宋体" w:hAnsi="宋体"/>
          <w:color w:val="000000"/>
          <w:sz w:val="20"/>
        </w:rPr>
        <w:t xml:space="preserve">//Start For loop </w:t>
      </w:r>
      <w:r>
        <w:rPr>
          <w:rFonts w:ascii="宋体" w:hAnsi="宋体"/>
          <w:color w:val="000000"/>
          <w:sz w:val="20"/>
        </w:rPr>
        <w:t>处要插入哪段代码可实现数组</w:t>
      </w:r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全部元素的操作</w:t>
      </w:r>
      <w:r>
        <w:rPr>
          <w:rFonts w:ascii="宋体" w:hAnsi="宋体"/>
          <w:color w:val="000000"/>
          <w:sz w:val="20"/>
        </w:rPr>
        <w:t>?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public class Lin{ </w:t>
      </w:r>
    </w:p>
    <w:p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public void amethod(){ </w:t>
      </w:r>
      <w:r>
        <w:rPr>
          <w:rFonts w:ascii="宋体" w:hAnsi="宋体"/>
          <w:color w:val="000000"/>
          <w:sz w:val="20"/>
        </w:rPr>
        <w:t xml:space="preserve">   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int a[] = new int[4]; </w:t>
      </w:r>
      <w:r>
        <w:rPr>
          <w:rFonts w:ascii="宋体" w:hAnsi="宋体"/>
          <w:color w:val="000000"/>
          <w:sz w:val="20"/>
        </w:rPr>
        <w:t xml:space="preserve">         </w:t>
      </w:r>
      <w:r>
        <w:rPr>
          <w:rFonts w:ascii="宋体" w:hAnsi="宋体"/>
          <w:color w:val="000000"/>
          <w:sz w:val="20"/>
        </w:rPr>
        <w:t xml:space="preserve">//Start For loop         </w:t>
      </w:r>
      <w:r>
        <w:rPr>
          <w:rFonts w:ascii="宋体" w:hAnsi="宋体"/>
          <w:color w:val="000000"/>
          <w:sz w:val="20"/>
        </w:rPr>
        <w:t xml:space="preserve">         </w:t>
      </w:r>
      <w:r>
        <w:rPr>
          <w:rFonts w:ascii="宋体" w:hAnsi="宋体"/>
          <w:color w:val="000000"/>
          <w:sz w:val="20"/>
        </w:rPr>
        <w:t xml:space="preserve">{ </w:t>
      </w:r>
    </w:p>
    <w:p>
      <w:r>
        <w:rPr>
          <w:rFonts w:ascii="宋体" w:hAnsi="宋体"/>
          <w:color w:val="000000"/>
          <w:sz w:val="20"/>
        </w:rPr>
        <w:t xml:space="preserve">      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a[i]=i; </w:t>
      </w:r>
    </w:p>
    <w:p>
      <w:r>
        <w:rPr>
          <w:rFonts w:ascii="宋体" w:hAnsi="宋体"/>
          <w:color w:val="000000"/>
          <w:sz w:val="20"/>
        </w:rPr>
        <w:t xml:space="preserve">      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System.out.println(a[i]); </w:t>
      </w:r>
      <w:r>
        <w:rPr>
          <w:rFonts w:ascii="宋体" w:hAnsi="宋体"/>
          <w:color w:val="000000"/>
          <w:sz w:val="20"/>
        </w:rPr>
        <w:t xml:space="preserve">         </w:t>
      </w:r>
      <w:r>
        <w:rPr>
          <w:rFonts w:ascii="宋体" w:hAnsi="宋体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      </w:t>
      </w:r>
      <w:r>
        <w:rPr>
          <w:rFonts w:ascii="宋体" w:hAnsi="宋体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 xml:space="preserve">A. for (int i=0; i &lt; a.length() -1; i++)  </w:t>
      </w:r>
      <w:r>
        <w:rPr>
          <w:rFonts w:ascii="宋体" w:hAnsi="宋体"/>
          <w:color w:val="000000"/>
          <w:sz w:val="20"/>
        </w:rPr>
        <w:t xml:space="preserve">B. for (int i=0; i&lt; a.length(); i++)  </w:t>
      </w:r>
      <w:r>
        <w:rPr>
          <w:rFonts w:ascii="宋体" w:hAnsi="宋体"/>
          <w:color w:val="000000"/>
          <w:sz w:val="20"/>
        </w:rPr>
        <w:t xml:space="preserve">C. for (int i=1; i &lt; 4; i++)  </w:t>
      </w:r>
      <w:r>
        <w:rPr>
          <w:rFonts w:ascii="宋体" w:hAnsi="宋体"/>
          <w:color w:val="000000"/>
          <w:sz w:val="20"/>
        </w:rPr>
        <w:t xml:space="preserve">D. for (int i=0; i&lt; a.length;i++) </w:t>
      </w:r>
      <w:r>
        <w:rPr>
          <w:rFonts w:ascii="宋体" w:hAnsi="宋体"/>
          <w:color w:val="000000"/>
          <w:sz w:val="20"/>
        </w:rPr>
        <w:t>30</w:t>
      </w:r>
      <w:r>
        <w:rPr>
          <w:rFonts w:ascii="宋体" w:hAnsi="宋体"/>
          <w:color w:val="000000"/>
          <w:sz w:val="20"/>
        </w:rPr>
        <w:t>、以下代码的调试结果</w:t>
      </w:r>
      <w:r>
        <w:rPr>
          <w:rFonts w:ascii="宋体" w:hAnsi="宋体"/>
          <w:color w:val="000000"/>
          <w:sz w:val="20"/>
        </w:rPr>
        <w:t xml:space="preserve">?  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public class Q { </w:t>
      </w:r>
    </w:p>
    <w:p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public static void main(String argv[]) { 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int anar[]= new int[5]; </w:t>
      </w:r>
    </w:p>
    <w:p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System.out.println(anar[0]); 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 xml:space="preserve">} 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）编译错误：</w:t>
      </w:r>
      <w:r>
        <w:rPr>
          <w:rFonts w:ascii="宋体" w:hAnsi="宋体"/>
          <w:color w:val="000000"/>
          <w:sz w:val="20"/>
        </w:rPr>
        <w:t xml:space="preserve">anar[0] </w:t>
      </w:r>
      <w:r>
        <w:rPr>
          <w:rFonts w:ascii="宋体" w:hAnsi="宋体"/>
          <w:color w:val="000000"/>
          <w:sz w:val="20"/>
        </w:rPr>
        <w:t>在使用前未赋值。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B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null </w:t>
      </w:r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0 </w:t>
      </w:r>
    </w:p>
    <w:p>
      <w:r>
        <w:rPr>
          <w:rFonts w:ascii="73dbfb33b307e87100f696750030027" w:hAnsi="73dbfb33b307e87100f696750030027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28" w:hAnsi="73dbfb33b307e87100f696750020028"/>
          <w:color w:val="000000"/>
          <w:sz w:val="15"/>
        </w:rPr>
        <w:t xml:space="preserve"> </w:t>
      </w:r>
    </w:p>
    <w:p>
      <w:r>
        <w:rPr>
          <w:rFonts w:ascii="宋体" w:hAnsi="宋体"/>
          <w:color w:val="000000"/>
          <w:sz w:val="20"/>
        </w:rPr>
        <w:t>D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5 </w:t>
      </w:r>
    </w:p>
    <w:p>
      <w:r>
        <w:rPr>
          <w:rFonts w:ascii="宋体" w:hAnsi="宋体"/>
          <w:color w:val="000000"/>
          <w:sz w:val="20"/>
        </w:rPr>
        <w:t>31</w:t>
      </w:r>
      <w:r>
        <w:rPr>
          <w:rFonts w:ascii="宋体" w:hAnsi="宋体"/>
          <w:color w:val="000000"/>
          <w:sz w:val="20"/>
        </w:rPr>
        <w:t>、下列创建二维整型数组正确语句是（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int a[][] = new int [10,10]; </w:t>
      </w:r>
      <w:r>
        <w:rPr>
          <w:rFonts w:ascii="宋体" w:hAnsi="宋体"/>
          <w:color w:val="000000"/>
          <w:sz w:val="20"/>
        </w:rPr>
        <w:t>B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int a[10][10] = new int [][]; </w:t>
      </w:r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int a[][] = new int [10][10]; </w:t>
      </w:r>
      <w:r>
        <w:rPr>
          <w:rFonts w:ascii="宋体" w:hAnsi="宋体"/>
          <w:color w:val="000000"/>
          <w:sz w:val="20"/>
        </w:rPr>
        <w:t>D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int []a[] = new int [10][10]; </w:t>
      </w:r>
      <w:r>
        <w:rPr>
          <w:rFonts w:ascii="宋体" w:hAnsi="宋体"/>
          <w:color w:val="000000"/>
          <w:sz w:val="20"/>
        </w:rPr>
        <w:t>32</w:t>
      </w:r>
      <w:r>
        <w:rPr>
          <w:rFonts w:ascii="宋体" w:hAnsi="宋体"/>
          <w:color w:val="000000"/>
          <w:sz w:val="20"/>
        </w:rPr>
        <w:t>、给出下面代码：</w:t>
      </w:r>
      <w:r>
        <w:rPr>
          <w:rFonts w:ascii="宋体" w:hAnsi="宋体"/>
          <w:color w:val="000000"/>
          <w:sz w:val="20"/>
        </w:rPr>
        <w:t xml:space="preserve">  </w:t>
      </w:r>
    </w:p>
    <w:p>
      <w:r>
        <w:rPr>
          <w:rFonts w:ascii="宋体" w:hAnsi="宋体"/>
          <w:color w:val="000000"/>
          <w:sz w:val="20"/>
        </w:rPr>
        <w:t xml:space="preserve">public class Person{ 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static String arr[] = new String[10];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public static void main(String a[]) {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System.out.println(arr[1]);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}  </w:t>
      </w:r>
    </w:p>
    <w:p>
      <w:r>
        <w:rPr>
          <w:rFonts w:ascii="宋体" w:hAnsi="宋体"/>
          <w:color w:val="000000"/>
          <w:sz w:val="20"/>
        </w:rPr>
        <w:t xml:space="preserve">}  </w:t>
      </w:r>
    </w:p>
    <w:p>
      <w:r>
        <w:rPr>
          <w:rFonts w:ascii="宋体" w:hAnsi="宋体"/>
          <w:color w:val="000000"/>
          <w:sz w:val="20"/>
        </w:rPr>
        <w:t>以下那个说法正确？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（</w:t>
      </w:r>
      <w:r>
        <w:rPr>
          <w:rFonts w:ascii="73dbfb33b307e87100f696750040028" w:hAnsi="73dbfb33b307e87100f696750040028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）编译时将产生错误；</w:t>
      </w:r>
      <w:r>
        <w:rPr>
          <w:rFonts w:ascii="宋体" w:hAnsi="宋体"/>
          <w:color w:val="000000"/>
          <w:sz w:val="20"/>
        </w:rPr>
        <w:t xml:space="preserve">  </w:t>
      </w:r>
    </w:p>
    <w:p>
      <w:r>
        <w:rPr>
          <w:rFonts w:ascii="宋体" w:hAnsi="宋体"/>
          <w:color w:val="000000"/>
          <w:sz w:val="20"/>
        </w:rPr>
        <w:t>B</w:t>
      </w:r>
      <w:r>
        <w:rPr>
          <w:rFonts w:ascii="宋体" w:hAnsi="宋体"/>
          <w:color w:val="000000"/>
          <w:sz w:val="20"/>
        </w:rPr>
        <w:t>）编译时正确，运行时将产生错误；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）输出</w:t>
      </w:r>
      <w:r>
        <w:rPr>
          <w:rFonts w:ascii="宋体" w:hAnsi="宋体"/>
          <w:color w:val="000000"/>
          <w:sz w:val="20"/>
        </w:rPr>
        <w:t>0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>D</w:t>
      </w:r>
      <w:r>
        <w:rPr>
          <w:rFonts w:ascii="宋体" w:hAnsi="宋体"/>
          <w:color w:val="000000"/>
          <w:sz w:val="20"/>
        </w:rPr>
        <w:t>）输出</w:t>
      </w:r>
      <w:r>
        <w:rPr>
          <w:rFonts w:ascii="宋体" w:hAnsi="宋体"/>
          <w:color w:val="000000"/>
          <w:sz w:val="20"/>
        </w:rPr>
        <w:t>null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 </w:t>
      </w:r>
    </w:p>
    <w:p>
      <w:r>
        <w:rPr>
          <w:rFonts w:ascii="宋体" w:hAnsi="宋体"/>
          <w:color w:val="000000"/>
          <w:sz w:val="20"/>
        </w:rPr>
        <w:t>33</w:t>
      </w:r>
      <w:r>
        <w:rPr>
          <w:rFonts w:ascii="宋体" w:hAnsi="宋体"/>
          <w:color w:val="000000"/>
          <w:sz w:val="20"/>
        </w:rPr>
        <w:t>、设有如下说明</w:t>
      </w:r>
      <w:r>
        <w:rPr>
          <w:rFonts w:ascii="宋体" w:hAnsi="宋体"/>
          <w:color w:val="000000"/>
          <w:sz w:val="20"/>
        </w:rPr>
        <w:t xml:space="preserve">:  </w:t>
      </w:r>
    </w:p>
    <w:p>
      <w:r>
        <w:rPr>
          <w:rFonts w:ascii="宋体" w:hAnsi="宋体"/>
          <w:color w:val="000000"/>
          <w:sz w:val="20"/>
        </w:rPr>
        <w:t xml:space="preserve">char[] c = new char[100]; </w:t>
      </w:r>
      <w:r>
        <w:rPr>
          <w:rFonts w:ascii="73dbfb33b307e87100f696750010028" w:hAnsi="73dbfb33b307e87100f696750010028"/>
          <w:color w:val="000000"/>
          <w:sz w:val="20"/>
        </w:rPr>
        <w:t>则，</w:t>
      </w:r>
      <w:r>
        <w:rPr>
          <w:rFonts w:ascii="宋体" w:hAnsi="宋体"/>
          <w:color w:val="000000"/>
          <w:sz w:val="20"/>
        </w:rPr>
        <w:t>c[50]</w:t>
      </w:r>
      <w:r>
        <w:rPr>
          <w:rFonts w:ascii="宋体" w:hAnsi="宋体"/>
          <w:color w:val="000000"/>
          <w:sz w:val="20"/>
        </w:rPr>
        <w:t>的值为</w:t>
      </w:r>
      <w:r>
        <w:rPr>
          <w:rFonts w:ascii="宋体" w:hAnsi="宋体"/>
          <w:color w:val="000000"/>
          <w:sz w:val="20"/>
        </w:rPr>
        <w:t xml:space="preserve">? 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50 </w:t>
      </w:r>
    </w:p>
    <w:p>
      <w:r>
        <w:rPr>
          <w:rFonts w:ascii="宋体" w:hAnsi="宋体"/>
          <w:color w:val="000000"/>
          <w:sz w:val="20"/>
        </w:rPr>
        <w:t>B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'\u0000' </w:t>
      </w:r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" " </w:t>
      </w:r>
      <w:r>
        <w:rPr>
          <w:rFonts w:ascii="宋体" w:hAnsi="宋体"/>
          <w:color w:val="000000"/>
          <w:sz w:val="20"/>
        </w:rPr>
        <w:t>D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73dbfb33b307e87100f696750010028" w:hAnsi="73dbfb33b307e87100f696750010028"/>
          <w:color w:val="000000"/>
          <w:sz w:val="20"/>
        </w:rPr>
        <w:t>不定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E)  </w:t>
      </w:r>
      <w:r>
        <w:rPr>
          <w:rFonts w:ascii="宋体" w:hAnsi="宋体"/>
          <w:color w:val="000000"/>
          <w:sz w:val="20"/>
        </w:rPr>
        <w:t>为</w:t>
      </w:r>
      <w:r>
        <w:rPr>
          <w:rFonts w:ascii="宋体" w:hAnsi="宋体"/>
          <w:color w:val="000000"/>
          <w:sz w:val="20"/>
        </w:rPr>
        <w:t>null</w:t>
      </w:r>
      <w:r>
        <w:rPr>
          <w:rFonts w:ascii="宋体" w:hAnsi="宋体"/>
          <w:color w:val="000000"/>
          <w:sz w:val="20"/>
        </w:rPr>
        <w:t>，直到被赋值。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34</w:t>
      </w:r>
      <w:r>
        <w:rPr>
          <w:rFonts w:ascii="宋体" w:hAnsi="宋体"/>
          <w:color w:val="000000"/>
          <w:sz w:val="20"/>
        </w:rPr>
        <w:t>、设有如下程序，其运行结果为（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class Q2 {  </w:t>
      </w:r>
    </w:p>
    <w:p>
      <w:r>
        <w:rPr>
          <w:rFonts w:ascii="宋体" w:hAnsi="宋体"/>
          <w:color w:val="000000"/>
          <w:sz w:val="20"/>
        </w:rPr>
        <w:t xml:space="preserve">      public static void main(String[] args) {  </w:t>
      </w:r>
      <w:r>
        <w:rPr>
          <w:rFonts w:ascii="宋体" w:hAnsi="宋体"/>
          <w:color w:val="000000"/>
          <w:sz w:val="20"/>
        </w:rPr>
        <w:t xml:space="preserve">        int[] seeds = {1,2,3,4,6,8};  </w:t>
      </w:r>
      <w:r>
        <w:rPr>
          <w:rFonts w:ascii="宋体" w:hAnsi="宋体"/>
          <w:color w:val="000000"/>
          <w:sz w:val="20"/>
        </w:rPr>
        <w:t xml:space="preserve">        int n= seeds.length; </w:t>
      </w:r>
    </w:p>
    <w:p>
      <w:r>
        <w:rPr>
          <w:rFonts w:ascii="宋体" w:hAnsi="宋体"/>
          <w:color w:val="000000"/>
          <w:sz w:val="20"/>
        </w:rPr>
        <w:t xml:space="preserve">        for (int i = 0; i &lt; 3; i++)  </w:t>
      </w:r>
      <w:r>
        <w:rPr>
          <w:rFonts w:ascii="宋体" w:hAnsi="宋体"/>
          <w:color w:val="000000"/>
          <w:sz w:val="20"/>
        </w:rPr>
        <w:t xml:space="preserve">          for (int k = 0; k&lt; n-1; k++) </w:t>
      </w:r>
      <w:r>
        <w:rPr>
          <w:rFonts w:ascii="宋体" w:hAnsi="宋体"/>
          <w:color w:val="000000"/>
          <w:sz w:val="20"/>
        </w:rPr>
        <w:t xml:space="preserve">            seeds[k]= seeds[k+1];  </w:t>
      </w:r>
      <w:r>
        <w:rPr>
          <w:rFonts w:ascii="宋体" w:hAnsi="宋体"/>
          <w:color w:val="000000"/>
          <w:sz w:val="20"/>
        </w:rPr>
        <w:t xml:space="preserve">        for (int i = 0; i &lt;n-1; i++)  </w:t>
      </w:r>
    </w:p>
    <w:p>
      <w:r>
        <w:rPr>
          <w:rFonts w:ascii="宋体" w:hAnsi="宋体"/>
          <w:color w:val="000000"/>
          <w:sz w:val="20"/>
        </w:rPr>
        <w:t xml:space="preserve">           System.out.print("\t"+seeds[i]);  </w:t>
      </w:r>
      <w:r>
        <w:rPr>
          <w:rFonts w:ascii="宋体" w:hAnsi="宋体"/>
          <w:color w:val="000000"/>
          <w:sz w:val="20"/>
        </w:rPr>
        <w:t xml:space="preserve">       } </w:t>
      </w:r>
    </w:p>
    <w:p>
      <w:r>
        <w:rPr>
          <w:rFonts w:ascii="宋体" w:hAnsi="宋体"/>
          <w:color w:val="000000"/>
          <w:sz w:val="20"/>
        </w:rPr>
        <w:t xml:space="preserve">} 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）输出：</w:t>
      </w:r>
      <w:r>
        <w:rPr>
          <w:rFonts w:ascii="宋体" w:hAnsi="宋体"/>
          <w:color w:val="000000"/>
          <w:sz w:val="20"/>
        </w:rPr>
        <w:t xml:space="preserve"> 1     2     3     4    6 </w:t>
      </w:r>
      <w:r>
        <w:rPr>
          <w:rFonts w:ascii="宋体" w:hAnsi="宋体"/>
          <w:color w:val="000000"/>
          <w:sz w:val="20"/>
        </w:rPr>
        <w:t>B</w:t>
      </w:r>
      <w:r>
        <w:rPr>
          <w:rFonts w:ascii="宋体" w:hAnsi="宋体"/>
          <w:color w:val="000000"/>
          <w:sz w:val="20"/>
        </w:rPr>
        <w:t>）输出：</w:t>
      </w:r>
      <w:r>
        <w:rPr>
          <w:rFonts w:ascii="宋体" w:hAnsi="宋体"/>
          <w:color w:val="000000"/>
          <w:sz w:val="20"/>
        </w:rPr>
        <w:t xml:space="preserve"> 2     3     4     6    8  </w:t>
      </w:r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）输出：</w:t>
      </w:r>
      <w:r>
        <w:rPr>
          <w:rFonts w:ascii="宋体" w:hAnsi="宋体"/>
          <w:color w:val="000000"/>
          <w:sz w:val="20"/>
        </w:rPr>
        <w:t xml:space="preserve"> 3     4     6     8    8 </w:t>
      </w:r>
      <w:r>
        <w:rPr>
          <w:rFonts w:ascii="宋体" w:hAnsi="宋体"/>
          <w:color w:val="000000"/>
          <w:sz w:val="20"/>
        </w:rPr>
        <w:t>D</w:t>
      </w:r>
      <w:r>
        <w:rPr>
          <w:rFonts w:ascii="宋体" w:hAnsi="宋体"/>
          <w:color w:val="000000"/>
          <w:sz w:val="20"/>
        </w:rPr>
        <w:t>）输出：</w:t>
      </w:r>
      <w:r>
        <w:rPr>
          <w:rFonts w:ascii="宋体" w:hAnsi="宋体"/>
          <w:color w:val="000000"/>
          <w:sz w:val="20"/>
        </w:rPr>
        <w:t xml:space="preserve"> 4     6     8     8    8 </w:t>
      </w:r>
      <w:r>
        <w:rPr>
          <w:rFonts w:ascii="宋体" w:hAnsi="宋体"/>
          <w:color w:val="000000"/>
          <w:sz w:val="20"/>
        </w:rPr>
        <w:t>35</w:t>
      </w:r>
      <w:r>
        <w:rPr>
          <w:rFonts w:ascii="宋体" w:hAnsi="宋体"/>
          <w:color w:val="000000"/>
          <w:sz w:val="20"/>
        </w:rPr>
        <w:t>、如下程序，其运行结果为（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73dbfb33b307e87100f696750030028" w:hAnsi="73dbfb33b307e87100f696750030028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29" w:hAnsi="73dbfb33b307e87100f696750020029"/>
          <w:color w:val="000000"/>
          <w:sz w:val="15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class Q2 {  </w:t>
      </w:r>
    </w:p>
    <w:p>
      <w:r>
        <w:rPr>
          <w:rFonts w:ascii="宋体" w:hAnsi="宋体"/>
          <w:color w:val="000000"/>
          <w:sz w:val="20"/>
        </w:rPr>
        <w:t xml:space="preserve">       </w:t>
      </w:r>
      <w:r>
        <w:rPr>
          <w:rFonts w:ascii="宋体" w:hAnsi="宋体"/>
          <w:color w:val="000000"/>
          <w:sz w:val="20"/>
        </w:rPr>
        <w:t xml:space="preserve">public static void main(String[] args) {  </w:t>
      </w:r>
      <w:r>
        <w:rPr>
          <w:rFonts w:ascii="宋体" w:hAnsi="宋体"/>
          <w:color w:val="000000"/>
          <w:sz w:val="20"/>
        </w:rPr>
        <w:t xml:space="preserve">         </w:t>
      </w:r>
      <w:r>
        <w:rPr>
          <w:rFonts w:ascii="宋体" w:hAnsi="宋体"/>
          <w:color w:val="000000"/>
          <w:sz w:val="20"/>
        </w:rPr>
        <w:t xml:space="preserve">int[][]  a = new int[4][]; 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for (int i = 0,k=0; i &lt; 4; i++){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a[i] = new int[i+1];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for (int j = 0; j &lt;= i; j++){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a[i][j] = ++k;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}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System.out.print(a[3][3]); </w:t>
      </w:r>
      <w:r>
        <w:rPr>
          <w:rFonts w:ascii="宋体" w:hAnsi="宋体"/>
          <w:color w:val="000000"/>
          <w:sz w:val="20"/>
        </w:rPr>
        <w:t xml:space="preserve">        } </w:t>
      </w:r>
    </w:p>
    <w:p>
      <w:r>
        <w:rPr>
          <w:rFonts w:ascii="宋体" w:hAnsi="宋体"/>
          <w:color w:val="000000"/>
          <w:sz w:val="20"/>
        </w:rPr>
        <w:t xml:space="preserve">} 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0      B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4        C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9 </w:t>
      </w:r>
      <w:r>
        <w:rPr>
          <w:rFonts w:ascii="宋体" w:hAnsi="宋体"/>
          <w:color w:val="000000"/>
          <w:sz w:val="20"/>
        </w:rPr>
        <w:t xml:space="preserve">        D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10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三、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改错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 xml:space="preserve">public int m1 (int number[20]){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>n</w:t>
      </w:r>
      <w:r>
        <w:rPr>
          <w:rFonts w:ascii="宋体" w:hAnsi="宋体"/>
          <w:color w:val="000000"/>
          <w:sz w:val="20"/>
        </w:rPr>
        <w:t xml:space="preserve">umber = new int[20];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>f</w:t>
      </w:r>
      <w:r>
        <w:rPr>
          <w:rFonts w:ascii="宋体" w:hAnsi="宋体"/>
          <w:color w:val="000000"/>
          <w:sz w:val="20"/>
        </w:rPr>
        <w:t xml:space="preserve">or(int i=0;i&lt;number.length;i++)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number[i] = number[i-1] + number[i+1];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 return number; </w:t>
      </w:r>
      <w:r>
        <w:rPr>
          <w:rFonts w:ascii="宋体" w:hAnsi="宋体"/>
          <w:color w:val="000000"/>
          <w:sz w:val="20"/>
        </w:rPr>
        <w:t xml:space="preserve"> } </w:t>
      </w:r>
    </w:p>
    <w:p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、以下语句段试图使用数组求</w:t>
      </w:r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到</w:t>
      </w:r>
      <w:r>
        <w:rPr>
          <w:rFonts w:ascii="宋体" w:hAnsi="宋体"/>
          <w:color w:val="000000"/>
          <w:sz w:val="20"/>
        </w:rPr>
        <w:t>10</w:t>
      </w:r>
      <w:r>
        <w:rPr>
          <w:rFonts w:ascii="宋体" w:hAnsi="宋体"/>
          <w:color w:val="000000"/>
          <w:sz w:val="20"/>
        </w:rPr>
        <w:t>之和，语句段在编译运行中是否会出错，若出错是第几句，</w:t>
      </w:r>
      <w:r>
        <w:rPr>
          <w:rFonts w:ascii="宋体" w:hAnsi="宋体"/>
          <w:color w:val="000000"/>
          <w:sz w:val="20"/>
        </w:rPr>
        <w:t>出错原因是什么？不出错则运行结果是什么？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(1) 1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int  a[] , sum=0; </w:t>
      </w:r>
    </w:p>
    <w:p>
      <w:r>
        <w:rPr>
          <w:rFonts w:ascii="宋体" w:hAnsi="宋体"/>
          <w:color w:val="000000"/>
          <w:sz w:val="20"/>
        </w:rPr>
        <w:t xml:space="preserve">    2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a = {1,2,3,4,5,6,7,8,9,10};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for(int  i=1;i&lt;10;i++){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 xml:space="preserve">sum+=a[i];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} </w:t>
      </w:r>
    </w:p>
    <w:p>
      <w:r>
        <w:rPr>
          <w:rFonts w:ascii="宋体" w:hAnsi="宋体"/>
          <w:color w:val="000000"/>
          <w:sz w:val="20"/>
        </w:rPr>
        <w:t xml:space="preserve">    6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System.out.println("sum="+sum) ;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(2) 1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int  sum=0; </w:t>
      </w:r>
    </w:p>
    <w:p>
      <w:r>
        <w:rPr>
          <w:rFonts w:ascii="宋体" w:hAnsi="宋体"/>
          <w:color w:val="000000"/>
          <w:sz w:val="20"/>
        </w:rPr>
        <w:t xml:space="preserve">    2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int[ ]  a = {1,2,3,4,5,6,7,8,9,10};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for(int  i=1;i&lt;=10;i++){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 xml:space="preserve">sum+=a[i];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} </w:t>
      </w:r>
    </w:p>
    <w:p>
      <w:r>
        <w:rPr>
          <w:rFonts w:ascii="宋体" w:hAnsi="宋体"/>
          <w:color w:val="000000"/>
          <w:sz w:val="20"/>
        </w:rPr>
        <w:t xml:space="preserve">    6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System.out.println("sum="+sum) ;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(3) 1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int  sum=0; </w:t>
      </w:r>
    </w:p>
    <w:p>
      <w:r>
        <w:rPr>
          <w:rFonts w:ascii="宋体" w:hAnsi="宋体"/>
          <w:color w:val="000000"/>
          <w:sz w:val="20"/>
        </w:rPr>
        <w:t xml:space="preserve">    2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int[ ]  a = new  int[10];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for(int  i=0 ; i &lt; 10;i++){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>sum+=a[i];//</w:t>
      </w:r>
      <w:r>
        <w:rPr>
          <w:rFonts w:ascii="宋体" w:hAnsi="宋体"/>
          <w:color w:val="000000"/>
          <w:sz w:val="20"/>
        </w:rPr>
        <w:t>未赋值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} </w:t>
      </w:r>
    </w:p>
    <w:p>
      <w:r>
        <w:rPr>
          <w:rFonts w:ascii="宋体" w:hAnsi="宋体"/>
          <w:color w:val="000000"/>
          <w:sz w:val="20"/>
        </w:rPr>
        <w:t xml:space="preserve">    6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System.out.println("sum="+sum) ;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(4) 1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int[ ]  a = new  int[10], sum = 0 ; </w:t>
      </w:r>
      <w:r>
        <w:rPr>
          <w:rFonts w:ascii="宋体" w:hAnsi="宋体"/>
          <w:color w:val="000000"/>
          <w:sz w:val="20"/>
        </w:rPr>
        <w:t xml:space="preserve">    2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a [ 0 ] = 1;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for(int  i=0 ; i&lt;a.length ; i++ ){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>sum += a[i]; //</w:t>
      </w:r>
      <w:r>
        <w:rPr>
          <w:rFonts w:ascii="宋体" w:hAnsi="宋体"/>
          <w:color w:val="000000"/>
          <w:sz w:val="20"/>
        </w:rPr>
        <w:t>未赋值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} </w:t>
      </w:r>
    </w:p>
    <w:p>
      <w:r>
        <w:rPr>
          <w:rFonts w:ascii="73dbfb33b307e87100f696750030029" w:hAnsi="73dbfb33b307e87100f696750030029"/>
          <w:color w:val="000000"/>
          <w:sz w:val="17"/>
        </w:rPr>
        <w:t xml:space="preserve"> </w:t>
      </w:r>
      <w:r>
        <w:rPr>
          <w:rFonts w:ascii="73dbfb33b307e87100f69675001002a" w:hAnsi="73dbfb33b307e87100f69675001002a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2a" w:hAnsi="73dbfb33b307e87100f69675002002a"/>
          <w:color w:val="000000"/>
          <w:sz w:val="15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6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System.out.println("sum="+sum) ;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(5) 1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int  a[ ] = new  int[10], sum = 0 ;; </w:t>
      </w:r>
      <w:r>
        <w:rPr>
          <w:rFonts w:ascii="宋体" w:hAnsi="宋体"/>
          <w:color w:val="000000"/>
          <w:sz w:val="20"/>
        </w:rPr>
        <w:t xml:space="preserve">    2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for(int  i=0 ; i&lt;a.length ; i++ ){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宋体" w:hAnsi="宋体"/>
          <w:color w:val="000000"/>
          <w:sz w:val="20"/>
        </w:rPr>
        <w:t>a[i] = i; //</w:t>
      </w:r>
      <w:r>
        <w:rPr>
          <w:rFonts w:ascii="宋体" w:hAnsi="宋体"/>
          <w:color w:val="000000"/>
          <w:sz w:val="20"/>
        </w:rPr>
        <w:t>逻辑错误，未实现题意要求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 xml:space="preserve">sum += a[i];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} </w:t>
      </w:r>
    </w:p>
    <w:p>
      <w:r>
        <w:rPr>
          <w:rFonts w:ascii="宋体" w:hAnsi="宋体"/>
          <w:color w:val="000000"/>
          <w:sz w:val="20"/>
        </w:rPr>
        <w:t xml:space="preserve">    6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System.out.println("sum="+sum) ;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(6) 1</w:t>
      </w:r>
      <w:r>
        <w:rPr>
          <w:rFonts w:ascii="宋体" w:hAnsi="宋体"/>
          <w:color w:val="000000"/>
          <w:sz w:val="20"/>
        </w:rPr>
        <w:t>）</w:t>
      </w:r>
      <w:r>
        <w:rPr>
          <w:rFonts w:ascii="73dbfb33b307e87100f69675004002a" w:hAnsi="73dbfb33b307e87100f69675004002a"/>
          <w:color w:val="000000"/>
          <w:sz w:val="20"/>
        </w:rPr>
        <w:t xml:space="preserve">  int  a[ ] = new  int[10], sum = 0 ; </w:t>
      </w:r>
      <w:r>
        <w:rPr>
          <w:rFonts w:ascii="宋体" w:hAnsi="宋体"/>
          <w:color w:val="000000"/>
          <w:sz w:val="20"/>
        </w:rPr>
        <w:t xml:space="preserve">    2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for(int  i=0 ; i&lt;a.length ; ){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</w:t>
      </w:r>
      <w:r>
        <w:rPr>
          <w:rFonts w:ascii="73dbfb33b307e87100f69675004002a" w:hAnsi="73dbfb33b307e87100f69675004002a"/>
          <w:color w:val="000000"/>
          <w:sz w:val="20"/>
        </w:rPr>
        <w:t xml:space="preserve">a[i] = ++i;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 xml:space="preserve">sum += a[i];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} </w:t>
      </w:r>
    </w:p>
    <w:p>
      <w:r>
        <w:rPr>
          <w:rFonts w:ascii="宋体" w:hAnsi="宋体"/>
          <w:color w:val="000000"/>
          <w:sz w:val="20"/>
        </w:rPr>
        <w:t xml:space="preserve">    6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 System.out.println("sum="+sum) ;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四、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阅读程序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以下代码的输出结果是什么？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 xml:space="preserve">int x=40;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int numbers[]=new int[x];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x=80;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>System.out.println(</w:t>
      </w:r>
      <w:r>
        <w:rPr>
          <w:rFonts w:ascii="Calibri" w:hAnsi="Calibri"/>
          <w:color w:val="000000"/>
          <w:sz w:val="20"/>
        </w:rPr>
        <w:t>“</w:t>
      </w:r>
      <w:r>
        <w:rPr>
          <w:rFonts w:ascii="Calibri" w:hAnsi="Calibri"/>
          <w:color w:val="000000"/>
          <w:sz w:val="20"/>
        </w:rPr>
        <w:t>x=</w:t>
      </w:r>
      <w:r>
        <w:rPr>
          <w:rFonts w:ascii="Calibri" w:hAnsi="Calibri"/>
          <w:color w:val="000000"/>
          <w:sz w:val="20"/>
        </w:rPr>
        <w:t>”</w:t>
      </w:r>
      <w:r>
        <w:rPr>
          <w:rFonts w:ascii="Calibri" w:hAnsi="Calibri"/>
          <w:color w:val="000000"/>
          <w:sz w:val="20"/>
        </w:rPr>
        <w:t xml:space="preserve">+x);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>System.out.println(</w:t>
      </w:r>
      <w:r>
        <w:rPr>
          <w:rFonts w:ascii="Calibri" w:hAnsi="Calibri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>数组</w:t>
      </w:r>
      <w:r>
        <w:rPr>
          <w:rFonts w:ascii="Calibri" w:hAnsi="Calibri"/>
          <w:color w:val="000000"/>
          <w:sz w:val="20"/>
        </w:rPr>
        <w:t>numbers</w:t>
      </w:r>
      <w:r>
        <w:rPr>
          <w:rFonts w:ascii="宋体" w:hAnsi="宋体"/>
          <w:color w:val="000000"/>
          <w:sz w:val="20"/>
        </w:rPr>
        <w:t>的长度</w:t>
      </w:r>
      <w:r>
        <w:rPr>
          <w:rFonts w:ascii="Calibri" w:hAnsi="Calibri"/>
          <w:color w:val="000000"/>
          <w:sz w:val="20"/>
        </w:rPr>
        <w:t>=</w:t>
      </w:r>
      <w:r>
        <w:rPr>
          <w:rFonts w:ascii="Calibri" w:hAnsi="Calibri"/>
          <w:color w:val="000000"/>
          <w:sz w:val="20"/>
        </w:rPr>
        <w:t>”</w:t>
      </w:r>
      <w:r>
        <w:rPr>
          <w:rFonts w:ascii="73dbfb33b307e87100f69675003002a" w:hAnsi="73dbfb33b307e87100f69675003002a"/>
          <w:color w:val="000000"/>
          <w:sz w:val="20"/>
        </w:rPr>
        <w:t xml:space="preserve">+numbers.length);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73dbfb33b307e87100f69675001002a" w:hAnsi="73dbfb33b307e87100f69675001002a"/>
          <w:color w:val="000000"/>
          <w:sz w:val="20"/>
        </w:rPr>
        <w:t>指出并改正下面代码中的错误？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for(int i=0;i&lt;ra.length();i++){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public static void main(String args[]){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double ra[10];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ra(i) =Math.random*100;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以下代码的功能是查找最小数组元素的首个下标值。指出其中的错误并加以改正。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 xml:space="preserve">double min=myArray[0];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73dbfb33b307e87100f69675003002a" w:hAnsi="73dbfb33b307e87100f69675003002a"/>
          <w:color w:val="000000"/>
          <w:sz w:val="20"/>
        </w:rPr>
        <w:t xml:space="preserve">int indexOfMin=0;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for(int i=1;i&lt;=myArray.length();i++){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if(myArray(i)&lt;min){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min = myArray(i);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indexOfMin=I;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73dbfb33b307e87100f69675001002a" w:hAnsi="73dbfb33b307e87100f69675001002a"/>
          <w:color w:val="000000"/>
          <w:sz w:val="20"/>
        </w:rPr>
        <w:t>写出下面程序的输出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m(num,nums); </w:t>
      </w:r>
      <w:r>
        <w:rPr>
          <w:rFonts w:ascii="Calibri" w:hAnsi="Calibri"/>
          <w:color w:val="000000"/>
          <w:sz w:val="20"/>
        </w:rPr>
        <w:t xml:space="preserve">public class Test{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public static void main(String args[]){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int num =0; </w:t>
      </w:r>
    </w:p>
    <w:p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int nums[]=new int[1]; </w:t>
      </w:r>
      <w:r>
        <w:rPr>
          <w:rFonts w:ascii="Calibri" w:hAnsi="Calibri"/>
          <w:color w:val="000000"/>
          <w:sz w:val="17"/>
        </w:rPr>
        <w:t xml:space="preserve"> </w:t>
      </w:r>
      <w:r>
        <w:rPr>
          <w:rFonts w:ascii="Calibri" w:hAnsi="Calibri"/>
          <w:color w:val="000000"/>
          <w:sz w:val="20"/>
        </w:rPr>
        <w:t>System.out.println(</w:t>
      </w:r>
      <w:r>
        <w:rPr>
          <w:rFonts w:ascii="Calibri" w:hAnsi="Calibri"/>
          <w:color w:val="000000"/>
          <w:sz w:val="20"/>
        </w:rPr>
        <w:t>“</w:t>
      </w:r>
      <w:r>
        <w:rPr>
          <w:rFonts w:ascii="Calibri" w:hAnsi="Calibri"/>
          <w:color w:val="000000"/>
          <w:sz w:val="20"/>
        </w:rPr>
        <w:t>num=</w:t>
      </w:r>
      <w:r>
        <w:rPr>
          <w:rFonts w:ascii="Calibri" w:hAnsi="Calibri"/>
          <w:color w:val="000000"/>
          <w:sz w:val="20"/>
        </w:rPr>
        <w:t>”</w:t>
      </w:r>
      <w:r>
        <w:rPr>
          <w:rFonts w:ascii="Calibri" w:hAnsi="Calibri"/>
          <w:color w:val="000000"/>
          <w:sz w:val="20"/>
        </w:rPr>
        <w:t>+num+</w:t>
      </w:r>
      <w:r>
        <w:rPr>
          <w:rFonts w:ascii="Calibri" w:hAnsi="Calibri"/>
          <w:color w:val="000000"/>
          <w:sz w:val="20"/>
        </w:rPr>
        <w:t>”</w:t>
      </w:r>
      <w:r>
        <w:rPr>
          <w:rFonts w:ascii="Calibri" w:hAnsi="Calibri"/>
          <w:color w:val="000000"/>
          <w:sz w:val="20"/>
        </w:rPr>
        <w:t>,nums[0]=</w:t>
      </w:r>
      <w:r>
        <w:rPr>
          <w:rFonts w:ascii="Calibri" w:hAnsi="Calibri"/>
          <w:color w:val="000000"/>
          <w:sz w:val="20"/>
        </w:rPr>
        <w:t>”</w:t>
      </w:r>
      <w:r>
        <w:rPr>
          <w:rFonts w:ascii="Calibri" w:hAnsi="Calibri"/>
          <w:color w:val="000000"/>
          <w:sz w:val="20"/>
        </w:rPr>
        <w:t xml:space="preserve">+nums[0]); </w:t>
      </w:r>
      <w:r>
        <w:rPr>
          <w:rFonts w:ascii="Calibri" w:hAnsi="Calibri"/>
          <w:color w:val="000000"/>
          <w:sz w:val="20"/>
        </w:rPr>
        <w:t xml:space="preserve">} </w:t>
      </w:r>
    </w:p>
    <w:p>
      <w:r>
        <w:rPr>
          <w:rFonts w:ascii="Calibri" w:hAnsi="Calibri"/>
          <w:color w:val="000000"/>
          <w:sz w:val="20"/>
        </w:rPr>
        <w:t xml:space="preserve">public static void m(int x,int y[]){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x=5;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2b" w:hAnsi="73dbfb33b307e87100f69675002002b"/>
          <w:color w:val="000000"/>
          <w:sz w:val="15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写出下面程序的输出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public class Test{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public static void main(String args[]){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int array[][]=new int[5][6]; </w:t>
      </w:r>
    </w:p>
    <w:p>
      <w:r>
        <w:rPr>
          <w:rFonts w:ascii="73dbfb33b307e87100f69675003002b" w:hAnsi="73dbfb33b307e87100f69675003002b"/>
          <w:color w:val="000000"/>
          <w:sz w:val="20"/>
        </w:rPr>
        <w:t xml:space="preserve">int x[]={1,2};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array[0]=x;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>System.out.println(</w:t>
      </w:r>
      <w:r>
        <w:rPr>
          <w:rFonts w:ascii="Calibri" w:hAnsi="Calibri"/>
          <w:color w:val="000000"/>
          <w:sz w:val="20"/>
        </w:rPr>
        <w:t>“</w:t>
      </w:r>
      <w:r>
        <w:rPr>
          <w:rFonts w:ascii="Calibri" w:hAnsi="Calibri"/>
          <w:color w:val="000000"/>
          <w:sz w:val="20"/>
        </w:rPr>
        <w:t>array[0][1]=</w:t>
      </w:r>
      <w:r>
        <w:rPr>
          <w:rFonts w:ascii="Calibri" w:hAnsi="Calibri"/>
          <w:color w:val="000000"/>
          <w:sz w:val="20"/>
        </w:rPr>
        <w:t>”</w:t>
      </w:r>
      <w:r>
        <w:rPr>
          <w:rFonts w:ascii="73dbfb33b307e87100f69675003002b" w:hAnsi="73dbfb33b307e87100f69675003002b"/>
          <w:color w:val="000000"/>
          <w:sz w:val="20"/>
        </w:rPr>
        <w:t xml:space="preserve">+array[0][1]);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} </w:t>
      </w:r>
      <w:r>
        <w:rPr>
          <w:rFonts w:ascii="Calibri" w:hAnsi="Calibri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五、</w:t>
      </w:r>
      <w:r>
        <w:rPr>
          <w:rFonts w:ascii="宋体" w:hAnsi="宋体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编程题</w:t>
      </w:r>
      <w:r>
        <w:rPr>
          <w:rFonts w:ascii="宋体" w:hAnsi="宋体"/>
          <w:b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生成</w:t>
      </w:r>
      <w:r>
        <w:rPr>
          <w:rFonts w:ascii="73dbfb33b307e87100f69675004002b" w:hAnsi="73dbfb33b307e87100f69675004002b"/>
          <w:color w:val="000000"/>
          <w:sz w:val="20"/>
        </w:rPr>
        <w:t>0-9</w:t>
      </w:r>
      <w:r>
        <w:rPr>
          <w:rFonts w:ascii="宋体" w:hAnsi="宋体"/>
          <w:color w:val="000000"/>
          <w:sz w:val="20"/>
        </w:rPr>
        <w:t>之间的</w:t>
      </w:r>
      <w:r>
        <w:rPr>
          <w:rFonts w:ascii="宋体" w:hAnsi="宋体"/>
          <w:color w:val="000000"/>
          <w:sz w:val="20"/>
        </w:rPr>
        <w:t>100</w:t>
      </w:r>
      <w:r>
        <w:rPr>
          <w:rFonts w:ascii="宋体" w:hAnsi="宋体"/>
          <w:color w:val="000000"/>
          <w:sz w:val="20"/>
        </w:rPr>
        <w:t>个随机数，并且显示每一个数出现的次数。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提示：用</w:t>
      </w:r>
      <w:r>
        <w:rPr>
          <w:rFonts w:ascii="宋体" w:hAnsi="宋体"/>
          <w:color w:val="000000"/>
          <w:sz w:val="20"/>
        </w:rPr>
        <w:t>(int)</w:t>
      </w:r>
      <w:r>
        <w:rPr>
          <w:rFonts w:ascii="宋体" w:hAnsi="宋体"/>
          <w:color w:val="000000"/>
          <w:sz w:val="20"/>
        </w:rPr>
        <w:t>（</w:t>
      </w:r>
      <w:r>
        <w:rPr>
          <w:rFonts w:ascii="73dbfb33b307e87100f69675004002b" w:hAnsi="73dbfb33b307e87100f69675004002b"/>
          <w:color w:val="000000"/>
          <w:sz w:val="20"/>
        </w:rPr>
        <w:t>Math.random()*10</w:t>
      </w:r>
      <w:r>
        <w:rPr>
          <w:rFonts w:ascii="宋体" w:hAnsi="宋体"/>
          <w:color w:val="000000"/>
          <w:sz w:val="20"/>
        </w:rPr>
        <w:t>）产生</w:t>
      </w:r>
      <w:r>
        <w:rPr>
          <w:rFonts w:ascii="宋体" w:hAnsi="宋体"/>
          <w:color w:val="000000"/>
          <w:sz w:val="20"/>
        </w:rPr>
        <w:t>0-9</w:t>
      </w:r>
      <w:r>
        <w:rPr>
          <w:rFonts w:ascii="宋体" w:hAnsi="宋体"/>
          <w:color w:val="000000"/>
          <w:sz w:val="20"/>
        </w:rPr>
        <w:t>之间的随机整数，用一个含有</w:t>
      </w:r>
      <w:r>
        <w:rPr>
          <w:rFonts w:ascii="宋体" w:hAnsi="宋体"/>
          <w:color w:val="000000"/>
          <w:sz w:val="20"/>
        </w:rPr>
        <w:t>10</w:t>
      </w:r>
      <w:r>
        <w:rPr>
          <w:rFonts w:ascii="宋体" w:hAnsi="宋体"/>
          <w:color w:val="000000"/>
          <w:sz w:val="20"/>
        </w:rPr>
        <w:t>个整数的</w:t>
      </w:r>
      <w:r>
        <w:rPr>
          <w:rFonts w:ascii="宋体" w:hAnsi="宋体"/>
          <w:color w:val="000000"/>
          <w:sz w:val="20"/>
        </w:rPr>
        <w:t>数组存放</w:t>
      </w:r>
      <w:r>
        <w:rPr>
          <w:rFonts w:ascii="宋体" w:hAnsi="宋体"/>
          <w:color w:val="000000"/>
          <w:sz w:val="20"/>
        </w:rPr>
        <w:t>0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，…</w:t>
      </w:r>
      <w:r>
        <w:rPr>
          <w:rFonts w:ascii="宋体" w:hAnsi="宋体"/>
          <w:color w:val="000000"/>
          <w:sz w:val="20"/>
        </w:rPr>
        <w:t>9</w:t>
      </w:r>
      <w:r>
        <w:rPr>
          <w:rFonts w:ascii="宋体" w:hAnsi="宋体"/>
          <w:color w:val="000000"/>
          <w:sz w:val="20"/>
        </w:rPr>
        <w:t>出现的次数，数组名为</w:t>
      </w:r>
      <w:r>
        <w:rPr>
          <w:rFonts w:ascii="73dbfb33b307e87100f69675004002b" w:hAnsi="73dbfb33b307e87100f69675004002b"/>
          <w:color w:val="000000"/>
          <w:sz w:val="20"/>
        </w:rPr>
        <w:t>counts</w:t>
      </w:r>
      <w:r>
        <w:rPr>
          <w:rFonts w:ascii="宋体" w:hAnsi="宋体"/>
          <w:color w:val="000000"/>
          <w:sz w:val="20"/>
        </w:rPr>
        <w:t>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读入一个整数</w:t>
      </w:r>
      <w:r>
        <w:rPr>
          <w:rFonts w:ascii="宋体" w:hAnsi="宋体"/>
          <w:color w:val="000000"/>
          <w:sz w:val="20"/>
        </w:rPr>
        <w:t>n</w:t>
      </w:r>
      <w:r>
        <w:rPr>
          <w:rFonts w:ascii="宋体" w:hAnsi="宋体"/>
          <w:color w:val="000000"/>
          <w:sz w:val="20"/>
        </w:rPr>
        <w:t>，输出杨辉三角形的前</w:t>
      </w:r>
      <w:r>
        <w:rPr>
          <w:rFonts w:ascii="宋体" w:hAnsi="宋体"/>
          <w:color w:val="000000"/>
          <w:sz w:val="20"/>
        </w:rPr>
        <w:t>n</w:t>
      </w:r>
      <w:r>
        <w:rPr>
          <w:rFonts w:ascii="宋体" w:hAnsi="宋体"/>
          <w:color w:val="000000"/>
          <w:sz w:val="20"/>
        </w:rPr>
        <w:t>行，杨辉三角形如下：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1 </w:t>
      </w:r>
      <w:r>
        <w:rPr>
          <w:rFonts w:ascii="宋体" w:hAnsi="宋体"/>
          <w:color w:val="000000"/>
          <w:sz w:val="20"/>
        </w:rPr>
        <w:t xml:space="preserve">1 1 </w:t>
      </w:r>
      <w:r>
        <w:rPr>
          <w:rFonts w:ascii="宋体" w:hAnsi="宋体"/>
          <w:color w:val="000000"/>
          <w:sz w:val="20"/>
        </w:rPr>
        <w:t xml:space="preserve">1 2 1 </w:t>
      </w:r>
      <w:r>
        <w:rPr>
          <w:rFonts w:ascii="宋体" w:hAnsi="宋体"/>
          <w:color w:val="000000"/>
          <w:sz w:val="20"/>
        </w:rPr>
        <w:t xml:space="preserve">1 3 3 1 </w:t>
      </w:r>
      <w:r>
        <w:rPr>
          <w:rFonts w:ascii="宋体" w:hAnsi="宋体"/>
          <w:color w:val="000000"/>
          <w:sz w:val="20"/>
        </w:rPr>
        <w:t xml:space="preserve">1 4 6 4 1 </w:t>
      </w:r>
      <w:r>
        <w:rPr>
          <w:rFonts w:ascii="宋体" w:hAnsi="宋体"/>
          <w:color w:val="000000"/>
          <w:sz w:val="20"/>
        </w:rPr>
        <w:t>…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…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杨辉三角形的特点：</w:t>
      </w:r>
      <w:r>
        <w:rPr>
          <w:rFonts w:ascii="宋体" w:hAnsi="宋体"/>
          <w:color w:val="000000"/>
          <w:sz w:val="20"/>
        </w:rPr>
        <w:t>(1)</w:t>
      </w:r>
      <w:r>
        <w:rPr>
          <w:rFonts w:ascii="宋体" w:hAnsi="宋体"/>
          <w:color w:val="000000"/>
          <w:sz w:val="20"/>
        </w:rPr>
        <w:t>第</w:t>
      </w:r>
      <w:r>
        <w:rPr>
          <w:rFonts w:ascii="宋体" w:hAnsi="宋体"/>
          <w:color w:val="000000"/>
          <w:sz w:val="20"/>
        </w:rPr>
        <w:t>i</w:t>
      </w:r>
      <w:r>
        <w:rPr>
          <w:rFonts w:ascii="宋体" w:hAnsi="宋体"/>
          <w:color w:val="000000"/>
          <w:sz w:val="20"/>
        </w:rPr>
        <w:t>行有</w:t>
      </w:r>
      <w:r>
        <w:rPr>
          <w:rFonts w:ascii="宋体" w:hAnsi="宋体"/>
          <w:color w:val="000000"/>
          <w:sz w:val="20"/>
        </w:rPr>
        <w:t>i</w:t>
      </w:r>
      <w:r>
        <w:rPr>
          <w:rFonts w:ascii="宋体" w:hAnsi="宋体"/>
          <w:color w:val="000000"/>
          <w:sz w:val="20"/>
        </w:rPr>
        <w:t>个元素；</w:t>
      </w:r>
      <w:r>
        <w:rPr>
          <w:rFonts w:ascii="73dbfb33b307e87100f69675004002b" w:hAnsi="73dbfb33b307e87100f69675004002b"/>
          <w:color w:val="000000"/>
          <w:sz w:val="20"/>
        </w:rPr>
        <w:t>(2)</w:t>
      </w:r>
      <w:r>
        <w:rPr>
          <w:rFonts w:ascii="宋体" w:hAnsi="宋体"/>
          <w:color w:val="000000"/>
          <w:sz w:val="20"/>
        </w:rPr>
        <w:t>每一行的第一个元素和最后一个元素都为</w:t>
      </w:r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>(3)</w:t>
      </w:r>
      <w:r>
        <w:rPr>
          <w:rFonts w:ascii="宋体" w:hAnsi="宋体"/>
          <w:color w:val="000000"/>
          <w:sz w:val="20"/>
        </w:rPr>
        <w:t>除了</w:t>
      </w:r>
      <w:r>
        <w:rPr>
          <w:rFonts w:ascii="宋体" w:hAnsi="宋体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之外，每个元素的值，都等于上一行同位置的元素以及前一个元素的和。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编写一个程序，读入一个英文句子，分别统计出其中的大写和小写字母个数。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编写两个重载方法，返回一个数组的平均数，它们具有如下的方法声明：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public static int getAverage(int array[]); </w:t>
      </w:r>
    </w:p>
    <w:p>
      <w:r>
        <w:rPr>
          <w:rFonts w:ascii="宋体" w:hAnsi="宋体"/>
          <w:color w:val="000000"/>
          <w:sz w:val="20"/>
        </w:rPr>
        <w:t xml:space="preserve">public static double getAverage(double array[]); </w:t>
      </w:r>
      <w:r>
        <w:rPr>
          <w:rFonts w:ascii="宋体" w:hAnsi="宋体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、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输入一个整数</w:t>
      </w:r>
      <w:r>
        <w:rPr>
          <w:rFonts w:ascii="宋体" w:hAnsi="宋体"/>
          <w:color w:val="000000"/>
          <w:sz w:val="20"/>
        </w:rPr>
        <w:t>n</w:t>
      </w:r>
      <w:r>
        <w:rPr>
          <w:rFonts w:ascii="宋体" w:hAnsi="宋体"/>
          <w:color w:val="000000"/>
          <w:sz w:val="20"/>
        </w:rPr>
        <w:t>，求小于这个整数的所有质数。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算法：定义一个长度为</w:t>
      </w:r>
      <w:r>
        <w:rPr>
          <w:rFonts w:ascii="宋体" w:hAnsi="宋体"/>
          <w:color w:val="000000"/>
          <w:sz w:val="20"/>
        </w:rPr>
        <w:t>n</w:t>
      </w:r>
      <w:r>
        <w:rPr>
          <w:rFonts w:ascii="宋体" w:hAnsi="宋体"/>
          <w:color w:val="000000"/>
          <w:sz w:val="20"/>
        </w:rPr>
        <w:t>的</w:t>
      </w:r>
      <w:r>
        <w:rPr>
          <w:rFonts w:ascii="宋体" w:hAnsi="宋体"/>
          <w:color w:val="000000"/>
          <w:sz w:val="20"/>
        </w:rPr>
        <w:t>boolean</w:t>
      </w:r>
      <w:r>
        <w:rPr>
          <w:rFonts w:ascii="宋体" w:hAnsi="宋体"/>
          <w:color w:val="000000"/>
          <w:sz w:val="20"/>
        </w:rPr>
        <w:t>数组，</w:t>
      </w:r>
      <w:r>
        <w:rPr>
          <w:rFonts w:ascii="宋体" w:hAnsi="宋体"/>
          <w:color w:val="000000"/>
          <w:sz w:val="20"/>
        </w:rPr>
        <w:t>true</w:t>
      </w:r>
      <w:r>
        <w:rPr>
          <w:rFonts w:ascii="宋体" w:hAnsi="宋体"/>
          <w:color w:val="000000"/>
          <w:sz w:val="20"/>
        </w:rPr>
        <w:t>表示是质数，</w:t>
      </w:r>
      <w:r>
        <w:rPr>
          <w:rFonts w:ascii="宋体" w:hAnsi="宋体"/>
          <w:color w:val="000000"/>
          <w:sz w:val="20"/>
        </w:rPr>
        <w:t>false</w:t>
      </w:r>
      <w:r>
        <w:rPr>
          <w:rFonts w:ascii="宋体" w:hAnsi="宋体"/>
          <w:color w:val="000000"/>
          <w:sz w:val="20"/>
        </w:rPr>
        <w:t>表示不是质数。初始</w:t>
      </w:r>
      <w:r>
        <w:rPr>
          <w:rFonts w:ascii="宋体" w:hAnsi="宋体"/>
          <w:color w:val="000000"/>
          <w:sz w:val="20"/>
        </w:rPr>
        <w:t>均为</w:t>
      </w:r>
      <w:r>
        <w:rPr>
          <w:rFonts w:ascii="宋体" w:hAnsi="宋体"/>
          <w:color w:val="000000"/>
          <w:sz w:val="20"/>
        </w:rPr>
        <w:t>ture</w:t>
      </w:r>
      <w:r>
        <w:rPr>
          <w:rFonts w:ascii="宋体" w:hAnsi="宋体"/>
          <w:color w:val="000000"/>
          <w:sz w:val="20"/>
        </w:rPr>
        <w:t>。开始循环执行：</w:t>
      </w:r>
      <w:r>
        <w:rPr>
          <w:rFonts w:ascii="宋体" w:hAnsi="宋体"/>
          <w:color w:val="000000"/>
          <w:sz w:val="20"/>
        </w:rPr>
        <w:t>(1)</w:t>
      </w:r>
      <w:r>
        <w:rPr>
          <w:rFonts w:ascii="宋体" w:hAnsi="宋体"/>
          <w:color w:val="000000"/>
          <w:sz w:val="20"/>
        </w:rPr>
        <w:t>找到第一个值为</w:t>
      </w:r>
      <w:r>
        <w:rPr>
          <w:rFonts w:ascii="宋体" w:hAnsi="宋体"/>
          <w:color w:val="000000"/>
          <w:sz w:val="20"/>
        </w:rPr>
        <w:t>true</w:t>
      </w:r>
      <w:r>
        <w:rPr>
          <w:rFonts w:ascii="宋体" w:hAnsi="宋体"/>
          <w:color w:val="000000"/>
          <w:sz w:val="20"/>
        </w:rPr>
        <w:t>的下标</w:t>
      </w:r>
      <w:r>
        <w:rPr>
          <w:rFonts w:ascii="宋体" w:hAnsi="宋体"/>
          <w:color w:val="000000"/>
          <w:sz w:val="20"/>
        </w:rPr>
        <w:t>i</w:t>
      </w:r>
      <w:r>
        <w:rPr>
          <w:rFonts w:ascii="宋体" w:hAnsi="宋体"/>
          <w:color w:val="000000"/>
          <w:sz w:val="20"/>
        </w:rPr>
        <w:t>；</w:t>
      </w:r>
      <w:r>
        <w:rPr>
          <w:rFonts w:ascii="宋体" w:hAnsi="宋体"/>
          <w:color w:val="000000"/>
          <w:sz w:val="20"/>
        </w:rPr>
        <w:t>(2)</w:t>
      </w:r>
      <w:r>
        <w:rPr>
          <w:rFonts w:ascii="宋体" w:hAnsi="宋体"/>
          <w:color w:val="000000"/>
          <w:sz w:val="20"/>
        </w:rPr>
        <w:t>把所有下标为</w:t>
      </w:r>
      <w:r>
        <w:rPr>
          <w:rFonts w:ascii="宋体" w:hAnsi="宋体"/>
          <w:color w:val="000000"/>
          <w:sz w:val="20"/>
        </w:rPr>
        <w:t>i</w:t>
      </w:r>
      <w:r>
        <w:rPr>
          <w:rFonts w:ascii="宋体" w:hAnsi="宋体"/>
          <w:color w:val="000000"/>
          <w:sz w:val="20"/>
        </w:rPr>
        <w:t>的倍数</w:t>
      </w:r>
      <w:r>
        <w:rPr>
          <w:rFonts w:ascii="宋体" w:hAnsi="宋体"/>
          <w:color w:val="000000"/>
          <w:sz w:val="20"/>
        </w:rPr>
        <w:t>的数组元素值置为</w:t>
      </w:r>
      <w:r>
        <w:rPr>
          <w:rFonts w:ascii="宋体" w:hAnsi="宋体"/>
          <w:color w:val="000000"/>
          <w:sz w:val="20"/>
        </w:rPr>
        <w:t>false</w:t>
      </w:r>
      <w:r>
        <w:rPr>
          <w:rFonts w:ascii="宋体" w:hAnsi="宋体"/>
          <w:color w:val="000000"/>
          <w:sz w:val="20"/>
        </w:rPr>
        <w:t>。直到扫描完数组中所有的数值，最后遍历数组，如果下标为</w:t>
      </w:r>
      <w:r>
        <w:rPr>
          <w:rFonts w:ascii="宋体" w:hAnsi="宋体"/>
          <w:color w:val="000000"/>
          <w:sz w:val="20"/>
        </w:rPr>
        <w:t>i</w:t>
      </w:r>
      <w:r>
        <w:rPr>
          <w:rFonts w:ascii="宋体" w:hAnsi="宋体"/>
          <w:color w:val="000000"/>
          <w:sz w:val="20"/>
        </w:rPr>
        <w:t>的数组元素值为</w:t>
      </w:r>
      <w:r>
        <w:rPr>
          <w:rFonts w:ascii="宋体" w:hAnsi="宋体"/>
          <w:color w:val="000000"/>
          <w:sz w:val="20"/>
        </w:rPr>
        <w:t>true</w:t>
      </w:r>
      <w:r>
        <w:rPr>
          <w:rFonts w:ascii="宋体" w:hAnsi="宋体"/>
          <w:color w:val="000000"/>
          <w:sz w:val="20"/>
        </w:rPr>
        <w:t>，则说明</w:t>
      </w:r>
      <w:r>
        <w:rPr>
          <w:rFonts w:ascii="宋体" w:hAnsi="宋体"/>
          <w:color w:val="000000"/>
          <w:sz w:val="20"/>
        </w:rPr>
        <w:t>i</w:t>
      </w:r>
      <w:r>
        <w:rPr>
          <w:rFonts w:ascii="宋体" w:hAnsi="宋体"/>
          <w:color w:val="000000"/>
          <w:sz w:val="20"/>
        </w:rPr>
        <w:t>为质数。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34"/>
        </w:rPr>
        <w:t>第七章</w:t>
      </w:r>
      <w:r>
        <w:rPr>
          <w:rFonts w:ascii="Calibri Bold" w:hAnsi="Calibri Bold"/>
          <w:b/>
          <w:color w:val="000000"/>
          <w:sz w:val="34"/>
        </w:rPr>
        <w:t xml:space="preserve"> </w:t>
      </w:r>
      <w:r>
        <w:rPr>
          <w:rFonts w:ascii="Calibri Bold" w:hAnsi="Calibri Bold"/>
          <w:b/>
          <w:color w:val="000000"/>
          <w:sz w:val="34"/>
        </w:rPr>
        <w:t xml:space="preserve"> </w:t>
      </w:r>
      <w:r>
        <w:rPr>
          <w:rFonts w:ascii="宋体" w:hAnsi="宋体"/>
          <w:b/>
          <w:color w:val="000000"/>
          <w:sz w:val="34"/>
        </w:rPr>
        <w:t>面向对象</w:t>
      </w:r>
      <w:r>
        <w:rPr>
          <w:rFonts w:ascii="Calibri Bold" w:hAnsi="Calibri Bold"/>
          <w:b/>
          <w:color w:val="000000"/>
          <w:sz w:val="34"/>
        </w:rPr>
        <w:t xml:space="preserve"> </w:t>
      </w:r>
    </w:p>
    <w:p>
      <w:r>
        <w:rPr>
          <w:rFonts w:ascii="Calibri" w:hAnsi="Calibri"/>
          <w:color w:val="000000"/>
          <w:sz w:val="17"/>
        </w:rPr>
        <w:t xml:space="preserve"> </w:t>
      </w:r>
      <w:r>
        <w:rPr>
          <w:rFonts w:ascii="73dbfb33b307e87100f69675001002c" w:hAnsi="73dbfb33b307e87100f69675001002c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2c" w:hAnsi="73dbfb33b307e87100f69675002002c"/>
          <w:color w:val="000000"/>
          <w:sz w:val="15"/>
        </w:rPr>
        <w:t xml:space="preserve"> </w:t>
      </w:r>
    </w:p>
    <w:p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30"/>
        </w:rPr>
        <w:t>知识点汇总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>1</w:t>
      </w:r>
      <w:r>
        <w:rPr>
          <w:rFonts w:ascii="宋体" w:hAnsi="宋体"/>
          <w:b/>
          <w:color w:val="000000"/>
          <w:sz w:val="23"/>
        </w:rPr>
        <w:t>、类与对象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类是对某一事物的抽象描述，用于描述多个对象的共同特征，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它是对象的模型。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对象用于表示现实中该类事物的个体，它是类的实例。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>2</w:t>
      </w:r>
      <w:r>
        <w:rPr>
          <w:rFonts w:ascii="宋体" w:hAnsi="宋体"/>
          <w:b/>
          <w:color w:val="000000"/>
          <w:sz w:val="23"/>
        </w:rPr>
        <w:t>、定义类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面向对象最核心的是对象，为了在程序中创建对象，首先需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要定义一个类。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类是对象的抽象，它用于描述一组对象的共同特征和行为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类中可以定义成员变量和成员方法。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成员变量用于描述对象的特征，也称为属性。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成员方法用于描述对象的行为，也称为方法。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修饰符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class </w:t>
      </w:r>
      <w:r>
        <w:rPr>
          <w:rFonts w:ascii="宋体" w:hAnsi="宋体"/>
          <w:b/>
          <w:color w:val="000000"/>
          <w:sz w:val="20"/>
        </w:rPr>
        <w:t>类名</w:t>
      </w:r>
      <w:r>
        <w:rPr>
          <w:rFonts w:ascii="Calibri Bold" w:hAnsi="Calibri Bold"/>
          <w:b/>
          <w:color w:val="000000"/>
          <w:sz w:val="20"/>
        </w:rPr>
        <w:t xml:space="preserve">{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成员变量；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// </w:t>
      </w:r>
      <w:r>
        <w:rPr>
          <w:rFonts w:ascii="宋体" w:hAnsi="宋体"/>
          <w:b/>
          <w:color w:val="000000"/>
          <w:sz w:val="20"/>
        </w:rPr>
        <w:t>修饰符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数据类型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成员变量名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>[=</w:t>
      </w:r>
      <w:r>
        <w:rPr>
          <w:rFonts w:ascii="宋体" w:hAnsi="宋体"/>
          <w:b/>
          <w:color w:val="000000"/>
          <w:sz w:val="20"/>
        </w:rPr>
        <w:t>初始值</w:t>
      </w:r>
      <w:r>
        <w:rPr>
          <w:rFonts w:ascii="Calibri Bold" w:hAnsi="Calibri Bold"/>
          <w:b/>
          <w:color w:val="000000"/>
          <w:sz w:val="20"/>
        </w:rPr>
        <w:t xml:space="preserve">];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成员方法</w:t>
      </w:r>
      <w:r>
        <w:rPr>
          <w:rFonts w:ascii="Calibri Bold" w:hAnsi="Calibri Bold"/>
          <w:b/>
          <w:color w:val="000000"/>
          <w:sz w:val="20"/>
        </w:rPr>
        <w:t xml:space="preserve">();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// </w:t>
      </w:r>
      <w:r>
        <w:rPr>
          <w:rFonts w:ascii="73dbfb33b307e87100f69675001002c" w:hAnsi="73dbfb33b307e87100f69675001002c"/>
          <w:b/>
          <w:color w:val="000000"/>
          <w:sz w:val="20"/>
        </w:rPr>
        <w:t>修饰符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返回类型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方法名</w:t>
      </w:r>
      <w:r>
        <w:rPr>
          <w:rFonts w:ascii="Calibri Bold" w:hAnsi="Calibri Bold"/>
          <w:b/>
          <w:color w:val="000000"/>
          <w:sz w:val="20"/>
        </w:rPr>
        <w:t>( [</w:t>
      </w:r>
      <w:r>
        <w:rPr>
          <w:rFonts w:ascii="宋体" w:hAnsi="宋体"/>
          <w:b/>
          <w:color w:val="000000"/>
          <w:sz w:val="20"/>
        </w:rPr>
        <w:t>参数列表</w:t>
      </w:r>
      <w:r>
        <w:rPr>
          <w:rFonts w:ascii="Calibri Bold" w:hAnsi="Calibri Bold"/>
          <w:b/>
          <w:color w:val="000000"/>
          <w:sz w:val="20"/>
        </w:rPr>
        <w:t xml:space="preserve">]){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//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方法体；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Calibri Bold" w:hAnsi="Calibri Bold"/>
          <w:b/>
          <w:color w:val="000000"/>
          <w:sz w:val="20"/>
        </w:rPr>
        <w:t xml:space="preserve">//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}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}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修饰符：</w:t>
      </w:r>
      <w:r>
        <w:rPr>
          <w:rFonts w:ascii="Calibri Bold" w:hAnsi="Calibri Bold"/>
          <w:b/>
          <w:color w:val="000000"/>
          <w:sz w:val="20"/>
        </w:rPr>
        <w:t>public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Calibri Bold" w:hAnsi="Calibri Bold"/>
          <w:b/>
          <w:color w:val="000000"/>
          <w:sz w:val="20"/>
        </w:rPr>
        <w:t>private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Calibri Bold" w:hAnsi="Calibri Bold"/>
          <w:b/>
          <w:color w:val="000000"/>
          <w:sz w:val="20"/>
        </w:rPr>
        <w:t>default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Calibri Bold" w:hAnsi="Calibri Bold"/>
          <w:b/>
          <w:color w:val="000000"/>
          <w:sz w:val="20"/>
        </w:rPr>
        <w:t>abstract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73dbfb33b307e87100f69675005002c" w:hAnsi="73dbfb33b307e87100f69675005002c"/>
          <w:b/>
          <w:color w:val="000000"/>
          <w:sz w:val="20"/>
        </w:rPr>
        <w:t>fanal</w:t>
      </w:r>
      <w:r>
        <w:rPr>
          <w:rFonts w:ascii="宋体" w:hAnsi="宋体"/>
          <w:b/>
          <w:color w:val="000000"/>
          <w:sz w:val="20"/>
        </w:rPr>
        <w:t>、</w:t>
      </w:r>
      <w:r>
        <w:rPr>
          <w:rFonts w:ascii="Calibri Bold" w:hAnsi="Calibri Bold"/>
          <w:b/>
          <w:color w:val="000000"/>
          <w:sz w:val="20"/>
        </w:rPr>
        <w:t xml:space="preserve">static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Calibri Bold" w:hAnsi="Calibri Bold"/>
          <w:b/>
          <w:color w:val="000000"/>
          <w:sz w:val="20"/>
        </w:rPr>
        <w:t>3</w:t>
      </w:r>
      <w:r>
        <w:rPr>
          <w:rFonts w:ascii="宋体" w:hAnsi="宋体"/>
          <w:b/>
          <w:color w:val="000000"/>
          <w:sz w:val="20"/>
        </w:rPr>
        <w:t>、对象的创建与使用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类名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对象名称</w:t>
      </w:r>
      <w:r>
        <w:rPr>
          <w:rFonts w:ascii="Calibri Bold" w:hAnsi="Calibri Bold"/>
          <w:b/>
          <w:color w:val="000000"/>
          <w:sz w:val="20"/>
        </w:rPr>
        <w:t xml:space="preserve">= new </w:t>
      </w:r>
      <w:r>
        <w:rPr>
          <w:rFonts w:ascii="宋体" w:hAnsi="宋体"/>
          <w:b/>
          <w:color w:val="000000"/>
          <w:sz w:val="20"/>
        </w:rPr>
        <w:t>类名</w:t>
      </w:r>
      <w:r>
        <w:rPr>
          <w:rFonts w:ascii="宋体" w:hAnsi="宋体"/>
          <w:b/>
          <w:color w:val="000000"/>
          <w:sz w:val="20"/>
        </w:rPr>
        <w:t>（）</w:t>
      </w:r>
      <w:r>
        <w:rPr>
          <w:rFonts w:ascii="宋体" w:hAnsi="宋体"/>
          <w:b/>
          <w:color w:val="000000"/>
          <w:sz w:val="20"/>
        </w:rPr>
        <w:t>；</w:t>
      </w:r>
      <w:r>
        <w:rPr>
          <w:rFonts w:ascii="Calibri Bold" w:hAnsi="Calibri Bold"/>
          <w:b/>
          <w:color w:val="000000"/>
          <w:sz w:val="20"/>
        </w:rPr>
        <w:t xml:space="preserve">//Person p </w:t>
      </w:r>
      <w:r>
        <w:rPr>
          <w:rFonts w:ascii="宋体" w:hAnsi="宋体"/>
          <w:b/>
          <w:color w:val="000000"/>
          <w:sz w:val="20"/>
        </w:rPr>
        <w:t>＝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>new Person</w:t>
      </w:r>
      <w:r>
        <w:rPr>
          <w:rFonts w:ascii="宋体" w:hAnsi="宋体"/>
          <w:b/>
          <w:color w:val="000000"/>
          <w:sz w:val="20"/>
        </w:rPr>
        <w:t>（）</w:t>
      </w:r>
      <w:r>
        <w:rPr>
          <w:rFonts w:ascii="宋体" w:hAnsi="宋体"/>
          <w:b/>
          <w:color w:val="000000"/>
          <w:sz w:val="20"/>
        </w:rPr>
        <w:t>；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对象引用</w:t>
      </w:r>
      <w:r>
        <w:rPr>
          <w:rFonts w:ascii="Calibri Bold" w:hAnsi="Calibri Bold"/>
          <w:b/>
          <w:color w:val="000000"/>
          <w:sz w:val="20"/>
        </w:rPr>
        <w:t>.</w:t>
      </w:r>
      <w:r>
        <w:rPr>
          <w:rFonts w:ascii="宋体" w:hAnsi="宋体"/>
          <w:b/>
          <w:color w:val="000000"/>
          <w:sz w:val="20"/>
        </w:rPr>
        <w:t>成员变量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对象引用</w:t>
      </w:r>
      <w:r>
        <w:rPr>
          <w:rFonts w:ascii="Calibri Bold" w:hAnsi="Calibri Bold"/>
          <w:b/>
          <w:color w:val="000000"/>
          <w:sz w:val="20"/>
        </w:rPr>
        <w:t>.</w:t>
      </w:r>
      <w:r>
        <w:rPr>
          <w:rFonts w:ascii="宋体" w:hAnsi="宋体"/>
          <w:b/>
          <w:color w:val="000000"/>
          <w:sz w:val="20"/>
        </w:rPr>
        <w:t>成员方法</w:t>
      </w:r>
      <w:r>
        <w:rPr>
          <w:rFonts w:ascii="Calibri Bold" w:hAnsi="Calibri Bold"/>
          <w:b/>
          <w:color w:val="000000"/>
          <w:sz w:val="20"/>
        </w:rPr>
        <w:t xml:space="preserve">()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可以不定义对象的引用名称，而直接调用这个对象的方法，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这样的对象叫做匿名对象，如：</w:t>
      </w:r>
      <w:r>
        <w:rPr>
          <w:rFonts w:ascii="Calibri Bold" w:hAnsi="Calibri Bold"/>
          <w:b/>
          <w:color w:val="000000"/>
          <w:sz w:val="20"/>
        </w:rPr>
        <w:t xml:space="preserve">new Dog().jump();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调用一次之后就再也找不到了，成为垃圾对象。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>4</w:t>
      </w:r>
      <w:r>
        <w:rPr>
          <w:rFonts w:ascii="宋体" w:hAnsi="宋体"/>
          <w:b/>
          <w:color w:val="000000"/>
          <w:sz w:val="23"/>
        </w:rPr>
        <w:t>、类封装的方法</w:t>
      </w:r>
      <w:r>
        <w:rPr>
          <w:rFonts w:ascii="Calibri" w:hAnsi="Calibri"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将属性设置为</w:t>
      </w:r>
      <w:r>
        <w:rPr>
          <w:rFonts w:ascii="Calibri Bold" w:hAnsi="Calibri Bold"/>
          <w:b/>
          <w:color w:val="000000"/>
          <w:sz w:val="20"/>
        </w:rPr>
        <w:t>private(</w:t>
      </w:r>
      <w:r>
        <w:rPr>
          <w:rFonts w:ascii="宋体" w:hAnsi="宋体"/>
          <w:b/>
          <w:color w:val="000000"/>
          <w:sz w:val="20"/>
        </w:rPr>
        <w:t>私有属性</w:t>
      </w:r>
      <w:r>
        <w:rPr>
          <w:rFonts w:ascii="Calibri Bold" w:hAnsi="Calibri Bold"/>
          <w:b/>
          <w:color w:val="000000"/>
          <w:sz w:val="20"/>
        </w:rPr>
        <w:t xml:space="preserve">)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设置</w:t>
      </w:r>
      <w:r>
        <w:rPr>
          <w:rFonts w:ascii="Calibri Bold" w:hAnsi="Calibri Bold"/>
          <w:b/>
          <w:color w:val="000000"/>
          <w:sz w:val="20"/>
        </w:rPr>
        <w:t>public(</w:t>
      </w:r>
      <w:r>
        <w:rPr>
          <w:rFonts w:ascii="宋体" w:hAnsi="宋体"/>
          <w:b/>
          <w:color w:val="000000"/>
          <w:sz w:val="20"/>
        </w:rPr>
        <w:t>公共方法</w:t>
      </w:r>
      <w:r>
        <w:rPr>
          <w:rFonts w:ascii="Calibri Bold" w:hAnsi="Calibri Bold"/>
          <w:b/>
          <w:color w:val="000000"/>
          <w:sz w:val="20"/>
        </w:rPr>
        <w:t>)</w:t>
      </w:r>
      <w:r>
        <w:rPr>
          <w:rFonts w:ascii="宋体" w:hAnsi="宋体"/>
          <w:b/>
          <w:color w:val="000000"/>
          <w:sz w:val="20"/>
        </w:rPr>
        <w:t>，通过公共方法设置或获取属性的值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通常的写法为</w:t>
      </w:r>
      <w:r>
        <w:rPr>
          <w:rFonts w:ascii="Calibri Bold" w:hAnsi="Calibri Bold"/>
          <w:b/>
          <w:color w:val="000000"/>
          <w:sz w:val="20"/>
        </w:rPr>
        <w:t>setXxx</w:t>
      </w:r>
      <w:r>
        <w:rPr>
          <w:rFonts w:ascii="宋体" w:hAnsi="宋体"/>
          <w:b/>
          <w:color w:val="000000"/>
          <w:sz w:val="20"/>
        </w:rPr>
        <w:t>，</w:t>
      </w:r>
      <w:r>
        <w:rPr>
          <w:rFonts w:ascii="Calibri Bold" w:hAnsi="Calibri Bold"/>
          <w:b/>
          <w:color w:val="000000"/>
          <w:sz w:val="20"/>
        </w:rPr>
        <w:t xml:space="preserve">getXxx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>5</w:t>
      </w:r>
      <w:r>
        <w:rPr>
          <w:rFonts w:ascii="宋体" w:hAnsi="宋体"/>
          <w:b/>
          <w:color w:val="000000"/>
          <w:sz w:val="23"/>
        </w:rPr>
        <w:t>、构造方法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构造方法是类的一个特殊成员，它会在类的实例化对象时被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自动调用。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构造方法的名字必须与类名相同。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每个类至少有一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构造方法名的前面没有任何返回类型的声明。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个构造方法，如</w:t>
      </w:r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在构造方法中不能使用</w:t>
      </w:r>
      <w:r>
        <w:rPr>
          <w:rFonts w:ascii="Calibri Bold" w:hAnsi="Calibri Bold"/>
          <w:b/>
          <w:color w:val="000000"/>
          <w:sz w:val="20"/>
        </w:rPr>
        <w:t>return</w:t>
      </w:r>
      <w:r>
        <w:rPr>
          <w:rFonts w:ascii="宋体" w:hAnsi="宋体"/>
          <w:b/>
          <w:color w:val="000000"/>
          <w:sz w:val="20"/>
        </w:rPr>
        <w:t>语句。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果没有定义构造</w:t>
      </w:r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如果类中没有构造方法，编译器会自动加一个方法体为空，</w:t>
      </w:r>
      <w:r>
        <w:rPr>
          <w:rFonts w:ascii="宋体" w:hAnsi="宋体"/>
          <w:b/>
          <w:color w:val="000000"/>
          <w:sz w:val="20"/>
        </w:rPr>
        <w:t>方法，系统会自</w:t>
      </w:r>
      <w:r>
        <w:rPr>
          <w:rFonts w:ascii="宋体" w:hAnsi="宋体"/>
          <w:b/>
          <w:color w:val="000000"/>
          <w:sz w:val="20"/>
        </w:rPr>
        <w:t>方法名与类名相同的构造方法。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动创建一个默认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的构造方法，这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个构造方法没有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参数，方法体内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也没有任何代码。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如果类中已经声</w:t>
      </w:r>
    </w:p>
    <w:p>
      <w:r>
        <w:rPr>
          <w:rFonts w:ascii="Calibri" w:hAnsi="Calibri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2d" w:hAnsi="73dbfb33b307e87100f69675002002d"/>
          <w:color w:val="000000"/>
          <w:sz w:val="15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明构造方法，实例化时系统不会在自动创建没有参数没有方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法体的构造方法。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在实例化对象的同时，可以通过构造方法这个对象的属性进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行赋值。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构造方法也可以重载，在一个类中可以定义多个构造方法，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只要每个构造方法的参数类型或参数个数不同即可。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>6</w:t>
      </w:r>
      <w:r>
        <w:rPr>
          <w:rFonts w:ascii="宋体" w:hAnsi="宋体"/>
          <w:b/>
          <w:color w:val="000000"/>
          <w:sz w:val="23"/>
        </w:rPr>
        <w:t>、</w:t>
      </w:r>
      <w:r>
        <w:rPr>
          <w:rFonts w:ascii="Calibri Bold" w:hAnsi="Calibri Bold"/>
          <w:b/>
          <w:color w:val="000000"/>
          <w:sz w:val="23"/>
        </w:rPr>
        <w:t xml:space="preserve">this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通过</w:t>
      </w:r>
      <w:r>
        <w:rPr>
          <w:rFonts w:ascii="Calibri Bold" w:hAnsi="Calibri Bold"/>
          <w:b/>
          <w:color w:val="000000"/>
          <w:sz w:val="20"/>
        </w:rPr>
        <w:t>this</w:t>
      </w:r>
      <w:r>
        <w:rPr>
          <w:rFonts w:ascii="宋体" w:hAnsi="宋体"/>
          <w:b/>
          <w:color w:val="000000"/>
          <w:sz w:val="20"/>
        </w:rPr>
        <w:t>关键字可以明确地去访问一个类的成员变量，解决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与局部变量名称冲突问题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通过</w:t>
      </w:r>
      <w:r>
        <w:rPr>
          <w:rFonts w:ascii="Calibri Bold" w:hAnsi="Calibri Bold"/>
          <w:b/>
          <w:color w:val="000000"/>
          <w:sz w:val="20"/>
        </w:rPr>
        <w:t>this</w:t>
      </w:r>
      <w:r>
        <w:rPr>
          <w:rFonts w:ascii="宋体" w:hAnsi="宋体"/>
          <w:b/>
          <w:color w:val="000000"/>
          <w:sz w:val="20"/>
        </w:rPr>
        <w:t>关键字可以调用成员方法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构造方法是在实例化对象时被</w:t>
      </w:r>
      <w:r>
        <w:rPr>
          <w:rFonts w:ascii="Calibri Bold" w:hAnsi="Calibri Bold"/>
          <w:b/>
          <w:color w:val="000000"/>
          <w:sz w:val="20"/>
        </w:rPr>
        <w:t>Java</w:t>
      </w:r>
      <w:r>
        <w:rPr>
          <w:rFonts w:ascii="宋体" w:hAnsi="宋体"/>
          <w:b/>
          <w:color w:val="000000"/>
          <w:sz w:val="20"/>
        </w:rPr>
        <w:t>虚拟机自动调用的，在程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序中不能像调用其他方法一样去调用其他的构造方法，但可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以在一个构造方法中使用“</w:t>
      </w:r>
      <w:r>
        <w:rPr>
          <w:rFonts w:ascii="Calibri Bold" w:hAnsi="Calibri Bold"/>
          <w:b/>
          <w:color w:val="000000"/>
          <w:sz w:val="20"/>
        </w:rPr>
        <w:t>this</w:t>
      </w:r>
      <w:r>
        <w:rPr>
          <w:rFonts w:ascii="宋体" w:hAnsi="宋体"/>
          <w:b/>
          <w:color w:val="000000"/>
          <w:sz w:val="20"/>
        </w:rPr>
        <w:t>（参数</w:t>
      </w:r>
      <w:r>
        <w:rPr>
          <w:rFonts w:ascii="Calibri Bold" w:hAnsi="Calibri Bold"/>
          <w:b/>
          <w:color w:val="000000"/>
          <w:sz w:val="20"/>
        </w:rPr>
        <w:t>1</w:t>
      </w:r>
      <w:r>
        <w:rPr>
          <w:rFonts w:ascii="宋体" w:hAnsi="宋体"/>
          <w:b/>
          <w:color w:val="000000"/>
          <w:sz w:val="20"/>
        </w:rPr>
        <w:t>，参数</w:t>
      </w:r>
      <w:r>
        <w:rPr>
          <w:rFonts w:ascii="Calibri Bold" w:hAnsi="Calibri Bold"/>
          <w:b/>
          <w:color w:val="000000"/>
          <w:sz w:val="20"/>
        </w:rPr>
        <w:t>2.</w:t>
      </w:r>
      <w:r>
        <w:rPr>
          <w:rFonts w:ascii="宋体" w:hAnsi="宋体"/>
          <w:b/>
          <w:color w:val="000000"/>
          <w:sz w:val="20"/>
        </w:rPr>
        <w:t>。</w:t>
      </w:r>
      <w:r>
        <w:rPr>
          <w:rFonts w:ascii="宋体" w:hAnsi="宋体"/>
          <w:b/>
          <w:color w:val="000000"/>
          <w:sz w:val="20"/>
        </w:rPr>
        <w:t>。</w:t>
      </w:r>
      <w:r>
        <w:rPr>
          <w:rFonts w:ascii="宋体" w:hAnsi="宋体"/>
          <w:b/>
          <w:color w:val="000000"/>
          <w:sz w:val="20"/>
        </w:rPr>
        <w:t>。</w:t>
      </w:r>
      <w:r>
        <w:rPr>
          <w:rFonts w:ascii="宋体" w:hAnsi="宋体"/>
          <w:b/>
          <w:color w:val="000000"/>
          <w:sz w:val="20"/>
        </w:rPr>
        <w:t>）</w:t>
      </w:r>
      <w:r>
        <w:rPr>
          <w:rFonts w:ascii="宋体" w:hAnsi="宋体"/>
          <w:b/>
          <w:color w:val="000000"/>
          <w:sz w:val="20"/>
        </w:rPr>
        <w:t>”的形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式来调用其他的构造方法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只能在构造方法中使用</w:t>
      </w:r>
      <w:r>
        <w:rPr>
          <w:rFonts w:ascii="Calibri Bold" w:hAnsi="Calibri Bold"/>
          <w:b/>
          <w:color w:val="000000"/>
          <w:sz w:val="20"/>
        </w:rPr>
        <w:t>this</w:t>
      </w:r>
      <w:r>
        <w:rPr>
          <w:rFonts w:ascii="宋体" w:hAnsi="宋体"/>
          <w:b/>
          <w:color w:val="000000"/>
          <w:sz w:val="20"/>
        </w:rPr>
        <w:t>调用其他的构造方法，不能在成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员方法中使用。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在构造方法中，使用</w:t>
      </w:r>
      <w:r>
        <w:rPr>
          <w:rFonts w:ascii="Calibri Bold" w:hAnsi="Calibri Bold"/>
          <w:b/>
          <w:color w:val="000000"/>
          <w:sz w:val="20"/>
        </w:rPr>
        <w:t>this</w:t>
      </w:r>
      <w:r>
        <w:rPr>
          <w:rFonts w:ascii="宋体" w:hAnsi="宋体"/>
          <w:b/>
          <w:color w:val="000000"/>
          <w:sz w:val="20"/>
        </w:rPr>
        <w:t>调用构造方法的语句必须放在第一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行，且只能出现一次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不能在一个类的两个构造方法中使用</w:t>
      </w:r>
      <w:r>
        <w:rPr>
          <w:rFonts w:ascii="Calibri Bold" w:hAnsi="Calibri Bold"/>
          <w:b/>
          <w:color w:val="000000"/>
          <w:sz w:val="20"/>
        </w:rPr>
        <w:t>this</w:t>
      </w:r>
      <w:r>
        <w:rPr>
          <w:rFonts w:ascii="宋体" w:hAnsi="宋体"/>
          <w:b/>
          <w:color w:val="000000"/>
          <w:sz w:val="20"/>
        </w:rPr>
        <w:t>互相调用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>7</w:t>
      </w:r>
      <w:r>
        <w:rPr>
          <w:rFonts w:ascii="宋体" w:hAnsi="宋体"/>
          <w:b/>
          <w:color w:val="000000"/>
          <w:sz w:val="23"/>
        </w:rPr>
        <w:t>、垃圾回收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>Java</w:t>
      </w:r>
      <w:r>
        <w:rPr>
          <w:rFonts w:ascii="宋体" w:hAnsi="宋体"/>
          <w:b/>
          <w:color w:val="000000"/>
          <w:sz w:val="20"/>
        </w:rPr>
        <w:t>引入了垃圾回收机制，当垃圾堆积到一定程度，虚拟机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会启动垃圾回收器，回收垃圾对象占用的内存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也可以调用</w:t>
      </w:r>
      <w:r>
        <w:rPr>
          <w:rFonts w:ascii="Calibri Bold" w:hAnsi="Calibri Bold"/>
          <w:b/>
          <w:color w:val="000000"/>
          <w:sz w:val="20"/>
        </w:rPr>
        <w:t>System.gc()</w:t>
      </w:r>
      <w:r>
        <w:rPr>
          <w:rFonts w:ascii="宋体" w:hAnsi="宋体"/>
          <w:b/>
          <w:color w:val="000000"/>
          <w:sz w:val="20"/>
        </w:rPr>
        <w:t>方法通知虚拟机立刻进行垃圾回收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当一个对象在内存中被释放时，它的</w:t>
      </w:r>
      <w:r>
        <w:rPr>
          <w:rFonts w:ascii="Calibri Bold" w:hAnsi="Calibri Bold"/>
          <w:b/>
          <w:color w:val="000000"/>
          <w:sz w:val="20"/>
        </w:rPr>
        <w:t>finalize</w:t>
      </w:r>
      <w:r>
        <w:rPr>
          <w:rFonts w:ascii="宋体" w:hAnsi="宋体"/>
          <w:b/>
          <w:color w:val="000000"/>
          <w:sz w:val="20"/>
        </w:rPr>
        <w:t>方法会被自动调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用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3"/>
        </w:rPr>
        <w:t>8</w:t>
      </w:r>
      <w:r>
        <w:rPr>
          <w:rFonts w:ascii="宋体" w:hAnsi="宋体"/>
          <w:color w:val="000000"/>
          <w:sz w:val="23"/>
        </w:rPr>
        <w:t>、</w:t>
      </w:r>
      <w:r>
        <w:rPr>
          <w:rFonts w:ascii="Calibri" w:hAnsi="Calibri"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>Static</w:t>
      </w:r>
      <w:r>
        <w:rPr>
          <w:rFonts w:ascii="宋体" w:hAnsi="宋体"/>
          <w:b/>
          <w:color w:val="000000"/>
          <w:sz w:val="23"/>
        </w:rPr>
        <w:t>关键字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静态变量：</w:t>
      </w:r>
      <w:r>
        <w:rPr>
          <w:rFonts w:ascii="宋体" w:hAnsi="宋体"/>
          <w:b/>
          <w:color w:val="000000"/>
          <w:sz w:val="20"/>
        </w:rPr>
        <w:t>静态变量被所有的实例共享，</w:t>
      </w:r>
      <w:r>
        <w:rPr>
          <w:rFonts w:ascii="宋体" w:hAnsi="宋体"/>
          <w:b/>
          <w:color w:val="000000"/>
          <w:sz w:val="20"/>
        </w:rPr>
        <w:t>使用</w:t>
      </w:r>
      <w:r>
        <w:rPr>
          <w:rFonts w:ascii="宋体" w:hAnsi="宋体"/>
          <w:b/>
          <w:color w:val="000000"/>
          <w:sz w:val="20"/>
        </w:rPr>
        <w:t>“类名</w:t>
      </w:r>
      <w:r>
        <w:rPr>
          <w:rFonts w:ascii="Calibri Bold" w:hAnsi="Calibri Bold"/>
          <w:b/>
          <w:color w:val="000000"/>
          <w:sz w:val="20"/>
        </w:rPr>
        <w:t>.</w:t>
      </w:r>
      <w:r>
        <w:rPr>
          <w:rFonts w:ascii="宋体" w:hAnsi="宋体"/>
          <w:b/>
          <w:color w:val="000000"/>
          <w:sz w:val="20"/>
        </w:rPr>
        <w:t>变量名”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的方式调用。</w:t>
      </w:r>
      <w:r>
        <w:rPr>
          <w:rFonts w:ascii="Calibri Bold" w:hAnsi="Calibri Bold"/>
          <w:b/>
          <w:color w:val="000000"/>
          <w:sz w:val="20"/>
        </w:rPr>
        <w:t>Static</w:t>
      </w:r>
      <w:r>
        <w:rPr>
          <w:rFonts w:ascii="宋体" w:hAnsi="宋体"/>
          <w:b/>
          <w:color w:val="000000"/>
          <w:sz w:val="20"/>
        </w:rPr>
        <w:t>只能修饰成员变量不能修饰局部变量。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静态方法：在不创建对象的的情况下就可以调用某个方法，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只需在类中定义的方法前加</w:t>
      </w:r>
      <w:r>
        <w:rPr>
          <w:rFonts w:ascii="Calibri Bold" w:hAnsi="Calibri Bold"/>
          <w:b/>
          <w:color w:val="000000"/>
          <w:sz w:val="20"/>
        </w:rPr>
        <w:t>static</w:t>
      </w:r>
      <w:r>
        <w:rPr>
          <w:rFonts w:ascii="宋体" w:hAnsi="宋体"/>
          <w:b/>
          <w:color w:val="000000"/>
          <w:sz w:val="20"/>
        </w:rPr>
        <w:t>关键字，使用“类名</w:t>
      </w:r>
      <w:r>
        <w:rPr>
          <w:rFonts w:ascii="Calibri Bold" w:hAnsi="Calibri Bold"/>
          <w:b/>
          <w:color w:val="000000"/>
          <w:sz w:val="20"/>
        </w:rPr>
        <w:t>.</w:t>
      </w:r>
      <w:r>
        <w:rPr>
          <w:rFonts w:ascii="宋体" w:hAnsi="宋体"/>
          <w:b/>
          <w:color w:val="000000"/>
          <w:sz w:val="20"/>
        </w:rPr>
        <w:t>方法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名”的方式调用，不和对象绑在一起。在静态方法中只能访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问用</w:t>
      </w:r>
      <w:r>
        <w:rPr>
          <w:rFonts w:ascii="Calibri Bold" w:hAnsi="Calibri Bold"/>
          <w:b/>
          <w:color w:val="000000"/>
          <w:sz w:val="20"/>
        </w:rPr>
        <w:t>static</w:t>
      </w:r>
      <w:r>
        <w:rPr>
          <w:rFonts w:ascii="宋体" w:hAnsi="宋体"/>
          <w:b/>
          <w:color w:val="000000"/>
          <w:sz w:val="20"/>
        </w:rPr>
        <w:t>修饰的成员，</w:t>
      </w:r>
      <w:r>
        <w:rPr>
          <w:rFonts w:ascii="宋体" w:hAnsi="宋体"/>
          <w:b/>
          <w:color w:val="000000"/>
          <w:sz w:val="20"/>
        </w:rPr>
        <w:t>没有被</w:t>
      </w:r>
      <w:r>
        <w:rPr>
          <w:rFonts w:ascii="Calibri Bold" w:hAnsi="Calibri Bold"/>
          <w:b/>
          <w:color w:val="000000"/>
          <w:sz w:val="20"/>
        </w:rPr>
        <w:t>static</w:t>
      </w:r>
      <w:r>
        <w:rPr>
          <w:rFonts w:ascii="宋体" w:hAnsi="宋体"/>
          <w:b/>
          <w:color w:val="000000"/>
          <w:sz w:val="20"/>
        </w:rPr>
        <w:t>修饰的成员需要先创建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对象才能访问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静态代码块：使用一对大括号包围起来的若干行代码被称为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一个代码块，</w:t>
      </w:r>
      <w:r>
        <w:rPr>
          <w:rFonts w:ascii="宋体" w:hAnsi="宋体"/>
          <w:b/>
          <w:color w:val="000000"/>
          <w:sz w:val="20"/>
        </w:rPr>
        <w:t>用</w:t>
      </w:r>
      <w:r>
        <w:rPr>
          <w:rFonts w:ascii="Calibri Bold" w:hAnsi="Calibri Bold"/>
          <w:b/>
          <w:color w:val="000000"/>
          <w:sz w:val="20"/>
        </w:rPr>
        <w:t>static</w:t>
      </w:r>
      <w:r>
        <w:rPr>
          <w:rFonts w:ascii="宋体" w:hAnsi="宋体"/>
          <w:b/>
          <w:color w:val="000000"/>
          <w:sz w:val="20"/>
        </w:rPr>
        <w:t>关键字修饰的代码块就是静态代码块。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类加载时，静态代码块会被执行。由于类只加载一次，所有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静态代码也只执行一次。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>9</w:t>
      </w:r>
      <w:r>
        <w:rPr>
          <w:rFonts w:ascii="宋体" w:hAnsi="宋体"/>
          <w:b/>
          <w:color w:val="000000"/>
          <w:sz w:val="23"/>
        </w:rPr>
        <w:t>、类的继承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在程序中，继承描述的是事物之间的所属关系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子类会自动拥有父类所有的属性和方法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继承语法格式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3"/>
        </w:rPr>
        <w:t>修</w:t>
      </w:r>
      <w:r>
        <w:rPr>
          <w:rFonts w:ascii="宋体" w:hAnsi="宋体"/>
          <w:b/>
          <w:color w:val="000000"/>
          <w:sz w:val="23"/>
        </w:rPr>
        <w:t>饰</w:t>
      </w:r>
      <w:r>
        <w:rPr>
          <w:rFonts w:ascii="宋体" w:hAnsi="宋体"/>
          <w:b/>
          <w:color w:val="000000"/>
          <w:sz w:val="23"/>
        </w:rPr>
        <w:t>符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class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3"/>
        </w:rPr>
        <w:t>子类名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extends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3"/>
        </w:rPr>
        <w:t>父类名</w:t>
      </w:r>
      <w:r>
        <w:rPr>
          <w:rFonts w:ascii="Calibri Bold" w:hAnsi="Calibri Bold"/>
          <w:b/>
          <w:color w:val="000000"/>
          <w:sz w:val="23"/>
        </w:rPr>
        <w:t xml:space="preserve">{ </w:t>
      </w:r>
    </w:p>
    <w:p>
      <w:r>
        <w:rPr>
          <w:rFonts w:ascii="Calibri" w:hAnsi="Calibri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2e" w:hAnsi="73dbfb33b307e87100f69675002002e"/>
          <w:color w:val="000000"/>
          <w:sz w:val="15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成员变量；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成员方法；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} </w:t>
      </w:r>
    </w:p>
    <w:p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继承注意事项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一个类只能有一个直接父类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多个类可以继承一个父类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多层继承是可以的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一个类是某个类的子类，同时又是另一个的父类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>10</w:t>
      </w:r>
      <w:r>
        <w:rPr>
          <w:rFonts w:ascii="宋体" w:hAnsi="宋体"/>
          <w:b/>
          <w:color w:val="000000"/>
          <w:sz w:val="23"/>
        </w:rPr>
        <w:t>、重写父类方法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子类继承了父类的方法，但有时又需要对继承的方法做一定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的修改，即对父类方法进行重写。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被重写的方法必须与父类的方法具有相同的方法名、参数列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表和返回类型。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>11</w:t>
      </w:r>
      <w:r>
        <w:rPr>
          <w:rFonts w:ascii="宋体" w:hAnsi="宋体"/>
          <w:b/>
          <w:color w:val="000000"/>
          <w:sz w:val="23"/>
        </w:rPr>
        <w:t>、</w:t>
      </w:r>
      <w:r>
        <w:rPr>
          <w:rFonts w:ascii="Calibri Bold" w:hAnsi="Calibri Bold"/>
          <w:b/>
          <w:color w:val="000000"/>
          <w:sz w:val="23"/>
        </w:rPr>
        <w:t>super</w:t>
      </w:r>
      <w:r>
        <w:rPr>
          <w:rFonts w:ascii="宋体" w:hAnsi="宋体"/>
          <w:b/>
          <w:color w:val="000000"/>
          <w:sz w:val="23"/>
        </w:rPr>
        <w:t>关键字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当子类重写父类的方法后，子类对象将无法访问父类被重写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的方法。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>Java</w:t>
      </w:r>
      <w:r>
        <w:rPr>
          <w:rFonts w:ascii="宋体" w:hAnsi="宋体"/>
          <w:b/>
          <w:color w:val="000000"/>
          <w:sz w:val="20"/>
        </w:rPr>
        <w:t>提供了</w:t>
      </w:r>
      <w:r>
        <w:rPr>
          <w:rFonts w:ascii="Calibri Bold" w:hAnsi="Calibri Bold"/>
          <w:b/>
          <w:color w:val="000000"/>
          <w:sz w:val="20"/>
        </w:rPr>
        <w:t>super</w:t>
      </w:r>
      <w:r>
        <w:rPr>
          <w:rFonts w:ascii="宋体" w:hAnsi="宋体"/>
          <w:b/>
          <w:color w:val="000000"/>
          <w:sz w:val="20"/>
        </w:rPr>
        <w:t>关键字来访问父类的成员变量、</w:t>
      </w:r>
      <w:r>
        <w:rPr>
          <w:rFonts w:ascii="宋体" w:hAnsi="宋体"/>
          <w:b/>
          <w:color w:val="000000"/>
          <w:sz w:val="20"/>
        </w:rPr>
        <w:t>成员方法和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构造方法。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Calibri Bold" w:hAnsi="Calibri Bold"/>
          <w:b/>
          <w:color w:val="000000"/>
          <w:sz w:val="20"/>
        </w:rPr>
        <w:t xml:space="preserve">1.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使用</w:t>
      </w:r>
      <w:r>
        <w:rPr>
          <w:rFonts w:ascii="Calibri Bold" w:hAnsi="Calibri Bold"/>
          <w:b/>
          <w:color w:val="000000"/>
          <w:sz w:val="20"/>
        </w:rPr>
        <w:t>super</w:t>
      </w:r>
      <w:r>
        <w:rPr>
          <w:rFonts w:ascii="宋体" w:hAnsi="宋体"/>
          <w:b/>
          <w:color w:val="000000"/>
          <w:sz w:val="20"/>
        </w:rPr>
        <w:t>关键字调用父类成员变量和成员方法，格式为：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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>super.</w:t>
      </w:r>
      <w:r>
        <w:rPr>
          <w:rFonts w:ascii="宋体" w:hAnsi="宋体"/>
          <w:b/>
          <w:color w:val="000000"/>
          <w:sz w:val="20"/>
        </w:rPr>
        <w:t>成员变量</w:t>
      </w:r>
      <w:r>
        <w:rPr>
          <w:rFonts w:ascii="Calibri Bold" w:hAnsi="Calibri Bold"/>
          <w:b/>
          <w:color w:val="000000"/>
          <w:sz w:val="20"/>
        </w:rPr>
        <w:t xml:space="preserve">;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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>super.</w:t>
      </w:r>
      <w:r>
        <w:rPr>
          <w:rFonts w:ascii="宋体" w:hAnsi="宋体"/>
          <w:b/>
          <w:color w:val="000000"/>
          <w:sz w:val="20"/>
        </w:rPr>
        <w:t>成员方法</w:t>
      </w:r>
      <w:r>
        <w:rPr>
          <w:rFonts w:ascii="Calibri Bold" w:hAnsi="Calibri Bold"/>
          <w:b/>
          <w:color w:val="000000"/>
          <w:sz w:val="20"/>
        </w:rPr>
        <w:t>([</w:t>
      </w:r>
      <w:r>
        <w:rPr>
          <w:rFonts w:ascii="宋体" w:hAnsi="宋体"/>
          <w:b/>
          <w:color w:val="000000"/>
          <w:sz w:val="20"/>
        </w:rPr>
        <w:t>参数</w:t>
      </w:r>
      <w:r>
        <w:rPr>
          <w:rFonts w:ascii="Calibri Bold" w:hAnsi="Calibri Bold"/>
          <w:b/>
          <w:color w:val="000000"/>
          <w:sz w:val="20"/>
        </w:rPr>
        <w:t>1,</w:t>
      </w:r>
      <w:r>
        <w:rPr>
          <w:rFonts w:ascii="宋体" w:hAnsi="宋体"/>
          <w:b/>
          <w:color w:val="000000"/>
          <w:sz w:val="20"/>
        </w:rPr>
        <w:t>参数</w:t>
      </w:r>
      <w:r>
        <w:rPr>
          <w:rFonts w:ascii="Calibri Bold" w:hAnsi="Calibri Bold"/>
          <w:b/>
          <w:color w:val="000000"/>
          <w:sz w:val="20"/>
        </w:rPr>
        <w:t>2… …])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Calibri Bold" w:hAnsi="Calibri Bold"/>
          <w:b/>
          <w:color w:val="000000"/>
          <w:sz w:val="20"/>
        </w:rPr>
        <w:t xml:space="preserve">2. 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使用</w:t>
      </w:r>
      <w:r>
        <w:rPr>
          <w:rFonts w:ascii="Calibri Bold" w:hAnsi="Calibri Bold"/>
          <w:b/>
          <w:color w:val="000000"/>
          <w:sz w:val="20"/>
        </w:rPr>
        <w:t>super</w:t>
      </w:r>
      <w:r>
        <w:rPr>
          <w:rFonts w:ascii="宋体" w:hAnsi="宋体"/>
          <w:b/>
          <w:color w:val="000000"/>
          <w:sz w:val="20"/>
        </w:rPr>
        <w:t>关键字调用父类的构造方法，格式为：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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>super([</w:t>
      </w:r>
      <w:r>
        <w:rPr>
          <w:rFonts w:ascii="宋体" w:hAnsi="宋体"/>
          <w:b/>
          <w:color w:val="000000"/>
          <w:sz w:val="20"/>
        </w:rPr>
        <w:t>参数</w:t>
      </w:r>
      <w:r>
        <w:rPr>
          <w:rFonts w:ascii="Calibri Bold" w:hAnsi="Calibri Bold"/>
          <w:b/>
          <w:color w:val="000000"/>
          <w:sz w:val="20"/>
        </w:rPr>
        <w:t>1,</w:t>
      </w:r>
      <w:r>
        <w:rPr>
          <w:rFonts w:ascii="宋体" w:hAnsi="宋体"/>
          <w:b/>
          <w:color w:val="000000"/>
          <w:sz w:val="20"/>
        </w:rPr>
        <w:t>参数</w:t>
      </w:r>
      <w:r>
        <w:rPr>
          <w:rFonts w:ascii="Calibri Bold" w:hAnsi="Calibri Bold"/>
          <w:b/>
          <w:color w:val="000000"/>
          <w:sz w:val="20"/>
        </w:rPr>
        <w:t>2… …])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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通过</w:t>
      </w:r>
      <w:r>
        <w:rPr>
          <w:rFonts w:ascii="Calibri Bold" w:hAnsi="Calibri Bold"/>
          <w:b/>
          <w:color w:val="000000"/>
          <w:sz w:val="20"/>
        </w:rPr>
        <w:t>super</w:t>
      </w:r>
      <w:r>
        <w:rPr>
          <w:rFonts w:ascii="宋体" w:hAnsi="宋体"/>
          <w:b/>
          <w:color w:val="000000"/>
          <w:sz w:val="20"/>
        </w:rPr>
        <w:t>调用父类构造方法的代码必须放在子类构造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器的第一行，而且只能出现一次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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子类构造方法中一定会调用父类的某个构造方法，可以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通过</w:t>
      </w:r>
      <w:r>
        <w:rPr>
          <w:rFonts w:ascii="Calibri Bold" w:hAnsi="Calibri Bold"/>
          <w:b/>
          <w:color w:val="000000"/>
          <w:sz w:val="20"/>
        </w:rPr>
        <w:t>super</w:t>
      </w:r>
      <w:r>
        <w:rPr>
          <w:rFonts w:ascii="宋体" w:hAnsi="宋体"/>
          <w:b/>
          <w:color w:val="000000"/>
          <w:sz w:val="20"/>
        </w:rPr>
        <w:t>指定调用父类的哪个构造方法，如果没有指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定，在实例化子类时，会自动调用父类无参的构造方法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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可以在子类中显示地调用父类中已有的构造方法，也可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以选择在父类中定义无参的构造方法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>12</w:t>
      </w:r>
      <w:r>
        <w:rPr>
          <w:rFonts w:ascii="宋体" w:hAnsi="宋体"/>
          <w:b/>
          <w:color w:val="000000"/>
          <w:sz w:val="23"/>
        </w:rPr>
        <w:t>、</w:t>
      </w:r>
      <w:r>
        <w:rPr>
          <w:rFonts w:ascii="Calibri Bold" w:hAnsi="Calibri Bold"/>
          <w:b/>
          <w:color w:val="000000"/>
          <w:sz w:val="23"/>
        </w:rPr>
        <w:t>final</w:t>
      </w:r>
      <w:r>
        <w:rPr>
          <w:rFonts w:ascii="宋体" w:hAnsi="宋体"/>
          <w:b/>
          <w:color w:val="000000"/>
          <w:sz w:val="23"/>
        </w:rPr>
        <w:t>关键字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>final</w:t>
      </w:r>
      <w:r>
        <w:rPr>
          <w:rFonts w:ascii="宋体" w:hAnsi="宋体"/>
          <w:b/>
          <w:color w:val="000000"/>
          <w:sz w:val="20"/>
        </w:rPr>
        <w:t>关键字可用来修饰类、变量和方法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>final</w:t>
      </w:r>
      <w:r>
        <w:rPr>
          <w:rFonts w:ascii="宋体" w:hAnsi="宋体"/>
          <w:b/>
          <w:color w:val="000000"/>
          <w:sz w:val="20"/>
        </w:rPr>
        <w:t>修饰的类不能被继承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>final</w:t>
      </w:r>
      <w:r>
        <w:rPr>
          <w:rFonts w:ascii="宋体" w:hAnsi="宋体"/>
          <w:b/>
          <w:color w:val="000000"/>
          <w:sz w:val="20"/>
        </w:rPr>
        <w:t>修饰的方法不能被子类重写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0"/>
        </w:rPr>
        <w:t></w:t>
      </w:r>
      <w:r>
        <w:rPr>
          <w:rFonts w:ascii="Arial" w:hAnsi="Arial"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0"/>
        </w:rPr>
        <w:t>final</w:t>
      </w:r>
      <w:r>
        <w:rPr>
          <w:rFonts w:ascii="宋体" w:hAnsi="宋体"/>
          <w:b/>
          <w:color w:val="000000"/>
          <w:sz w:val="20"/>
        </w:rPr>
        <w:t>修饰的变量（成员变量和局部变量）是常量，只能赋值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一次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>13</w:t>
      </w:r>
      <w:r>
        <w:rPr>
          <w:rFonts w:ascii="宋体" w:hAnsi="宋体"/>
          <w:b/>
          <w:color w:val="000000"/>
          <w:sz w:val="23"/>
        </w:rPr>
        <w:t>、抽象类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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>Java</w:t>
      </w:r>
      <w:r>
        <w:rPr>
          <w:rFonts w:ascii="宋体" w:hAnsi="宋体"/>
          <w:b/>
          <w:color w:val="000000"/>
          <w:sz w:val="23"/>
        </w:rPr>
        <w:t>允许在定义方法时不写方法体，不包含方法体的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方法为抽象方法，</w:t>
      </w:r>
      <w:r>
        <w:rPr>
          <w:rFonts w:ascii="宋体" w:hAnsi="宋体"/>
          <w:b/>
          <w:color w:val="000000"/>
          <w:sz w:val="23"/>
        </w:rPr>
        <w:t>抽象方法必须使用</w:t>
      </w:r>
      <w:r>
        <w:rPr>
          <w:rFonts w:ascii="Calibri Bold" w:hAnsi="Calibri Bold"/>
          <w:b/>
          <w:color w:val="000000"/>
          <w:sz w:val="23"/>
        </w:rPr>
        <w:t>abstract</w:t>
      </w:r>
      <w:r>
        <w:rPr>
          <w:rFonts w:ascii="宋体" w:hAnsi="宋体"/>
          <w:b/>
          <w:color w:val="000000"/>
          <w:sz w:val="23"/>
        </w:rPr>
        <w:t>关键字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来修饰。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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当一个类中包含了抽象方法，该类必须使用</w:t>
      </w:r>
      <w:r>
        <w:rPr>
          <w:rFonts w:ascii="Calibri Bold" w:hAnsi="Calibri Bold"/>
          <w:b/>
          <w:color w:val="000000"/>
          <w:sz w:val="23"/>
        </w:rPr>
        <w:t>abstract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关键字来修饰，</w:t>
      </w:r>
      <w:r>
        <w:rPr>
          <w:rFonts w:ascii="宋体" w:hAnsi="宋体"/>
          <w:b/>
          <w:color w:val="000000"/>
          <w:sz w:val="23"/>
        </w:rPr>
        <w:t>使用</w:t>
      </w:r>
      <w:r>
        <w:rPr>
          <w:rFonts w:ascii="Calibri Bold" w:hAnsi="Calibri Bold"/>
          <w:b/>
          <w:color w:val="000000"/>
          <w:sz w:val="23"/>
        </w:rPr>
        <w:t>abstract</w:t>
      </w:r>
      <w:r>
        <w:rPr>
          <w:rFonts w:ascii="宋体" w:hAnsi="宋体"/>
          <w:b/>
          <w:color w:val="000000"/>
          <w:sz w:val="23"/>
        </w:rPr>
        <w:t>关键字修饰的类为抽象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类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Wingdings" w:hAnsi="Wingdings"/>
          <w:color w:val="000000"/>
          <w:sz w:val="23"/>
        </w:rPr>
        <w:t>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抽象类的格式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Calibri" w:hAnsi="Calibri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2f" w:hAnsi="73dbfb33b307e87100f69675002002f"/>
          <w:color w:val="000000"/>
          <w:sz w:val="15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 xml:space="preserve">abstract class </w:t>
      </w:r>
      <w:r>
        <w:rPr>
          <w:rFonts w:ascii="宋体" w:hAnsi="宋体"/>
          <w:b/>
          <w:color w:val="000000"/>
          <w:sz w:val="23"/>
        </w:rPr>
        <w:t>类名｛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成员变量</w:t>
      </w:r>
      <w:r>
        <w:rPr>
          <w:rFonts w:ascii="Calibri Bold" w:hAnsi="Calibri Bold"/>
          <w:b/>
          <w:color w:val="000000"/>
          <w:sz w:val="23"/>
        </w:rPr>
        <w:t xml:space="preserve">;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成员方法</w:t>
      </w:r>
      <w:r>
        <w:rPr>
          <w:rFonts w:ascii="Calibri Bold" w:hAnsi="Calibri Bold"/>
          <w:b/>
          <w:color w:val="000000"/>
          <w:sz w:val="23"/>
        </w:rPr>
        <w:t xml:space="preserve">();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abstract </w:t>
      </w:r>
      <w:r>
        <w:rPr>
          <w:rFonts w:ascii="宋体" w:hAnsi="宋体"/>
          <w:b/>
          <w:color w:val="000000"/>
          <w:sz w:val="23"/>
        </w:rPr>
        <w:t>返回类型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方法名</w:t>
      </w:r>
      <w:r>
        <w:rPr>
          <w:rFonts w:ascii="Calibri Bold" w:hAnsi="Calibri Bold"/>
          <w:b/>
          <w:color w:val="000000"/>
          <w:sz w:val="23"/>
        </w:rPr>
        <w:t>(</w:t>
      </w:r>
      <w:r>
        <w:rPr>
          <w:rFonts w:ascii="宋体" w:hAnsi="宋体"/>
          <w:b/>
          <w:color w:val="000000"/>
          <w:sz w:val="23"/>
        </w:rPr>
        <w:t>参数类型列表</w:t>
      </w:r>
      <w:r>
        <w:rPr>
          <w:rFonts w:ascii="Calibri Bold" w:hAnsi="Calibri Bold"/>
          <w:b/>
          <w:color w:val="000000"/>
          <w:sz w:val="23"/>
        </w:rPr>
        <w:t xml:space="preserve">);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｝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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抽象类—注意事项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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包含抽象方法的类必须声明为抽象类，但抽象类可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以不包含任何抽象方法，只需要用</w:t>
      </w:r>
      <w:r>
        <w:rPr>
          <w:rFonts w:ascii="Calibri Bold" w:hAnsi="Calibri Bold"/>
          <w:b/>
          <w:color w:val="000000"/>
          <w:sz w:val="23"/>
        </w:rPr>
        <w:t>abstract</w:t>
      </w:r>
      <w:r>
        <w:rPr>
          <w:rFonts w:ascii="宋体" w:hAnsi="宋体"/>
          <w:b/>
          <w:color w:val="000000"/>
          <w:sz w:val="23"/>
        </w:rPr>
        <w:t>关键字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修饰即可。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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抽象类不能被实例化，因为抽象类中可能含有抽象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方法，而抽象方法是没有方法体的，不可以被调用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的。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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如果想调用抽象类中定义的方法，则需要创建一个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子类，在子类中将抽象类中的抽象方法进行实现。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73dbfb33b307e87100f69675005002f" w:hAnsi="73dbfb33b307e87100f69675005002f"/>
          <w:b/>
          <w:color w:val="000000"/>
          <w:sz w:val="23"/>
        </w:rPr>
        <w:t>14</w:t>
      </w:r>
      <w:r>
        <w:rPr>
          <w:rFonts w:ascii="宋体" w:hAnsi="宋体"/>
          <w:b/>
          <w:color w:val="000000"/>
          <w:sz w:val="23"/>
        </w:rPr>
        <w:t>、接口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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如果一个抽象类中的所有方法都是抽象的，则可以使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用另外一种方式来定义，即接口，在定义接口时，需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要使用</w:t>
      </w:r>
      <w:r>
        <w:rPr>
          <w:rFonts w:ascii="Calibri Bold" w:hAnsi="Calibri Bold"/>
          <w:b/>
          <w:color w:val="000000"/>
          <w:sz w:val="23"/>
        </w:rPr>
        <w:t>interface</w:t>
      </w:r>
      <w:r>
        <w:rPr>
          <w:rFonts w:ascii="宋体" w:hAnsi="宋体"/>
          <w:b/>
          <w:color w:val="000000"/>
          <w:sz w:val="23"/>
        </w:rPr>
        <w:t>关键字来声明。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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接口的格式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 xml:space="preserve">interface </w:t>
      </w:r>
      <w:r>
        <w:rPr>
          <w:rFonts w:ascii="宋体" w:hAnsi="宋体"/>
          <w:b/>
          <w:color w:val="000000"/>
          <w:sz w:val="23"/>
        </w:rPr>
        <w:t>接口名｛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类型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变量名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= </w:t>
      </w:r>
      <w:r>
        <w:rPr>
          <w:rFonts w:ascii="宋体" w:hAnsi="宋体"/>
          <w:b/>
          <w:color w:val="000000"/>
          <w:sz w:val="23"/>
        </w:rPr>
        <w:t>初始值</w:t>
      </w:r>
      <w:r>
        <w:rPr>
          <w:rFonts w:ascii="Calibri Bold" w:hAnsi="Calibri Bold"/>
          <w:b/>
          <w:color w:val="000000"/>
          <w:sz w:val="23"/>
        </w:rPr>
        <w:t xml:space="preserve">;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>//</w:t>
      </w:r>
      <w:r>
        <w:rPr>
          <w:rFonts w:ascii="宋体" w:hAnsi="宋体"/>
          <w:b/>
          <w:color w:val="000000"/>
          <w:sz w:val="23"/>
        </w:rPr>
        <w:t>定义全局常量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返回类型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方法名（参数列表</w:t>
      </w:r>
      <w:r>
        <w:rPr>
          <w:rFonts w:ascii="Calibri Bold" w:hAnsi="Calibri Bold"/>
          <w:b/>
          <w:color w:val="000000"/>
          <w:sz w:val="23"/>
        </w:rPr>
        <w:t xml:space="preserve">);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>//</w:t>
      </w:r>
      <w:r>
        <w:rPr>
          <w:rFonts w:ascii="宋体" w:hAnsi="宋体"/>
          <w:b/>
          <w:color w:val="000000"/>
          <w:sz w:val="23"/>
        </w:rPr>
        <w:t>定义的抽象方法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｝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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接口定义的方法默认为用</w:t>
      </w:r>
      <w:r>
        <w:rPr>
          <w:rFonts w:ascii="Calibri Bold" w:hAnsi="Calibri Bold"/>
          <w:b/>
          <w:color w:val="000000"/>
          <w:sz w:val="23"/>
        </w:rPr>
        <w:t>public abstract</w:t>
      </w:r>
      <w:r>
        <w:rPr>
          <w:rFonts w:ascii="宋体" w:hAnsi="宋体"/>
          <w:b/>
          <w:color w:val="000000"/>
          <w:sz w:val="23"/>
        </w:rPr>
        <w:t>来修饰，</w:t>
      </w:r>
      <w:r>
        <w:rPr>
          <w:rFonts w:ascii="宋体" w:hAnsi="宋体"/>
          <w:b/>
          <w:color w:val="000000"/>
          <w:sz w:val="23"/>
        </w:rPr>
        <w:t>即抽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象方法；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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接口中定义的变量默认使用</w:t>
      </w:r>
      <w:r>
        <w:rPr>
          <w:rFonts w:ascii="Calibri Bold" w:hAnsi="Calibri Bold"/>
          <w:b/>
          <w:color w:val="000000"/>
          <w:sz w:val="23"/>
        </w:rPr>
        <w:t xml:space="preserve">public static final </w:t>
      </w:r>
      <w:r>
        <w:rPr>
          <w:rFonts w:ascii="宋体" w:hAnsi="宋体"/>
          <w:b/>
          <w:color w:val="000000"/>
          <w:sz w:val="23"/>
        </w:rPr>
        <w:t>来修饰，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即全局常量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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由于接口中的方法都是抽象的，所有不能实例化，需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要定义一个类，</w:t>
      </w:r>
      <w:r>
        <w:rPr>
          <w:rFonts w:ascii="宋体" w:hAnsi="宋体"/>
          <w:b/>
          <w:color w:val="000000"/>
          <w:sz w:val="23"/>
        </w:rPr>
        <w:t>并使用</w:t>
      </w:r>
      <w:r>
        <w:rPr>
          <w:rFonts w:ascii="Calibri Bold" w:hAnsi="Calibri Bold"/>
          <w:b/>
          <w:color w:val="000000"/>
          <w:sz w:val="23"/>
        </w:rPr>
        <w:t>implements</w:t>
      </w:r>
      <w:r>
        <w:rPr>
          <w:rFonts w:ascii="宋体" w:hAnsi="宋体"/>
          <w:b/>
          <w:color w:val="000000"/>
          <w:sz w:val="23"/>
        </w:rPr>
        <w:t>关键字实现接口中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的所以方法。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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接口的实现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 xml:space="preserve">class </w:t>
      </w:r>
      <w:r>
        <w:rPr>
          <w:rFonts w:ascii="宋体" w:hAnsi="宋体"/>
          <w:b/>
          <w:color w:val="000000"/>
          <w:sz w:val="23"/>
        </w:rPr>
        <w:t>类名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implements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接口名｛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成员变量</w:t>
      </w:r>
      <w:r>
        <w:rPr>
          <w:rFonts w:ascii="Calibri Bold" w:hAnsi="Calibri Bold"/>
          <w:b/>
          <w:color w:val="000000"/>
          <w:sz w:val="23"/>
        </w:rPr>
        <w:t xml:space="preserve">;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成员方法</w:t>
      </w:r>
      <w:r>
        <w:rPr>
          <w:rFonts w:ascii="Calibri Bold" w:hAnsi="Calibri Bold"/>
          <w:b/>
          <w:color w:val="000000"/>
          <w:sz w:val="23"/>
        </w:rPr>
        <w:t xml:space="preserve">();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抽象方法的实现；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｝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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一个接口可以使用</w:t>
      </w:r>
      <w:r>
        <w:rPr>
          <w:rFonts w:ascii="Calibri Bold" w:hAnsi="Calibri Bold"/>
          <w:b/>
          <w:color w:val="000000"/>
          <w:sz w:val="23"/>
        </w:rPr>
        <w:t>extends</w:t>
      </w:r>
      <w:r>
        <w:rPr>
          <w:rFonts w:ascii="宋体" w:hAnsi="宋体"/>
          <w:b/>
          <w:color w:val="000000"/>
          <w:sz w:val="23"/>
        </w:rPr>
        <w:t>关键字去继承另一个接口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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接口—注意事项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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接口的方法都是抽象的，不能实例化对象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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当一个类实现接口时，如果这个类是抽象的，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则实现接口中的部分方法即可，否则需要实现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接口中的所有方法。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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一个类通过</w:t>
      </w:r>
      <w:r>
        <w:rPr>
          <w:rFonts w:ascii="Calibri Bold" w:hAnsi="Calibri Bold"/>
          <w:b/>
          <w:color w:val="000000"/>
          <w:sz w:val="23"/>
        </w:rPr>
        <w:t>implements</w:t>
      </w:r>
      <w:r>
        <w:rPr>
          <w:rFonts w:ascii="宋体" w:hAnsi="宋体"/>
          <w:b/>
          <w:color w:val="000000"/>
          <w:sz w:val="23"/>
        </w:rPr>
        <w:t>关键字实现接口时，</w:t>
      </w:r>
      <w:r>
        <w:rPr>
          <w:rFonts w:ascii="宋体" w:hAnsi="宋体"/>
          <w:b/>
          <w:color w:val="000000"/>
          <w:sz w:val="23"/>
        </w:rPr>
        <w:t>可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以</w:t>
      </w:r>
      <w:r>
        <w:rPr>
          <w:rFonts w:ascii="宋体" w:hAnsi="宋体"/>
          <w:b/>
          <w:color w:val="000000"/>
          <w:sz w:val="23"/>
        </w:rPr>
        <w:t>实</w:t>
      </w:r>
      <w:r>
        <w:rPr>
          <w:rFonts w:ascii="宋体" w:hAnsi="宋体"/>
          <w:b/>
          <w:color w:val="000000"/>
          <w:sz w:val="23"/>
        </w:rPr>
        <w:t>现</w:t>
      </w:r>
    </w:p>
    <w:p>
      <w:r>
        <w:rPr>
          <w:rFonts w:ascii="73dbfb33b307e87100f69675003002f" w:hAnsi="73dbfb33b307e87100f69675003002f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30" w:hAnsi="73dbfb33b307e87100f696750020030"/>
          <w:color w:val="000000"/>
          <w:sz w:val="15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多个接口，被实现的多个接口之间要用逗号隔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开。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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一个接口可以通过</w:t>
      </w:r>
      <w:r>
        <w:rPr>
          <w:rFonts w:ascii="Calibri Bold" w:hAnsi="Calibri Bold"/>
          <w:b/>
          <w:color w:val="000000"/>
          <w:sz w:val="23"/>
        </w:rPr>
        <w:t>extends</w:t>
      </w:r>
      <w:r>
        <w:rPr>
          <w:rFonts w:ascii="宋体" w:hAnsi="宋体"/>
          <w:b/>
          <w:color w:val="000000"/>
          <w:sz w:val="23"/>
        </w:rPr>
        <w:t>关键字继承多个接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口，接口之间用逗号隔开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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一个类继承另一个类的同时还可以实现接口，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此时</w:t>
      </w:r>
      <w:r>
        <w:rPr>
          <w:rFonts w:ascii="Calibri Bold" w:hAnsi="Calibri Bold"/>
          <w:b/>
          <w:color w:val="000000"/>
          <w:sz w:val="23"/>
        </w:rPr>
        <w:t>extends</w:t>
      </w:r>
      <w:r>
        <w:rPr>
          <w:rFonts w:ascii="宋体" w:hAnsi="宋体"/>
          <w:b/>
          <w:color w:val="000000"/>
          <w:sz w:val="23"/>
        </w:rPr>
        <w:t>关键字必须位于</w:t>
      </w:r>
      <w:r>
        <w:rPr>
          <w:rFonts w:ascii="Calibri Bold" w:hAnsi="Calibri Bold"/>
          <w:b/>
          <w:color w:val="000000"/>
          <w:sz w:val="23"/>
        </w:rPr>
        <w:t>implements</w:t>
      </w:r>
      <w:r>
        <w:rPr>
          <w:rFonts w:ascii="宋体" w:hAnsi="宋体"/>
          <w:b/>
          <w:color w:val="000000"/>
          <w:sz w:val="23"/>
        </w:rPr>
        <w:t>关键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字之前。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>15</w:t>
      </w:r>
      <w:r>
        <w:rPr>
          <w:rFonts w:ascii="宋体" w:hAnsi="宋体"/>
          <w:b/>
          <w:color w:val="000000"/>
          <w:sz w:val="23"/>
        </w:rPr>
        <w:t>、接口与抽象类的比较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成员变量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构造方法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方法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可以写构造方法，可以在子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抽</w:t>
      </w:r>
      <w:r>
        <w:rPr>
          <w:rFonts w:ascii="宋体" w:hAnsi="宋体"/>
          <w:b/>
          <w:color w:val="000000"/>
          <w:sz w:val="20"/>
        </w:rPr>
        <w:t>类构造方法中使用</w:t>
      </w:r>
      <w:r>
        <w:rPr>
          <w:rFonts w:ascii="Calibri Bold" w:hAnsi="Calibri Bold"/>
          <w:b/>
          <w:color w:val="000000"/>
          <w:sz w:val="20"/>
        </w:rPr>
        <w:t>super</w:t>
      </w:r>
      <w:r>
        <w:rPr>
          <w:rFonts w:ascii="宋体" w:hAnsi="宋体"/>
          <w:b/>
          <w:color w:val="000000"/>
          <w:sz w:val="20"/>
        </w:rPr>
        <w:t>调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象</w:t>
      </w:r>
      <w:r>
        <w:rPr>
          <w:rFonts w:ascii="宋体" w:hAnsi="宋体"/>
          <w:b/>
          <w:color w:val="000000"/>
          <w:sz w:val="20"/>
        </w:rPr>
        <w:t>没有限制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没有限制</w:t>
      </w:r>
      <w:r>
        <w:rPr>
          <w:rFonts w:ascii="Calibri Bold" w:hAnsi="Calibri Bold"/>
          <w:b/>
          <w:color w:val="000000"/>
          <w:sz w:val="20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用父类的构造方法，但是抽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类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象类不能使用</w:t>
      </w:r>
      <w:r>
        <w:rPr>
          <w:rFonts w:ascii="Calibri Bold" w:hAnsi="Calibri Bold"/>
          <w:b/>
          <w:color w:val="000000"/>
          <w:sz w:val="20"/>
        </w:rPr>
        <w:t>new</w:t>
      </w:r>
      <w:r>
        <w:rPr>
          <w:rFonts w:ascii="宋体" w:hAnsi="宋体"/>
          <w:b/>
          <w:color w:val="000000"/>
          <w:sz w:val="20"/>
        </w:rPr>
        <w:t>创建对象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所以变量均默</w:t>
      </w:r>
      <w:r>
        <w:rPr>
          <w:rFonts w:ascii="宋体" w:hAnsi="宋体"/>
          <w:b/>
          <w:color w:val="000000"/>
          <w:sz w:val="20"/>
        </w:rPr>
        <w:t>所有方法均被</w:t>
      </w:r>
      <w:r>
        <w:rPr>
          <w:rFonts w:ascii="宋体" w:hAnsi="宋体"/>
          <w:b/>
          <w:color w:val="000000"/>
          <w:sz w:val="20"/>
        </w:rPr>
        <w:t>接</w:t>
      </w:r>
      <w:r>
        <w:rPr>
          <w:rFonts w:ascii="宋体" w:hAnsi="宋体"/>
          <w:b/>
          <w:color w:val="000000"/>
          <w:sz w:val="20"/>
        </w:rPr>
        <w:t>没有构造方法，不能用</w:t>
      </w:r>
      <w:r>
        <w:rPr>
          <w:rFonts w:ascii="Calibri Bold" w:hAnsi="Calibri Bold"/>
          <w:b/>
          <w:color w:val="000000"/>
          <w:sz w:val="20"/>
        </w:rPr>
        <w:t>new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0"/>
        </w:rPr>
        <w:t>认为</w:t>
      </w:r>
      <w:r>
        <w:rPr>
          <w:rFonts w:ascii="Calibri Bold" w:hAnsi="Calibri Bold"/>
          <w:b/>
          <w:color w:val="000000"/>
          <w:sz w:val="20"/>
        </w:rPr>
        <w:t xml:space="preserve">public </w:t>
      </w:r>
      <w:r>
        <w:rPr>
          <w:rFonts w:ascii="宋体" w:hAnsi="宋体"/>
          <w:b/>
          <w:color w:val="000000"/>
          <w:sz w:val="20"/>
        </w:rPr>
        <w:t>默认为</w:t>
      </w:r>
      <w:r>
        <w:rPr>
          <w:rFonts w:ascii="Calibri Bold" w:hAnsi="Calibri Bold"/>
          <w:b/>
          <w:color w:val="000000"/>
          <w:sz w:val="20"/>
        </w:rPr>
        <w:t xml:space="preserve">public </w:t>
      </w:r>
      <w:r>
        <w:rPr>
          <w:rFonts w:ascii="宋体" w:hAnsi="宋体"/>
          <w:b/>
          <w:color w:val="000000"/>
          <w:sz w:val="20"/>
        </w:rPr>
        <w:t>口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宋体" w:hAnsi="宋体"/>
          <w:b/>
          <w:color w:val="000000"/>
          <w:sz w:val="20"/>
        </w:rPr>
        <w:t>实例化接口</w:t>
      </w:r>
      <w:r>
        <w:rPr>
          <w:rFonts w:ascii="Calibri Bold" w:hAnsi="Calibri Bold"/>
          <w:b/>
          <w:color w:val="000000"/>
          <w:sz w:val="20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Calibri Bold" w:hAnsi="Calibri Bold"/>
          <w:b/>
          <w:color w:val="000000"/>
          <w:sz w:val="20"/>
        </w:rPr>
        <w:t xml:space="preserve">static final </w:t>
      </w:r>
      <w:r>
        <w:rPr>
          <w:rFonts w:ascii="宋体" w:hAnsi="宋体"/>
          <w:b/>
          <w:color w:val="000000"/>
          <w:sz w:val="20"/>
        </w:rPr>
        <w:t>和</w:t>
      </w:r>
      <w:r>
        <w:rPr>
          <w:rFonts w:ascii="Calibri Bold" w:hAnsi="Calibri Bold"/>
          <w:b/>
          <w:color w:val="000000"/>
          <w:sz w:val="20"/>
        </w:rPr>
        <w:t xml:space="preserve">abstract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>16</w:t>
      </w:r>
      <w:r>
        <w:rPr>
          <w:rFonts w:ascii="宋体" w:hAnsi="宋体"/>
          <w:b/>
          <w:color w:val="000000"/>
          <w:sz w:val="23"/>
        </w:rPr>
        <w:t>、对象的转型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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向上转型</w:t>
      </w:r>
      <w:r>
        <w:rPr>
          <w:rFonts w:ascii="Calibri Bold" w:hAnsi="Calibri Bold"/>
          <w:b/>
          <w:color w:val="000000"/>
          <w:sz w:val="23"/>
        </w:rPr>
        <w:t>----</w:t>
      </w:r>
      <w:r>
        <w:rPr>
          <w:rFonts w:ascii="宋体" w:hAnsi="宋体"/>
          <w:b/>
          <w:color w:val="000000"/>
          <w:sz w:val="23"/>
        </w:rPr>
        <w:t>将子类的对象赋值给父类的引用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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Dog dog1 = new Dog();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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Animal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animal1 = dog1;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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一个引用能够调用哪些成员</w:t>
      </w:r>
      <w:r>
        <w:rPr>
          <w:rFonts w:ascii="宋体" w:hAnsi="宋体"/>
          <w:b/>
          <w:color w:val="000000"/>
          <w:sz w:val="23"/>
        </w:rPr>
        <w:t>（变量和方法）</w:t>
      </w:r>
      <w:r>
        <w:rPr>
          <w:rFonts w:ascii="宋体" w:hAnsi="宋体"/>
          <w:b/>
          <w:color w:val="000000"/>
          <w:sz w:val="23"/>
        </w:rPr>
        <w:t>，</w:t>
      </w:r>
      <w:r>
        <w:rPr>
          <w:rFonts w:ascii="宋体" w:hAnsi="宋体"/>
          <w:b/>
          <w:color w:val="000000"/>
          <w:sz w:val="23"/>
        </w:rPr>
        <w:t>取决于这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个引用的类型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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一个引用调用的是哪个方法，取决于这个引用所指向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的对象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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向下转型</w:t>
      </w:r>
      <w:r>
        <w:rPr>
          <w:rFonts w:ascii="Calibri Bold" w:hAnsi="Calibri Bold"/>
          <w:b/>
          <w:color w:val="000000"/>
          <w:sz w:val="23"/>
        </w:rPr>
        <w:t>----</w:t>
      </w:r>
      <w:r>
        <w:rPr>
          <w:rFonts w:ascii="宋体" w:hAnsi="宋体"/>
          <w:b/>
          <w:color w:val="000000"/>
          <w:sz w:val="23"/>
        </w:rPr>
        <w:t>将子类的对象赋值给父类的引用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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Dog dog1 = new Dog();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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Animal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animal1 = dog1;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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Dog dog2 = (Dog) animal1;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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先把一个对象向上转型，再把它向下转型转回来，不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能直接向下转型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>17</w:t>
      </w:r>
      <w:r>
        <w:rPr>
          <w:rFonts w:ascii="宋体" w:hAnsi="宋体"/>
          <w:b/>
          <w:color w:val="000000"/>
          <w:sz w:val="23"/>
        </w:rPr>
        <w:t>、多态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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面向对象的三个特点是封装、继承和多态。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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在设计一个方法时，通常希望该方法具备一定的通用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性。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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可以在方法中接收一个动物类型的参数，当传入的是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猫类对象时就发出猫类的叫声，传入的犬类对象时就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发出犬类的叫声。在同一个方法中，这种由于参数类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型不同而导致执行效果各异的现象就是多态。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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>Java</w:t>
      </w:r>
      <w:r>
        <w:rPr>
          <w:rFonts w:ascii="宋体" w:hAnsi="宋体"/>
          <w:b/>
          <w:color w:val="000000"/>
          <w:sz w:val="23"/>
        </w:rPr>
        <w:t>中为了实现多态，允许使用一个父类类型的变量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来引用一个子类类型的对象，根据被引用子类对象特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征的不同，得到不同的运行结果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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>instanceof</w:t>
      </w:r>
      <w:r>
        <w:rPr>
          <w:rFonts w:ascii="宋体" w:hAnsi="宋体"/>
          <w:b/>
          <w:color w:val="000000"/>
          <w:sz w:val="23"/>
        </w:rPr>
        <w:t>关键字可以判断一个对象是否为某个类</w:t>
      </w:r>
      <w:r>
        <w:rPr>
          <w:rFonts w:ascii="宋体" w:hAnsi="宋体"/>
          <w:b/>
          <w:color w:val="000000"/>
          <w:sz w:val="23"/>
        </w:rPr>
        <w:t>（或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73dbfb33b307e87100f696750030030" w:hAnsi="73dbfb33b307e87100f696750030030"/>
          <w:color w:val="000000"/>
          <w:sz w:val="17"/>
        </w:rPr>
        <w:t xml:space="preserve"> </w:t>
      </w:r>
      <w:r>
        <w:rPr>
          <w:rFonts w:ascii="宋体" w:hAnsi="宋体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31" w:hAnsi="73dbfb33b307e87100f696750020031"/>
          <w:color w:val="000000"/>
          <w:sz w:val="15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接口）的实例或子类实例，语法为：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对象（或对象引用变量）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instanceof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宋体" w:hAnsi="宋体"/>
          <w:b/>
          <w:color w:val="000000"/>
          <w:sz w:val="23"/>
        </w:rPr>
        <w:t>类（接口）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73dbfb33b307e87100f696750050031" w:hAnsi="73dbfb33b307e87100f696750050031"/>
          <w:b/>
          <w:color w:val="000000"/>
          <w:sz w:val="23"/>
        </w:rPr>
        <w:t>18</w:t>
      </w:r>
      <w:r>
        <w:rPr>
          <w:rFonts w:ascii="宋体" w:hAnsi="宋体"/>
          <w:b/>
          <w:color w:val="000000"/>
          <w:sz w:val="23"/>
        </w:rPr>
        <w:t>、</w:t>
      </w:r>
      <w:r>
        <w:rPr>
          <w:rFonts w:ascii="Calibri Bold" w:hAnsi="Calibri Bold"/>
          <w:b/>
          <w:color w:val="000000"/>
          <w:sz w:val="23"/>
        </w:rPr>
        <w:t>Object</w:t>
      </w:r>
      <w:r>
        <w:rPr>
          <w:rFonts w:ascii="宋体" w:hAnsi="宋体"/>
          <w:b/>
          <w:color w:val="000000"/>
          <w:sz w:val="23"/>
        </w:rPr>
        <w:t>类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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>Object</w:t>
      </w:r>
      <w:r>
        <w:rPr>
          <w:rFonts w:ascii="宋体" w:hAnsi="宋体"/>
          <w:b/>
          <w:color w:val="000000"/>
          <w:sz w:val="23"/>
        </w:rPr>
        <w:t>是所有类的父类，即每个类都直接或间接地继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承自该类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Wingdings" w:hAnsi="Wingdings"/>
          <w:color w:val="000000"/>
          <w:sz w:val="23"/>
        </w:rPr>
        <w:t></w:t>
      </w:r>
      <w:r>
        <w:rPr>
          <w:rFonts w:ascii="Arial" w:hAnsi="Arial"/>
          <w:color w:val="000000"/>
          <w:sz w:val="23"/>
        </w:rPr>
        <w:t xml:space="preserve"> </w:t>
      </w:r>
      <w:r>
        <w:rPr>
          <w:rFonts w:ascii="73dbfb33b307e87100f696750010031" w:hAnsi="73dbfb33b307e87100f696750010031"/>
          <w:b/>
          <w:color w:val="000000"/>
          <w:sz w:val="23"/>
        </w:rPr>
        <w:t>在实际开发中希望</w:t>
      </w:r>
      <w:r>
        <w:rPr>
          <w:rFonts w:ascii="Calibri Bold" w:hAnsi="Calibri Bold"/>
          <w:b/>
          <w:color w:val="000000"/>
          <w:sz w:val="23"/>
        </w:rPr>
        <w:t>toString()</w:t>
      </w:r>
      <w:r>
        <w:rPr>
          <w:rFonts w:ascii="宋体" w:hAnsi="宋体"/>
          <w:b/>
          <w:color w:val="000000"/>
          <w:sz w:val="23"/>
        </w:rPr>
        <w:t>方法返回更有价值的信息，</w:t>
      </w:r>
      <w:r>
        <w:rPr>
          <w:rFonts w:ascii="宋体" w:hAnsi="宋体"/>
          <w:b/>
          <w:color w:val="000000"/>
          <w:sz w:val="23"/>
        </w:rPr>
        <w:t>可以重写</w:t>
      </w:r>
      <w:r>
        <w:rPr>
          <w:rFonts w:ascii="Calibri Bold" w:hAnsi="Calibri Bold"/>
          <w:b/>
          <w:color w:val="000000"/>
          <w:sz w:val="23"/>
        </w:rPr>
        <w:t>Object</w:t>
      </w:r>
      <w:r>
        <w:rPr>
          <w:rFonts w:ascii="宋体" w:hAnsi="宋体"/>
          <w:b/>
          <w:color w:val="000000"/>
          <w:sz w:val="23"/>
        </w:rPr>
        <w:t>的</w:t>
      </w:r>
      <w:r>
        <w:rPr>
          <w:rFonts w:ascii="Calibri Bold" w:hAnsi="Calibri Bold"/>
          <w:b/>
          <w:color w:val="000000"/>
          <w:sz w:val="23"/>
        </w:rPr>
        <w:t>toString()</w:t>
      </w:r>
      <w:r>
        <w:rPr>
          <w:rFonts w:ascii="宋体" w:hAnsi="宋体"/>
          <w:b/>
          <w:color w:val="000000"/>
          <w:sz w:val="23"/>
        </w:rPr>
        <w:t>方法便可以实现。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Calibri Bold" w:hAnsi="Calibri Bold"/>
          <w:b/>
          <w:color w:val="000000"/>
          <w:sz w:val="23"/>
        </w:rPr>
        <w:t xml:space="preserve"> </w:t>
      </w:r>
      <w:r>
        <w:rPr>
          <w:rFonts w:ascii="73dbfb33b307e87100f696750010031" w:hAnsi="73dbfb33b307e87100f696750010031"/>
          <w:b/>
          <w:color w:val="000000"/>
          <w:sz w:val="30"/>
        </w:rPr>
        <w:t>练习题</w:t>
      </w:r>
      <w:r>
        <w:rPr>
          <w:rFonts w:ascii="73dbfb33b307e87100f696750050031" w:hAnsi="73dbfb33b307e87100f696750050031"/>
          <w:b/>
          <w:color w:val="000000"/>
          <w:sz w:val="30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一、</w:t>
      </w:r>
      <w:r>
        <w:rPr>
          <w:rFonts w:ascii="宋体" w:hAnsi="宋体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填</w:t>
      </w:r>
      <w:r>
        <w:rPr>
          <w:rFonts w:ascii="宋体" w:hAnsi="宋体"/>
          <w:b/>
          <w:color w:val="000000"/>
          <w:sz w:val="23"/>
        </w:rPr>
        <w:t>空题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Calibri" w:hAnsi="Calibri"/>
          <w:color w:val="000000"/>
          <w:sz w:val="20"/>
        </w:rPr>
        <w:t>1</w:t>
      </w:r>
      <w:r>
        <w:rPr>
          <w:rFonts w:ascii="宋体" w:hAnsi="宋体"/>
          <w:color w:val="000000"/>
          <w:sz w:val="20"/>
        </w:rPr>
        <w:t>、面向对象的三大特征是（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（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（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>2</w:t>
      </w:r>
      <w:r>
        <w:rPr>
          <w:rFonts w:ascii="宋体" w:hAnsi="宋体"/>
          <w:color w:val="000000"/>
          <w:sz w:val="20"/>
        </w:rPr>
        <w:t>、在</w:t>
      </w:r>
      <w:r>
        <w:rPr>
          <w:rFonts w:ascii="Calibri" w:hAnsi="Calibri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中，可以使用关键字（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）来创建类的实例对象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>3</w:t>
      </w:r>
      <w:r>
        <w:rPr>
          <w:rFonts w:ascii="宋体" w:hAnsi="宋体"/>
          <w:color w:val="000000"/>
          <w:sz w:val="20"/>
        </w:rPr>
        <w:t>、定义在类中的变量被称为（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）定义在方法中的变量被称为（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>4</w:t>
      </w:r>
      <w:r>
        <w:rPr>
          <w:rFonts w:ascii="宋体" w:hAnsi="宋体"/>
          <w:color w:val="000000"/>
          <w:sz w:val="20"/>
        </w:rPr>
        <w:t>、面向对象程序设计的重点是（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、的设计，</w:t>
      </w:r>
      <w:r>
        <w:rPr>
          <w:rFonts w:ascii="宋体" w:hAnsi="宋体"/>
          <w:color w:val="000000"/>
          <w:sz w:val="20"/>
        </w:rPr>
        <w:t>（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）是用来创建对象的模板。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>5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在</w:t>
      </w:r>
      <w:r>
        <w:rPr>
          <w:rFonts w:ascii="宋体" w:hAnsi="宋体"/>
          <w:color w:val="000000"/>
          <w:sz w:val="20"/>
        </w:rPr>
        <w:t>非</w:t>
      </w:r>
      <w:r>
        <w:rPr>
          <w:rFonts w:ascii="宋体" w:hAnsi="宋体"/>
          <w:color w:val="000000"/>
          <w:sz w:val="20"/>
        </w:rPr>
        <w:t>静</w:t>
      </w:r>
      <w:r>
        <w:rPr>
          <w:rFonts w:ascii="宋体" w:hAnsi="宋体"/>
          <w:color w:val="000000"/>
          <w:sz w:val="20"/>
        </w:rPr>
        <w:t>态</w:t>
      </w:r>
      <w:r>
        <w:rPr>
          <w:rFonts w:ascii="宋体" w:hAnsi="宋体"/>
          <w:color w:val="000000"/>
          <w:sz w:val="20"/>
        </w:rPr>
        <w:t>成</w:t>
      </w:r>
      <w:r>
        <w:rPr>
          <w:rFonts w:ascii="宋体" w:hAnsi="宋体"/>
          <w:color w:val="000000"/>
          <w:sz w:val="20"/>
        </w:rPr>
        <w:t>员</w:t>
      </w:r>
      <w:r>
        <w:rPr>
          <w:rFonts w:ascii="宋体" w:hAnsi="宋体"/>
          <w:color w:val="000000"/>
          <w:sz w:val="20"/>
        </w:rPr>
        <w:t>方</w:t>
      </w:r>
      <w:r>
        <w:rPr>
          <w:rFonts w:ascii="宋体" w:hAnsi="宋体"/>
          <w:color w:val="000000"/>
          <w:sz w:val="20"/>
        </w:rPr>
        <w:t>法</w:t>
      </w:r>
      <w:r>
        <w:rPr>
          <w:rFonts w:ascii="宋体" w:hAnsi="宋体"/>
          <w:color w:val="000000"/>
          <w:sz w:val="20"/>
        </w:rPr>
        <w:t>中</w:t>
      </w:r>
      <w:r>
        <w:rPr>
          <w:rFonts w:ascii="宋体" w:hAnsi="宋体"/>
          <w:color w:val="000000"/>
          <w:sz w:val="20"/>
        </w:rPr>
        <w:t>，</w:t>
      </w:r>
      <w:r>
        <w:rPr>
          <w:rFonts w:ascii="宋体" w:hAnsi="宋体"/>
          <w:color w:val="000000"/>
          <w:sz w:val="20"/>
        </w:rPr>
        <w:t>可</w:t>
      </w:r>
      <w:r>
        <w:rPr>
          <w:rFonts w:ascii="宋体" w:hAnsi="宋体"/>
          <w:color w:val="000000"/>
          <w:sz w:val="20"/>
        </w:rPr>
        <w:t>以</w:t>
      </w:r>
      <w:r>
        <w:rPr>
          <w:rFonts w:ascii="宋体" w:hAnsi="宋体"/>
          <w:color w:val="000000"/>
          <w:sz w:val="20"/>
        </w:rPr>
        <w:t>使</w:t>
      </w:r>
      <w:r>
        <w:rPr>
          <w:rFonts w:ascii="宋体" w:hAnsi="宋体"/>
          <w:color w:val="000000"/>
          <w:sz w:val="20"/>
        </w:rPr>
        <w:t>用</w:t>
      </w:r>
      <w:r>
        <w:rPr>
          <w:rFonts w:ascii="宋体" w:hAnsi="宋体"/>
          <w:color w:val="000000"/>
          <w:sz w:val="20"/>
        </w:rPr>
        <w:t>关</w:t>
      </w:r>
      <w:r>
        <w:rPr>
          <w:rFonts w:ascii="宋体" w:hAnsi="宋体"/>
          <w:color w:val="000000"/>
          <w:sz w:val="20"/>
        </w:rPr>
        <w:t>键</w:t>
      </w:r>
      <w:r>
        <w:rPr>
          <w:rFonts w:ascii="宋体" w:hAnsi="宋体"/>
          <w:color w:val="000000"/>
          <w:sz w:val="20"/>
        </w:rPr>
        <w:t>字</w:t>
      </w:r>
      <w:r>
        <w:rPr>
          <w:rFonts w:ascii="宋体" w:hAnsi="宋体"/>
          <w:color w:val="000000"/>
          <w:sz w:val="20"/>
        </w:rPr>
        <w:t>（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访</w:t>
      </w:r>
      <w:r>
        <w:rPr>
          <w:rFonts w:ascii="宋体" w:hAnsi="宋体"/>
          <w:color w:val="000000"/>
          <w:sz w:val="20"/>
        </w:rPr>
        <w:t>问</w:t>
      </w:r>
      <w:r>
        <w:rPr>
          <w:rFonts w:ascii="宋体" w:hAnsi="宋体"/>
          <w:color w:val="000000"/>
          <w:sz w:val="20"/>
        </w:rPr>
        <w:t>类</w:t>
      </w:r>
      <w:r>
        <w:rPr>
          <w:rFonts w:ascii="宋体" w:hAnsi="宋体"/>
          <w:color w:val="000000"/>
          <w:sz w:val="20"/>
        </w:rPr>
        <w:t>的</w:t>
      </w:r>
      <w:r>
        <w:rPr>
          <w:rFonts w:ascii="宋体" w:hAnsi="宋体"/>
          <w:color w:val="000000"/>
          <w:sz w:val="20"/>
        </w:rPr>
        <w:t>其</w:t>
      </w:r>
      <w:r>
        <w:rPr>
          <w:rFonts w:ascii="宋体" w:hAnsi="宋体"/>
          <w:color w:val="000000"/>
          <w:sz w:val="20"/>
        </w:rPr>
        <w:t>他</w:t>
      </w:r>
      <w:r>
        <w:rPr>
          <w:rFonts w:ascii="宋体" w:hAnsi="宋体"/>
          <w:color w:val="000000"/>
          <w:sz w:val="20"/>
        </w:rPr>
        <w:t>非</w:t>
      </w:r>
      <w:r>
        <w:rPr>
          <w:rFonts w:ascii="宋体" w:hAnsi="宋体"/>
          <w:color w:val="000000"/>
          <w:sz w:val="20"/>
        </w:rPr>
        <w:t>静</w:t>
      </w:r>
      <w:r>
        <w:rPr>
          <w:rFonts w:ascii="宋体" w:hAnsi="宋体"/>
          <w:color w:val="000000"/>
          <w:sz w:val="20"/>
        </w:rPr>
        <w:t>态</w:t>
      </w:r>
      <w:r>
        <w:rPr>
          <w:rFonts w:ascii="宋体" w:hAnsi="宋体"/>
          <w:color w:val="000000"/>
          <w:sz w:val="20"/>
        </w:rPr>
        <w:t>成</w:t>
      </w:r>
      <w:r>
        <w:rPr>
          <w:rFonts w:ascii="宋体" w:hAnsi="宋体"/>
          <w:color w:val="000000"/>
          <w:sz w:val="20"/>
        </w:rPr>
        <w:t>员</w:t>
      </w:r>
      <w:r>
        <w:rPr>
          <w:rFonts w:ascii="宋体" w:hAnsi="宋体"/>
          <w:color w:val="000000"/>
          <w:sz w:val="20"/>
        </w:rPr>
        <w:t>。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>6</w:t>
      </w:r>
      <w:r>
        <w:rPr>
          <w:rFonts w:ascii="宋体" w:hAnsi="宋体"/>
          <w:color w:val="000000"/>
          <w:sz w:val="20"/>
        </w:rPr>
        <w:t>、当一个对象被当成垃圾从内存中释放时，它的（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方法会被自动调用。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>7</w:t>
      </w:r>
      <w:r>
        <w:rPr>
          <w:rFonts w:ascii="宋体" w:hAnsi="宋体"/>
          <w:color w:val="000000"/>
          <w:sz w:val="20"/>
        </w:rPr>
        <w:t>、被</w:t>
      </w:r>
      <w:r>
        <w:rPr>
          <w:rFonts w:ascii="Calibri" w:hAnsi="Calibri"/>
          <w:color w:val="000000"/>
          <w:sz w:val="20"/>
        </w:rPr>
        <w:t>static</w:t>
      </w:r>
      <w:r>
        <w:rPr>
          <w:rFonts w:ascii="宋体" w:hAnsi="宋体"/>
          <w:color w:val="000000"/>
          <w:sz w:val="20"/>
        </w:rPr>
        <w:t>关键字修饰的成员变量被称为（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，它可以被该类所有的实例对象共享。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>8</w:t>
      </w:r>
      <w:r>
        <w:rPr>
          <w:rFonts w:ascii="宋体" w:hAnsi="宋体"/>
          <w:color w:val="000000"/>
          <w:sz w:val="20"/>
        </w:rPr>
        <w:t>、在一个类中，除了可以定义属性、方法，还可以定义类，这样的类被称为（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。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>9</w:t>
      </w:r>
      <w:r>
        <w:rPr>
          <w:rFonts w:ascii="宋体" w:hAnsi="宋体"/>
          <w:color w:val="000000"/>
          <w:sz w:val="20"/>
        </w:rPr>
        <w:t>、在</w:t>
      </w:r>
      <w:r>
        <w:rPr>
          <w:rFonts w:ascii="Calibri" w:hAnsi="Calibri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中，提供了一个（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）命令，用于将程序中的文档注释提取出来，生成</w:t>
      </w:r>
      <w:r>
        <w:rPr>
          <w:rFonts w:ascii="Calibri" w:hAnsi="Calibri"/>
          <w:color w:val="000000"/>
          <w:sz w:val="20"/>
        </w:rPr>
        <w:t>HTML</w:t>
      </w:r>
      <w:r>
        <w:rPr>
          <w:rFonts w:ascii="宋体" w:hAnsi="宋体"/>
          <w:color w:val="000000"/>
          <w:sz w:val="20"/>
        </w:rPr>
        <w:t>格式的帮助</w:t>
      </w:r>
      <w:r>
        <w:rPr>
          <w:rFonts w:ascii="宋体" w:hAnsi="宋体"/>
          <w:color w:val="000000"/>
          <w:sz w:val="20"/>
        </w:rPr>
        <w:t>文档。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>10</w:t>
      </w:r>
      <w:r>
        <w:rPr>
          <w:rFonts w:ascii="宋体" w:hAnsi="宋体"/>
          <w:color w:val="000000"/>
          <w:sz w:val="20"/>
        </w:rPr>
        <w:t>、所谓类的封装是指在定义一个类时，将类中的属性私有化，即使用（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）关键字来修饰。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>11</w:t>
      </w:r>
      <w:r>
        <w:rPr>
          <w:rFonts w:ascii="宋体" w:hAnsi="宋体"/>
          <w:color w:val="000000"/>
          <w:sz w:val="20"/>
        </w:rPr>
        <w:t>、在</w:t>
      </w:r>
      <w:r>
        <w:rPr>
          <w:rFonts w:ascii="Calibri" w:hAnsi="Calibri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语言中，允许使用己存在的类作为基础创建新的类，这种技术称为（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>12</w:t>
      </w:r>
      <w:r>
        <w:rPr>
          <w:rFonts w:ascii="宋体" w:hAnsi="宋体"/>
          <w:color w:val="000000"/>
          <w:sz w:val="20"/>
        </w:rPr>
        <w:t>、一个类如果实现一个接口，那么它就需要实现接口中定义的全部（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，否则该类就必须</w:t>
      </w:r>
      <w:r>
        <w:rPr>
          <w:rFonts w:ascii="宋体" w:hAnsi="宋体"/>
          <w:color w:val="000000"/>
          <w:sz w:val="20"/>
        </w:rPr>
        <w:t>定义成（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>13</w:t>
      </w:r>
      <w:r>
        <w:rPr>
          <w:rFonts w:ascii="宋体" w:hAnsi="宋体"/>
          <w:color w:val="000000"/>
          <w:sz w:val="20"/>
        </w:rPr>
        <w:t>、在程序开发中，要想将一个包中的类导人到当前程序中，可以使用（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）关键字。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>14.</w:t>
      </w:r>
      <w:r>
        <w:rPr>
          <w:rFonts w:ascii="宋体" w:hAnsi="宋体"/>
          <w:color w:val="000000"/>
          <w:sz w:val="20"/>
        </w:rPr>
        <w:t>一个类可以从其他的类派生出来，派生出来的类称为（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，用于派生的类称为（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>或者（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0"/>
        </w:rPr>
        <w:t>15</w:t>
      </w:r>
      <w:r>
        <w:rPr>
          <w:rFonts w:ascii="宋体" w:hAnsi="宋体"/>
          <w:color w:val="000000"/>
          <w:sz w:val="20"/>
        </w:rPr>
        <w:t>、定义一个</w:t>
      </w:r>
      <w:r>
        <w:rPr>
          <w:rFonts w:ascii="Calibri" w:hAnsi="Calibri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类时，如果前面使用（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宋体" w:hAnsi="宋体"/>
          <w:color w:val="000000"/>
          <w:sz w:val="20"/>
        </w:rPr>
        <w:t>）关键字修饰，那么该类不可以被继承。</w:t>
      </w:r>
      <w:r>
        <w:rPr>
          <w:rFonts w:ascii="Calibri" w:hAnsi="Calibri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3"/>
        </w:rPr>
        <w:t>16</w:t>
      </w:r>
      <w:r>
        <w:rPr>
          <w:rFonts w:ascii="宋体" w:hAnsi="宋体"/>
          <w:color w:val="000000"/>
          <w:sz w:val="23"/>
        </w:rPr>
        <w:t>、如果子类想使用父类的成员，可以通过关键字（</w:t>
      </w:r>
      <w:r>
        <w:rPr>
          <w:rFonts w:ascii="Calibri" w:hAnsi="Calibri"/>
          <w:color w:val="000000"/>
          <w:sz w:val="23"/>
        </w:rPr>
        <w:t xml:space="preserve"> </w:t>
      </w:r>
      <w:r>
        <w:rPr>
          <w:rFonts w:ascii="Calibri" w:hAnsi="Calibri"/>
          <w:color w:val="000000"/>
          <w:sz w:val="23"/>
        </w:rPr>
        <w:t xml:space="preserve"> </w:t>
      </w:r>
      <w:r>
        <w:rPr>
          <w:rFonts w:ascii="Calibri" w:hAnsi="Calibri"/>
          <w:color w:val="000000"/>
          <w:sz w:val="23"/>
        </w:rPr>
        <w:t xml:space="preserve"> </w:t>
      </w:r>
      <w:r>
        <w:rPr>
          <w:rFonts w:ascii="Calibri" w:hAnsi="Calibri"/>
          <w:color w:val="000000"/>
          <w:sz w:val="23"/>
        </w:rPr>
        <w:t xml:space="preserve"> </w:t>
      </w:r>
      <w:r>
        <w:rPr>
          <w:rFonts w:ascii="宋体" w:hAnsi="宋体"/>
          <w:color w:val="000000"/>
          <w:sz w:val="23"/>
        </w:rPr>
        <w:t>）引用父类的成员。</w:t>
      </w:r>
      <w:r>
        <w:rPr>
          <w:rFonts w:ascii="Calibri" w:hAnsi="Calibri"/>
          <w:color w:val="000000"/>
          <w:sz w:val="23"/>
        </w:rPr>
        <w:t xml:space="preserve"> </w:t>
      </w:r>
    </w:p>
    <w:p>
      <w:r>
        <w:rPr>
          <w:rFonts w:ascii="Calibri" w:hAnsi="Calibri"/>
          <w:color w:val="000000"/>
          <w:sz w:val="23"/>
        </w:rPr>
        <w:t>17</w:t>
      </w:r>
      <w:r>
        <w:rPr>
          <w:rFonts w:ascii="宋体" w:hAnsi="宋体"/>
          <w:color w:val="000000"/>
          <w:sz w:val="23"/>
        </w:rPr>
        <w:t>、在</w:t>
      </w:r>
      <w:r>
        <w:rPr>
          <w:rFonts w:ascii="Calibri" w:hAnsi="Calibri"/>
          <w:color w:val="000000"/>
          <w:sz w:val="23"/>
        </w:rPr>
        <w:t>Java</w:t>
      </w:r>
      <w:r>
        <w:rPr>
          <w:rFonts w:ascii="宋体" w:hAnsi="宋体"/>
          <w:color w:val="000000"/>
          <w:sz w:val="23"/>
        </w:rPr>
        <w:t>语言中，所有的类都直接或间接继承自（</w:t>
      </w:r>
      <w:r>
        <w:rPr>
          <w:rFonts w:ascii="Calibri" w:hAnsi="Calibri"/>
          <w:color w:val="000000"/>
          <w:sz w:val="23"/>
        </w:rPr>
        <w:t xml:space="preserve"> </w:t>
      </w:r>
      <w:r>
        <w:rPr>
          <w:rFonts w:ascii="Calibri" w:hAnsi="Calibri"/>
          <w:color w:val="000000"/>
          <w:sz w:val="23"/>
        </w:rPr>
        <w:t xml:space="preserve"> </w:t>
      </w:r>
      <w:r>
        <w:rPr>
          <w:rFonts w:ascii="Calibri" w:hAnsi="Calibri"/>
          <w:color w:val="000000"/>
          <w:sz w:val="23"/>
        </w:rPr>
        <w:t xml:space="preserve"> </w:t>
      </w:r>
      <w:r>
        <w:rPr>
          <w:rFonts w:ascii="Calibri" w:hAnsi="Calibri"/>
          <w:color w:val="000000"/>
          <w:sz w:val="23"/>
        </w:rPr>
        <w:t xml:space="preserve"> </w:t>
      </w:r>
      <w:r>
        <w:rPr>
          <w:rFonts w:ascii="宋体" w:hAnsi="宋体"/>
          <w:color w:val="000000"/>
          <w:sz w:val="23"/>
        </w:rPr>
        <w:t>）类。</w:t>
      </w:r>
      <w:r>
        <w:rPr>
          <w:rFonts w:ascii="Calibri" w:hAnsi="Calibri"/>
          <w:color w:val="000000"/>
          <w:sz w:val="23"/>
        </w:rPr>
        <w:t xml:space="preserve"> </w:t>
      </w:r>
    </w:p>
    <w:p>
      <w:r>
        <w:rPr>
          <w:rFonts w:ascii="Calibri" w:hAnsi="Calibri"/>
          <w:color w:val="000000"/>
          <w:sz w:val="23"/>
        </w:rPr>
        <w:t>18</w:t>
      </w:r>
      <w:r>
        <w:rPr>
          <w:rFonts w:ascii="宋体" w:hAnsi="宋体"/>
          <w:color w:val="000000"/>
          <w:sz w:val="23"/>
        </w:rPr>
        <w:t>、构造方法是一种特殊的成员方法，构造方法名与（</w:t>
      </w:r>
      <w:r>
        <w:rPr>
          <w:rFonts w:ascii="Calibri" w:hAnsi="Calibri"/>
          <w:color w:val="000000"/>
          <w:sz w:val="23"/>
        </w:rPr>
        <w:t xml:space="preserve"> </w:t>
      </w:r>
      <w:r>
        <w:rPr>
          <w:rFonts w:ascii="Calibri" w:hAnsi="Calibri"/>
          <w:color w:val="000000"/>
          <w:sz w:val="23"/>
        </w:rPr>
        <w:t xml:space="preserve"> </w:t>
      </w:r>
      <w:r>
        <w:rPr>
          <w:rFonts w:ascii="Calibri" w:hAnsi="Calibri"/>
          <w:color w:val="000000"/>
          <w:sz w:val="23"/>
        </w:rPr>
        <w:t xml:space="preserve"> </w:t>
      </w:r>
      <w:r>
        <w:rPr>
          <w:rFonts w:ascii="Calibri" w:hAnsi="Calibri"/>
          <w:color w:val="000000"/>
          <w:sz w:val="23"/>
        </w:rPr>
        <w:t xml:space="preserve"> </w:t>
      </w:r>
      <w:r>
        <w:rPr>
          <w:rFonts w:ascii="宋体" w:hAnsi="宋体"/>
          <w:color w:val="000000"/>
          <w:sz w:val="23"/>
        </w:rPr>
        <w:t>）相同。</w:t>
      </w:r>
      <w:r>
        <w:rPr>
          <w:rFonts w:ascii="Calibri" w:hAnsi="Calibri"/>
          <w:color w:val="000000"/>
          <w:sz w:val="23"/>
        </w:rPr>
        <w:t xml:space="preserve"> </w:t>
      </w:r>
    </w:p>
    <w:p>
      <w:r>
        <w:rPr>
          <w:rFonts w:ascii="宋体" w:hAnsi="宋体"/>
          <w:color w:val="000000"/>
          <w:sz w:val="20"/>
        </w:rPr>
        <w:t>19</w:t>
      </w:r>
      <w:r>
        <w:rPr>
          <w:rFonts w:ascii="宋体" w:hAnsi="宋体"/>
          <w:color w:val="000000"/>
          <w:sz w:val="20"/>
        </w:rPr>
        <w:t>、实现接口中的抽象方法时，必须使用（完全相同）的方法头，并且还要用（</w:t>
      </w:r>
      <w:r>
        <w:rPr>
          <w:rFonts w:ascii="宋体" w:hAnsi="宋体"/>
          <w:color w:val="000000"/>
          <w:sz w:val="20"/>
        </w:rPr>
        <w:t>public</w:t>
      </w:r>
      <w:r>
        <w:rPr>
          <w:rFonts w:ascii="宋体" w:hAnsi="宋体"/>
          <w:color w:val="000000"/>
          <w:sz w:val="20"/>
        </w:rPr>
        <w:t>）修饰符。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20</w:t>
      </w:r>
      <w:r>
        <w:rPr>
          <w:rFonts w:ascii="宋体" w:hAnsi="宋体"/>
          <w:color w:val="000000"/>
          <w:sz w:val="20"/>
        </w:rPr>
        <w:t>、如果一个类包含一个或多个</w:t>
      </w:r>
      <w:r>
        <w:rPr>
          <w:rFonts w:ascii="宋体" w:hAnsi="宋体"/>
          <w:color w:val="000000"/>
          <w:sz w:val="20"/>
        </w:rPr>
        <w:t>abstract</w:t>
      </w:r>
      <w:r>
        <w:rPr>
          <w:rFonts w:ascii="宋体" w:hAnsi="宋体"/>
          <w:color w:val="000000"/>
          <w:sz w:val="20"/>
        </w:rPr>
        <w:t>方法，则它是一个（</w:t>
      </w:r>
      <w:r>
        <w:rPr>
          <w:rFonts w:ascii="宋体" w:hAnsi="宋体"/>
          <w:color w:val="000000"/>
          <w:sz w:val="20"/>
        </w:rPr>
        <w:t>abstract</w:t>
      </w:r>
      <w:r>
        <w:rPr>
          <w:rFonts w:ascii="宋体" w:hAnsi="宋体"/>
          <w:color w:val="000000"/>
          <w:sz w:val="20"/>
        </w:rPr>
        <w:t>）类。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21</w:t>
      </w:r>
      <w:r>
        <w:rPr>
          <w:rFonts w:ascii="宋体" w:hAnsi="宋体"/>
          <w:color w:val="000000"/>
          <w:sz w:val="20"/>
        </w:rPr>
        <w:t>．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不直接支持类的多继承，但可以通过（接口）实现多继承。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22</w:t>
      </w:r>
      <w:r>
        <w:rPr>
          <w:rFonts w:ascii="宋体" w:hAnsi="宋体"/>
          <w:color w:val="000000"/>
          <w:sz w:val="20"/>
        </w:rPr>
        <w:t>．一个接口可以通过关键字</w:t>
      </w:r>
      <w:r>
        <w:rPr>
          <w:rFonts w:ascii="宋体" w:hAnsi="宋体"/>
          <w:color w:val="000000"/>
          <w:sz w:val="20"/>
        </w:rPr>
        <w:t>extends</w:t>
      </w:r>
      <w:r>
        <w:rPr>
          <w:rFonts w:ascii="宋体" w:hAnsi="宋体"/>
          <w:color w:val="000000"/>
          <w:sz w:val="20"/>
        </w:rPr>
        <w:t>来继承（多个）其他接口。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23</w:t>
      </w:r>
      <w:r>
        <w:rPr>
          <w:rFonts w:ascii="宋体" w:hAnsi="宋体"/>
          <w:color w:val="000000"/>
          <w:sz w:val="20"/>
        </w:rPr>
        <w:t>、接口中只能包含（</w:t>
      </w:r>
      <w:r>
        <w:rPr>
          <w:rFonts w:ascii="宋体" w:hAnsi="宋体"/>
          <w:color w:val="000000"/>
          <w:sz w:val="20"/>
        </w:rPr>
        <w:t>public static final</w:t>
      </w:r>
      <w:r>
        <w:rPr>
          <w:rFonts w:ascii="宋体" w:hAnsi="宋体"/>
          <w:color w:val="000000"/>
          <w:sz w:val="20"/>
        </w:rPr>
        <w:t>）类型的成员变量和（</w:t>
      </w:r>
      <w:r>
        <w:rPr>
          <w:rFonts w:ascii="宋体" w:hAnsi="宋体"/>
          <w:color w:val="000000"/>
          <w:sz w:val="20"/>
        </w:rPr>
        <w:t>public abstract</w:t>
      </w:r>
      <w:r>
        <w:rPr>
          <w:rFonts w:ascii="宋体" w:hAnsi="宋体"/>
          <w:color w:val="000000"/>
          <w:sz w:val="20"/>
        </w:rPr>
        <w:t>）类型的成员</w:t>
      </w:r>
      <w:r>
        <w:rPr>
          <w:rFonts w:ascii="宋体" w:hAnsi="宋体"/>
          <w:color w:val="000000"/>
          <w:sz w:val="20"/>
        </w:rPr>
        <w:t>方法。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二、</w:t>
      </w:r>
      <w:r>
        <w:rPr>
          <w:rFonts w:ascii="宋体" w:hAnsi="宋体"/>
          <w:b/>
          <w:color w:val="000000"/>
          <w:sz w:val="23"/>
        </w:rPr>
        <w:t xml:space="preserve"> </w:t>
      </w:r>
    </w:p>
    <w:p>
      <w:r>
        <w:rPr>
          <w:rFonts w:ascii="宋体" w:hAnsi="宋体"/>
          <w:b/>
          <w:color w:val="000000"/>
          <w:sz w:val="23"/>
        </w:rPr>
        <w:t>选</w:t>
      </w:r>
      <w:r>
        <w:rPr>
          <w:rFonts w:ascii="宋体" w:hAnsi="宋体"/>
          <w:b/>
          <w:color w:val="000000"/>
          <w:sz w:val="23"/>
        </w:rPr>
        <w:t>择题</w:t>
      </w:r>
      <w:r>
        <w:rPr>
          <w:rFonts w:ascii="Calibri Bold" w:hAnsi="Calibri Bold"/>
          <w:b/>
          <w:color w:val="000000"/>
          <w:sz w:val="23"/>
        </w:rPr>
        <w:t xml:space="preserve"> </w:t>
      </w:r>
    </w:p>
    <w:p>
      <w:r>
        <w:rPr>
          <w:rFonts w:ascii="宋体" w:hAnsi="宋体"/>
          <w:color w:val="000000"/>
          <w:sz w:val="20"/>
        </w:rPr>
        <w:t>1.</w:t>
      </w:r>
      <w:r>
        <w:rPr>
          <w:rFonts w:ascii="宋体" w:hAnsi="宋体"/>
          <w:color w:val="000000"/>
          <w:sz w:val="20"/>
        </w:rPr>
        <w:t>类的定义必须包含在以下哪种符号之间</w:t>
      </w:r>
      <w:r>
        <w:rPr>
          <w:rFonts w:ascii="宋体" w:hAnsi="宋体"/>
          <w:color w:val="000000"/>
          <w:sz w:val="20"/>
        </w:rPr>
        <w:t xml:space="preserve">?(     ) </w:t>
      </w:r>
    </w:p>
    <w:p>
      <w:r>
        <w:rPr>
          <w:rFonts w:ascii="宋体" w:hAnsi="宋体"/>
          <w:color w:val="000000"/>
          <w:sz w:val="20"/>
        </w:rPr>
        <w:t xml:space="preserve">  A.</w:t>
      </w:r>
      <w:r>
        <w:rPr>
          <w:rFonts w:ascii="宋体" w:hAnsi="宋体"/>
          <w:color w:val="000000"/>
          <w:sz w:val="20"/>
        </w:rPr>
        <w:t>方括号</w:t>
      </w:r>
      <w:r>
        <w:rPr>
          <w:rFonts w:ascii="宋体" w:hAnsi="宋体"/>
          <w:color w:val="000000"/>
          <w:sz w:val="20"/>
        </w:rPr>
        <w:t>[]   B</w:t>
      </w:r>
      <w:r>
        <w:rPr>
          <w:rFonts w:ascii="宋体" w:hAnsi="宋体"/>
          <w:color w:val="000000"/>
          <w:sz w:val="20"/>
        </w:rPr>
        <w:t>，花括号</w:t>
      </w:r>
      <w:r>
        <w:rPr>
          <w:rFonts w:ascii="宋体" w:hAnsi="宋体"/>
          <w:color w:val="000000"/>
          <w:sz w:val="20"/>
        </w:rPr>
        <w:t>{}    C</w:t>
      </w:r>
      <w:r>
        <w:rPr>
          <w:rFonts w:ascii="宋体" w:hAnsi="宋体"/>
          <w:color w:val="000000"/>
          <w:sz w:val="20"/>
        </w:rPr>
        <w:t>、双引号“”</w:t>
      </w:r>
      <w:r>
        <w:rPr>
          <w:rFonts w:ascii="宋体" w:hAnsi="宋体"/>
          <w:color w:val="000000"/>
          <w:sz w:val="20"/>
        </w:rPr>
        <w:t>D.</w:t>
      </w:r>
      <w:r>
        <w:rPr>
          <w:rFonts w:ascii="宋体" w:hAnsi="宋体"/>
          <w:color w:val="000000"/>
          <w:sz w:val="20"/>
        </w:rPr>
        <w:t>圆括号</w:t>
      </w:r>
      <w:r>
        <w:rPr>
          <w:rFonts w:ascii="宋体" w:hAnsi="宋体"/>
          <w:color w:val="000000"/>
          <w:sz w:val="20"/>
        </w:rPr>
        <w:t xml:space="preserve">(  ) </w:t>
      </w:r>
      <w:r>
        <w:rPr>
          <w:rFonts w:ascii="宋体" w:hAnsi="宋体"/>
          <w:color w:val="000000"/>
          <w:sz w:val="20"/>
        </w:rPr>
        <w:t>2.</w:t>
      </w:r>
      <w:r>
        <w:rPr>
          <w:rFonts w:ascii="宋体" w:hAnsi="宋体"/>
          <w:color w:val="000000"/>
          <w:sz w:val="20"/>
        </w:rPr>
        <w:t>下面哪一个是正确的类的声明</w:t>
      </w:r>
      <w:r>
        <w:rPr>
          <w:rFonts w:ascii="宋体" w:hAnsi="宋体"/>
          <w:color w:val="000000"/>
          <w:sz w:val="20"/>
        </w:rPr>
        <w:t xml:space="preserve">?(       ) </w:t>
      </w:r>
    </w:p>
    <w:p>
      <w:r>
        <w:rPr>
          <w:rFonts w:ascii="宋体" w:hAnsi="宋体"/>
          <w:color w:val="000000"/>
          <w:sz w:val="20"/>
        </w:rPr>
        <w:t xml:space="preserve">  A. public void HH{</w:t>
      </w:r>
      <w:r>
        <w:rPr>
          <w:rFonts w:ascii="宋体" w:hAnsi="宋体"/>
          <w:color w:val="000000"/>
          <w:sz w:val="20"/>
        </w:rPr>
        <w:t>…</w:t>
      </w:r>
      <w:r>
        <w:rPr>
          <w:rFonts w:ascii="宋体" w:hAnsi="宋体"/>
          <w:color w:val="000000"/>
          <w:sz w:val="20"/>
        </w:rPr>
        <w:t>}      B. public class Mave(){</w:t>
      </w:r>
      <w:r>
        <w:rPr>
          <w:rFonts w:ascii="宋体" w:hAnsi="宋体"/>
          <w:color w:val="000000"/>
          <w:sz w:val="20"/>
        </w:rPr>
        <w:t>…</w:t>
      </w:r>
      <w:r>
        <w:rPr>
          <w:rFonts w:ascii="宋体" w:hAnsi="宋体"/>
          <w:color w:val="000000"/>
          <w:sz w:val="20"/>
        </w:rPr>
        <w:t xml:space="preserve">} </w:t>
      </w:r>
    </w:p>
    <w:p>
      <w:r>
        <w:rPr>
          <w:rFonts w:ascii="Calibri" w:hAnsi="Calibri"/>
          <w:color w:val="000000"/>
          <w:sz w:val="17"/>
        </w:rPr>
        <w:t xml:space="preserve"> </w:t>
      </w:r>
      <w:r>
        <w:rPr>
          <w:rFonts w:ascii="73dbfb33b307e87100f696750010032" w:hAnsi="73dbfb33b307e87100f696750010032"/>
          <w:color w:val="000000"/>
          <w:sz w:val="15"/>
        </w:rPr>
        <w:t>……………………………………………………………最新资料推荐…………………………………………………</w:t>
      </w:r>
      <w:r>
        <w:rPr>
          <w:rFonts w:ascii="73dbfb33b307e87100f696750020032" w:hAnsi="73dbfb33b307e87100f696750020032"/>
          <w:color w:val="000000"/>
          <w:sz w:val="15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C. public class void number{}     D.  public class Car{</w:t>
      </w:r>
      <w:r>
        <w:rPr>
          <w:rFonts w:ascii="宋体" w:hAnsi="宋体"/>
          <w:color w:val="000000"/>
          <w:sz w:val="20"/>
        </w:rPr>
        <w:t>…}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3.</w:t>
      </w:r>
      <w:r>
        <w:rPr>
          <w:rFonts w:ascii="宋体" w:hAnsi="宋体"/>
          <w:color w:val="000000"/>
          <w:sz w:val="20"/>
        </w:rPr>
        <w:t>在以下什么情况下，构造方法会被调用</w:t>
      </w:r>
      <w:r>
        <w:rPr>
          <w:rFonts w:ascii="宋体" w:hAnsi="宋体"/>
          <w:color w:val="000000"/>
          <w:sz w:val="20"/>
        </w:rPr>
        <w:t xml:space="preserve">?(      ) </w:t>
      </w:r>
      <w:r>
        <w:rPr>
          <w:rFonts w:ascii="宋体" w:hAnsi="宋体"/>
          <w:color w:val="000000"/>
          <w:sz w:val="20"/>
        </w:rPr>
        <w:t xml:space="preserve">  A.</w:t>
      </w:r>
      <w:r>
        <w:rPr>
          <w:rFonts w:ascii="宋体" w:hAnsi="宋体"/>
          <w:color w:val="000000"/>
          <w:sz w:val="20"/>
        </w:rPr>
        <w:t>类定义时</w:t>
      </w:r>
      <w:r>
        <w:rPr>
          <w:rFonts w:ascii="宋体" w:hAnsi="宋体"/>
          <w:color w:val="000000"/>
          <w:sz w:val="20"/>
        </w:rPr>
        <w:t xml:space="preserve">      B.</w:t>
      </w:r>
      <w:r>
        <w:rPr>
          <w:rFonts w:ascii="宋体" w:hAnsi="宋体"/>
          <w:color w:val="000000"/>
          <w:sz w:val="20"/>
        </w:rPr>
        <w:t>创建对象时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C.</w:t>
      </w:r>
      <w:r>
        <w:rPr>
          <w:rFonts w:ascii="宋体" w:hAnsi="宋体"/>
          <w:color w:val="000000"/>
          <w:sz w:val="20"/>
        </w:rPr>
        <w:t>调用对象方法时</w:t>
      </w:r>
      <w:r>
        <w:rPr>
          <w:rFonts w:ascii="宋体" w:hAnsi="宋体"/>
          <w:color w:val="000000"/>
          <w:sz w:val="20"/>
        </w:rPr>
        <w:t xml:space="preserve">  D.</w:t>
      </w:r>
      <w:r>
        <w:rPr>
          <w:rFonts w:ascii="宋体" w:hAnsi="宋体"/>
          <w:color w:val="000000"/>
          <w:sz w:val="20"/>
        </w:rPr>
        <w:t>使用对象的变量时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4.</w:t>
      </w:r>
      <w:r>
        <w:rPr>
          <w:rFonts w:ascii="宋体" w:hAnsi="宋体"/>
          <w:color w:val="000000"/>
          <w:sz w:val="20"/>
        </w:rPr>
        <w:t>下面对于构造方法的描述，正确的有哪些</w:t>
      </w:r>
      <w:r>
        <w:rPr>
          <w:rFonts w:ascii="宋体" w:hAnsi="宋体"/>
          <w:color w:val="000000"/>
          <w:sz w:val="20"/>
        </w:rPr>
        <w:t>?(</w:t>
      </w:r>
      <w:r>
        <w:rPr>
          <w:rFonts w:ascii="宋体" w:hAnsi="宋体"/>
          <w:color w:val="000000"/>
          <w:sz w:val="20"/>
        </w:rPr>
        <w:t>多选</w:t>
      </w:r>
      <w:r>
        <w:rPr>
          <w:rFonts w:ascii="宋体" w:hAnsi="宋体"/>
          <w:color w:val="000000"/>
          <w:sz w:val="20"/>
        </w:rPr>
        <w:t xml:space="preserve">)(       ) </w:t>
      </w:r>
      <w:r>
        <w:rPr>
          <w:rFonts w:ascii="宋体" w:hAnsi="宋体"/>
          <w:color w:val="000000"/>
          <w:sz w:val="20"/>
        </w:rPr>
        <w:t xml:space="preserve">    A</w:t>
      </w:r>
      <w:r>
        <w:rPr>
          <w:rFonts w:ascii="宋体" w:hAnsi="宋体"/>
          <w:color w:val="000000"/>
          <w:sz w:val="20"/>
        </w:rPr>
        <w:t>、方法名必须和类名相同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B.</w:t>
      </w:r>
      <w:r>
        <w:rPr>
          <w:rFonts w:ascii="宋体" w:hAnsi="宋体"/>
          <w:color w:val="000000"/>
          <w:sz w:val="20"/>
        </w:rPr>
        <w:t>方法名的前面没有返回值类型的声明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C.</w:t>
      </w:r>
      <w:r>
        <w:rPr>
          <w:rFonts w:ascii="宋体" w:hAnsi="宋体"/>
          <w:color w:val="000000"/>
          <w:sz w:val="20"/>
        </w:rPr>
        <w:t>在方法中不能使用</w:t>
      </w:r>
      <w:r>
        <w:rPr>
          <w:rFonts w:ascii="宋体" w:hAnsi="宋体"/>
          <w:color w:val="000000"/>
          <w:sz w:val="20"/>
        </w:rPr>
        <w:t>return</w:t>
      </w:r>
      <w:r>
        <w:rPr>
          <w:rFonts w:ascii="宋体" w:hAnsi="宋体"/>
          <w:color w:val="000000"/>
          <w:sz w:val="20"/>
        </w:rPr>
        <w:t>语句返回一个值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D.</w:t>
      </w:r>
      <w:r>
        <w:rPr>
          <w:rFonts w:ascii="宋体" w:hAnsi="宋体"/>
          <w:color w:val="000000"/>
          <w:sz w:val="20"/>
        </w:rPr>
        <w:t>当定义了带参数的构造方法。系统默认的不带参数的构造方法依然存在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5.</w:t>
      </w:r>
      <w:r>
        <w:rPr>
          <w:rFonts w:ascii="宋体" w:hAnsi="宋体"/>
          <w:color w:val="000000"/>
          <w:sz w:val="20"/>
        </w:rPr>
        <w:t>使用</w:t>
      </w:r>
      <w:r>
        <w:rPr>
          <w:rFonts w:ascii="宋体" w:hAnsi="宋体"/>
          <w:color w:val="000000"/>
          <w:sz w:val="20"/>
        </w:rPr>
        <w:t>this</w:t>
      </w:r>
      <w:r>
        <w:rPr>
          <w:rFonts w:ascii="宋体" w:hAnsi="宋体"/>
          <w:color w:val="000000"/>
          <w:sz w:val="20"/>
        </w:rPr>
        <w:t>调用类的构造方法，一</w:t>
      </w:r>
      <w:r>
        <w:rPr>
          <w:rFonts w:ascii="宋体" w:hAnsi="宋体"/>
          <w:color w:val="000000"/>
          <w:sz w:val="20"/>
        </w:rPr>
        <w:t>F</w:t>
      </w:r>
      <w:r>
        <w:rPr>
          <w:rFonts w:ascii="宋体" w:hAnsi="宋体"/>
          <w:color w:val="000000"/>
          <w:sz w:val="20"/>
        </w:rPr>
        <w:t>面的说法正确的是</w:t>
      </w:r>
      <w:r>
        <w:rPr>
          <w:rFonts w:ascii="宋体" w:hAnsi="宋体"/>
          <w:color w:val="000000"/>
          <w:sz w:val="20"/>
        </w:rPr>
        <w:t>?(</w:t>
      </w:r>
      <w:r>
        <w:rPr>
          <w:rFonts w:ascii="宋体" w:hAnsi="宋体"/>
          <w:color w:val="000000"/>
          <w:sz w:val="20"/>
        </w:rPr>
        <w:t>多选</w:t>
      </w:r>
      <w:r>
        <w:rPr>
          <w:rFonts w:ascii="宋体" w:hAnsi="宋体"/>
          <w:color w:val="000000"/>
          <w:sz w:val="20"/>
        </w:rPr>
        <w:t xml:space="preserve">)(      ) </w:t>
      </w:r>
      <w:r>
        <w:rPr>
          <w:rFonts w:ascii="宋体" w:hAnsi="宋体"/>
          <w:color w:val="000000"/>
          <w:sz w:val="20"/>
        </w:rPr>
        <w:t xml:space="preserve">    A.</w:t>
      </w:r>
      <w:r>
        <w:rPr>
          <w:rFonts w:ascii="宋体" w:hAnsi="宋体"/>
          <w:color w:val="000000"/>
          <w:sz w:val="20"/>
        </w:rPr>
        <w:t>使用</w:t>
      </w:r>
      <w:r>
        <w:rPr>
          <w:rFonts w:ascii="宋体" w:hAnsi="宋体"/>
          <w:color w:val="000000"/>
          <w:sz w:val="20"/>
        </w:rPr>
        <w:t>this</w:t>
      </w:r>
      <w:r>
        <w:rPr>
          <w:rFonts w:ascii="宋体" w:hAnsi="宋体"/>
          <w:color w:val="000000"/>
          <w:sz w:val="20"/>
        </w:rPr>
        <w:t>调用构造方法的格式为</w:t>
      </w:r>
      <w:r>
        <w:rPr>
          <w:rFonts w:ascii="宋体" w:hAnsi="宋体"/>
          <w:color w:val="000000"/>
          <w:sz w:val="20"/>
        </w:rPr>
        <w:t>this([</w:t>
      </w:r>
      <w:r>
        <w:rPr>
          <w:rFonts w:ascii="宋体" w:hAnsi="宋体"/>
          <w:color w:val="000000"/>
          <w:sz w:val="20"/>
        </w:rPr>
        <w:t>参数</w:t>
      </w:r>
      <w:r>
        <w:rPr>
          <w:rFonts w:ascii="宋体" w:hAnsi="宋体"/>
          <w:color w:val="000000"/>
          <w:sz w:val="20"/>
        </w:rPr>
        <w:t>1,</w:t>
      </w:r>
      <w:r>
        <w:rPr>
          <w:rFonts w:ascii="73dbfb33b307e87100f696750010032" w:hAnsi="73dbfb33b307e87100f696750010032"/>
          <w:color w:val="000000"/>
          <w:sz w:val="20"/>
        </w:rPr>
        <w:t>参数…</w:t>
      </w:r>
      <w:r>
        <w:rPr>
          <w:rFonts w:ascii="73dbfb33b307e87100f696750040032" w:hAnsi="73dbfb33b307e87100f696750040032"/>
          <w:color w:val="000000"/>
          <w:sz w:val="20"/>
        </w:rPr>
        <w:t xml:space="preserve">]) </w:t>
      </w:r>
      <w:r>
        <w:rPr>
          <w:rFonts w:ascii="宋体" w:hAnsi="宋体"/>
          <w:color w:val="000000"/>
          <w:sz w:val="20"/>
        </w:rPr>
        <w:t xml:space="preserve">    B.</w:t>
      </w:r>
      <w:r>
        <w:rPr>
          <w:rFonts w:ascii="宋体" w:hAnsi="宋体"/>
          <w:color w:val="000000"/>
          <w:sz w:val="20"/>
        </w:rPr>
        <w:t>只能在构造方法中使用</w:t>
      </w:r>
      <w:r>
        <w:rPr>
          <w:rFonts w:ascii="宋体" w:hAnsi="宋体"/>
          <w:color w:val="000000"/>
          <w:sz w:val="20"/>
        </w:rPr>
        <w:t>this</w:t>
      </w:r>
      <w:r>
        <w:rPr>
          <w:rFonts w:ascii="宋体" w:hAnsi="宋体"/>
          <w:color w:val="000000"/>
          <w:sz w:val="20"/>
        </w:rPr>
        <w:t>调用其他的构造方法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C.</w:t>
      </w:r>
      <w:r>
        <w:rPr>
          <w:rFonts w:ascii="宋体" w:hAnsi="宋体"/>
          <w:color w:val="000000"/>
          <w:sz w:val="20"/>
        </w:rPr>
        <w:t>使用</w:t>
      </w:r>
      <w:r>
        <w:rPr>
          <w:rFonts w:ascii="宋体" w:hAnsi="宋体"/>
          <w:color w:val="000000"/>
          <w:sz w:val="20"/>
        </w:rPr>
        <w:t>th is</w:t>
      </w:r>
      <w:r>
        <w:rPr>
          <w:rFonts w:ascii="宋体" w:hAnsi="宋体"/>
          <w:color w:val="000000"/>
          <w:sz w:val="20"/>
        </w:rPr>
        <w:t>调用其他构造方法的语句必须放在第一行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D.</w:t>
      </w:r>
      <w:r>
        <w:rPr>
          <w:rFonts w:ascii="宋体" w:hAnsi="宋体"/>
          <w:color w:val="000000"/>
          <w:sz w:val="20"/>
        </w:rPr>
        <w:t>不能在一个类的两个构造方法中使用</w:t>
      </w:r>
      <w:r>
        <w:rPr>
          <w:rFonts w:ascii="宋体" w:hAnsi="宋体"/>
          <w:color w:val="000000"/>
          <w:sz w:val="20"/>
        </w:rPr>
        <w:t>this</w:t>
      </w:r>
      <w:r>
        <w:rPr>
          <w:rFonts w:ascii="宋体" w:hAnsi="宋体"/>
          <w:color w:val="000000"/>
          <w:sz w:val="20"/>
        </w:rPr>
        <w:t>互相调用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6</w:t>
      </w:r>
      <w:r>
        <w:rPr>
          <w:rFonts w:ascii="宋体" w:hAnsi="宋体"/>
          <w:color w:val="000000"/>
          <w:sz w:val="20"/>
        </w:rPr>
        <w:t>、下面哪些可以使用</w:t>
      </w:r>
      <w:r>
        <w:rPr>
          <w:rFonts w:ascii="宋体" w:hAnsi="宋体"/>
          <w:color w:val="000000"/>
          <w:sz w:val="20"/>
        </w:rPr>
        <w:t>static</w:t>
      </w:r>
      <w:r>
        <w:rPr>
          <w:rFonts w:ascii="宋体" w:hAnsi="宋体"/>
          <w:color w:val="000000"/>
          <w:sz w:val="20"/>
        </w:rPr>
        <w:t>关键字修饰</w:t>
      </w:r>
      <w:r>
        <w:rPr>
          <w:rFonts w:ascii="宋体" w:hAnsi="宋体"/>
          <w:color w:val="000000"/>
          <w:sz w:val="20"/>
        </w:rPr>
        <w:t>?</w:t>
      </w:r>
      <w:r>
        <w:rPr>
          <w:rFonts w:ascii="宋体" w:hAnsi="宋体"/>
          <w:color w:val="000000"/>
          <w:sz w:val="20"/>
        </w:rPr>
        <w:t>〔多选</w:t>
      </w:r>
      <w:r>
        <w:rPr>
          <w:rFonts w:ascii="宋体" w:hAnsi="宋体"/>
          <w:color w:val="000000"/>
          <w:sz w:val="20"/>
        </w:rPr>
        <w:t xml:space="preserve">)(       ) </w:t>
      </w:r>
      <w:r>
        <w:rPr>
          <w:rFonts w:ascii="宋体" w:hAnsi="宋体"/>
          <w:color w:val="000000"/>
          <w:sz w:val="20"/>
        </w:rPr>
        <w:t xml:space="preserve">  A.</w:t>
      </w:r>
      <w:r>
        <w:rPr>
          <w:rFonts w:ascii="宋体" w:hAnsi="宋体"/>
          <w:color w:val="000000"/>
          <w:sz w:val="20"/>
        </w:rPr>
        <w:t>成员变量</w:t>
      </w:r>
      <w:r>
        <w:rPr>
          <w:rFonts w:ascii="宋体" w:hAnsi="宋体"/>
          <w:color w:val="000000"/>
          <w:sz w:val="20"/>
        </w:rPr>
        <w:t>B</w:t>
      </w:r>
      <w:r>
        <w:rPr>
          <w:rFonts w:ascii="宋体" w:hAnsi="宋体"/>
          <w:color w:val="000000"/>
          <w:sz w:val="20"/>
        </w:rPr>
        <w:t>。局部变量</w:t>
      </w:r>
      <w:r>
        <w:rPr>
          <w:rFonts w:ascii="宋体" w:hAnsi="宋体"/>
          <w:color w:val="000000"/>
          <w:sz w:val="20"/>
        </w:rPr>
        <w:t>C.</w:t>
      </w:r>
      <w:r>
        <w:rPr>
          <w:rFonts w:ascii="宋体" w:hAnsi="宋体"/>
          <w:color w:val="000000"/>
          <w:sz w:val="20"/>
        </w:rPr>
        <w:t>成员方法</w:t>
      </w:r>
      <w:r>
        <w:rPr>
          <w:rFonts w:ascii="宋体" w:hAnsi="宋体"/>
          <w:color w:val="000000"/>
          <w:sz w:val="20"/>
        </w:rPr>
        <w:t xml:space="preserve">  D</w:t>
      </w:r>
      <w:r>
        <w:rPr>
          <w:rFonts w:ascii="73dbfb33b307e87100f696750010032" w:hAnsi="73dbfb33b307e87100f696750010032"/>
          <w:color w:val="000000"/>
          <w:sz w:val="20"/>
        </w:rPr>
        <w:t>、成员内部类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7</w:t>
      </w:r>
      <w:r>
        <w:rPr>
          <w:rFonts w:ascii="宋体" w:hAnsi="宋体"/>
          <w:color w:val="000000"/>
          <w:sz w:val="20"/>
        </w:rPr>
        <w:t>、请先阅读下面的代码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public class Test{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public Test(){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>System.out.println(</w:t>
      </w:r>
      <w:r>
        <w:rPr>
          <w:rFonts w:ascii="Calibri" w:hAnsi="Calibri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>构造方法一被调用了</w:t>
      </w:r>
      <w:r>
        <w:rPr>
          <w:rFonts w:ascii="Calibri" w:hAnsi="Calibri"/>
          <w:color w:val="000000"/>
          <w:sz w:val="20"/>
        </w:rPr>
        <w:t>”</w:t>
      </w:r>
      <w:r>
        <w:rPr>
          <w:rFonts w:ascii="Calibri" w:hAnsi="Calibri"/>
          <w:color w:val="000000"/>
          <w:sz w:val="20"/>
        </w:rPr>
        <w:t xml:space="preserve">);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public Test(int x){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this();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>System.out.println(</w:t>
      </w:r>
      <w:r>
        <w:rPr>
          <w:rFonts w:ascii="Calibri" w:hAnsi="Calibri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>构造方法二被调用了</w:t>
      </w:r>
      <w:r>
        <w:rPr>
          <w:rFonts w:ascii="Calibri" w:hAnsi="Calibri"/>
          <w:color w:val="000000"/>
          <w:sz w:val="20"/>
        </w:rPr>
        <w:t>”</w:t>
      </w:r>
      <w:r>
        <w:rPr>
          <w:rFonts w:ascii="Calibri" w:hAnsi="Calibri"/>
          <w:color w:val="000000"/>
          <w:sz w:val="20"/>
        </w:rPr>
        <w:t xml:space="preserve">);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public Test(boolea b){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this(1); </w:t>
      </w:r>
    </w:p>
    <w:p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>System.out.println(</w:t>
      </w:r>
      <w:r>
        <w:rPr>
          <w:rFonts w:ascii="Calibri" w:hAnsi="Calibri"/>
          <w:color w:val="000000"/>
          <w:sz w:val="20"/>
        </w:rPr>
        <w:t>“</w:t>
      </w:r>
      <w:r>
        <w:rPr>
          <w:rFonts w:ascii="宋体" w:hAnsi="宋体"/>
          <w:color w:val="000000"/>
          <w:sz w:val="20"/>
        </w:rPr>
        <w:t>构造方法三被调用了</w:t>
      </w:r>
      <w:r>
        <w:rPr>
          <w:rFonts w:ascii="Calibri" w:hAnsi="Calibri"/>
          <w:color w:val="000000"/>
          <w:sz w:val="20"/>
        </w:rPr>
        <w:t>”</w:t>
      </w:r>
      <w:r>
        <w:rPr>
          <w:rFonts w:ascii="Calibri" w:hAnsi="Calibri"/>
          <w:color w:val="000000"/>
          <w:sz w:val="20"/>
        </w:rPr>
        <w:t xml:space="preserve">); </w:t>
      </w:r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}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public static void main(String args[]){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Test test=newTest(true); </w:t>
      </w:r>
    </w:p>
    <w:p>
      <w:r>
        <w:rPr>
          <w:rFonts w:ascii="宋体" w:hAnsi="宋体"/>
          <w:color w:val="000000"/>
          <w:sz w:val="20"/>
        </w:rPr>
        <w:t xml:space="preserve"> </w:t>
      </w:r>
      <w:r>
        <w:rPr>
          <w:rFonts w:ascii="Calibri" w:hAnsi="Calibri"/>
          <w:color w:val="000000"/>
          <w:sz w:val="20"/>
        </w:rPr>
        <w:t xml:space="preserve">} </w:t>
      </w:r>
      <w:r>
        <w:rPr>
          <w:rFonts w:ascii="Calibri" w:hAnsi="Calibri"/>
          <w:color w:val="000000"/>
          <w:sz w:val="20"/>
        </w:rPr>
        <w:t xml:space="preserve">} 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</w:t>
      </w:r>
      <w:r>
        <w:rPr>
          <w:rFonts w:ascii="宋体" w:hAnsi="宋体"/>
          <w:color w:val="000000"/>
          <w:sz w:val="20"/>
        </w:rPr>
        <w:t>上面程序的运行结果为下列哪一项</w:t>
      </w:r>
      <w:r>
        <w:rPr>
          <w:rFonts w:ascii="宋体" w:hAnsi="宋体"/>
          <w:color w:val="000000"/>
          <w:sz w:val="20"/>
        </w:rPr>
        <w:t xml:space="preserve">?(       ) </w:t>
      </w:r>
    </w:p>
    <w:p>
      <w:r>
        <w:rPr>
          <w:rFonts w:ascii="宋体" w:hAnsi="宋体"/>
          <w:color w:val="000000"/>
          <w:sz w:val="20"/>
        </w:rPr>
        <w:t xml:space="preserve">        A.</w:t>
      </w:r>
      <w:r>
        <w:rPr>
          <w:rFonts w:ascii="宋体" w:hAnsi="宋体"/>
          <w:color w:val="000000"/>
          <w:sz w:val="20"/>
        </w:rPr>
        <w:t>构造方法一被调用了</w:t>
      </w:r>
      <w:r>
        <w:rPr>
          <w:rFonts w:ascii="宋体" w:hAnsi="宋体"/>
          <w:color w:val="000000"/>
          <w:sz w:val="20"/>
        </w:rPr>
        <w:t xml:space="preserve">  B.</w:t>
      </w:r>
      <w:r>
        <w:rPr>
          <w:rFonts w:ascii="宋体" w:hAnsi="宋体"/>
          <w:color w:val="000000"/>
          <w:sz w:val="20"/>
        </w:rPr>
        <w:t>构造方法二被调用了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      C.</w:t>
      </w:r>
      <w:r>
        <w:rPr>
          <w:rFonts w:ascii="宋体" w:hAnsi="宋体"/>
          <w:color w:val="000000"/>
          <w:sz w:val="20"/>
        </w:rPr>
        <w:t>构造方法三被调用了</w:t>
      </w:r>
      <w:r>
        <w:rPr>
          <w:rFonts w:ascii="宋体" w:hAnsi="宋体"/>
          <w:color w:val="000000"/>
          <w:sz w:val="20"/>
        </w:rPr>
        <w:t xml:space="preserve">   D.</w:t>
      </w:r>
      <w:r>
        <w:rPr>
          <w:rFonts w:ascii="宋体" w:hAnsi="宋体"/>
          <w:color w:val="000000"/>
          <w:sz w:val="20"/>
        </w:rPr>
        <w:t>以上三个选项之和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8</w:t>
      </w:r>
      <w:r>
        <w:rPr>
          <w:rFonts w:ascii="宋体" w:hAnsi="宋体"/>
          <w:color w:val="000000"/>
          <w:sz w:val="20"/>
        </w:rPr>
        <w:t>、在类的继承关系中，需要遵循以下哪个继承原则</w:t>
      </w:r>
      <w:r>
        <w:rPr>
          <w:rFonts w:ascii="宋体" w:hAnsi="宋体"/>
          <w:color w:val="000000"/>
          <w:sz w:val="20"/>
        </w:rPr>
        <w:t xml:space="preserve">?(     )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、多重</w:t>
      </w:r>
      <w:r>
        <w:rPr>
          <w:rFonts w:ascii="宋体" w:hAnsi="宋体"/>
          <w:color w:val="000000"/>
          <w:sz w:val="20"/>
        </w:rPr>
        <w:t xml:space="preserve">  B</w:t>
      </w:r>
      <w:r>
        <w:rPr>
          <w:rFonts w:ascii="宋体" w:hAnsi="宋体"/>
          <w:color w:val="000000"/>
          <w:sz w:val="20"/>
        </w:rPr>
        <w:t>、单一</w:t>
      </w:r>
      <w:r>
        <w:rPr>
          <w:rFonts w:ascii="宋体" w:hAnsi="宋体"/>
          <w:color w:val="000000"/>
          <w:sz w:val="20"/>
        </w:rPr>
        <w:t xml:space="preserve">   C.</w:t>
      </w:r>
      <w:r>
        <w:rPr>
          <w:rFonts w:ascii="宋体" w:hAnsi="宋体"/>
          <w:color w:val="000000"/>
          <w:sz w:val="20"/>
        </w:rPr>
        <w:t>双重</w:t>
      </w:r>
      <w:r>
        <w:rPr>
          <w:rFonts w:ascii="宋体" w:hAnsi="宋体"/>
          <w:color w:val="000000"/>
          <w:sz w:val="20"/>
        </w:rPr>
        <w:t xml:space="preserve">   D</w:t>
      </w:r>
      <w:r>
        <w:rPr>
          <w:rFonts w:ascii="宋体" w:hAnsi="宋体"/>
          <w:color w:val="000000"/>
          <w:sz w:val="20"/>
        </w:rPr>
        <w:t>、不能继承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9</w:t>
      </w:r>
      <w:r>
        <w:rPr>
          <w:rFonts w:ascii="宋体" w:hAnsi="宋体"/>
          <w:color w:val="000000"/>
          <w:sz w:val="20"/>
        </w:rPr>
        <w:t>、关于</w:t>
      </w:r>
      <w:r>
        <w:rPr>
          <w:rFonts w:ascii="宋体" w:hAnsi="宋体"/>
          <w:color w:val="000000"/>
          <w:sz w:val="20"/>
        </w:rPr>
        <w:t>super</w:t>
      </w:r>
      <w:r>
        <w:rPr>
          <w:rFonts w:ascii="宋体" w:hAnsi="宋体"/>
          <w:color w:val="000000"/>
          <w:sz w:val="20"/>
        </w:rPr>
        <w:t>关键字以下说法哪些是正确的</w:t>
      </w:r>
      <w:r>
        <w:rPr>
          <w:rFonts w:ascii="宋体" w:hAnsi="宋体"/>
          <w:color w:val="000000"/>
          <w:sz w:val="20"/>
        </w:rPr>
        <w:t>?(</w:t>
      </w:r>
      <w:r>
        <w:rPr>
          <w:rFonts w:ascii="宋体" w:hAnsi="宋体"/>
          <w:color w:val="000000"/>
          <w:sz w:val="20"/>
        </w:rPr>
        <w:t>多选</w:t>
      </w:r>
      <w:r>
        <w:rPr>
          <w:rFonts w:ascii="宋体" w:hAnsi="宋体"/>
          <w:color w:val="000000"/>
          <w:sz w:val="20"/>
        </w:rPr>
        <w:t xml:space="preserve">) (      )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super</w:t>
      </w:r>
      <w:r>
        <w:rPr>
          <w:rFonts w:ascii="宋体" w:hAnsi="宋体"/>
          <w:color w:val="000000"/>
          <w:sz w:val="20"/>
        </w:rPr>
        <w:t>关键字可以调用父类的构造方法</w:t>
      </w:r>
      <w:r>
        <w:rPr>
          <w:rFonts w:ascii="宋体" w:hAnsi="宋体"/>
          <w:color w:val="000000"/>
          <w:sz w:val="20"/>
        </w:rPr>
        <w:t xml:space="preserve">   </w:t>
      </w:r>
      <w:r>
        <w:rPr>
          <w:rFonts w:ascii="宋体" w:hAnsi="宋体"/>
          <w:color w:val="000000"/>
          <w:sz w:val="20"/>
        </w:rPr>
        <w:t>B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super</w:t>
      </w:r>
      <w:r>
        <w:rPr>
          <w:rFonts w:ascii="宋体" w:hAnsi="宋体"/>
          <w:color w:val="000000"/>
          <w:sz w:val="20"/>
        </w:rPr>
        <w:t>关键字可以调用父类的普通方法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C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super</w:t>
      </w:r>
      <w:r>
        <w:rPr>
          <w:rFonts w:ascii="宋体" w:hAnsi="宋体"/>
          <w:color w:val="000000"/>
          <w:sz w:val="20"/>
        </w:rPr>
        <w:t>与</w:t>
      </w:r>
      <w:r>
        <w:rPr>
          <w:rFonts w:ascii="宋体" w:hAnsi="宋体"/>
          <w:color w:val="000000"/>
          <w:sz w:val="20"/>
        </w:rPr>
        <w:t>this</w:t>
      </w:r>
      <w:r>
        <w:rPr>
          <w:rFonts w:ascii="宋体" w:hAnsi="宋体"/>
          <w:color w:val="000000"/>
          <w:sz w:val="20"/>
        </w:rPr>
        <w:t>不能同时存在于同一个构造方法中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D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super</w:t>
      </w:r>
      <w:r>
        <w:rPr>
          <w:rFonts w:ascii="宋体" w:hAnsi="宋体"/>
          <w:color w:val="000000"/>
          <w:sz w:val="20"/>
        </w:rPr>
        <w:t>与</w:t>
      </w:r>
      <w:r>
        <w:rPr>
          <w:rFonts w:ascii="宋体" w:hAnsi="宋体"/>
          <w:color w:val="000000"/>
          <w:sz w:val="20"/>
        </w:rPr>
        <w:t>this</w:t>
      </w:r>
      <w:r>
        <w:rPr>
          <w:rFonts w:ascii="宋体" w:hAnsi="宋体"/>
          <w:color w:val="000000"/>
          <w:sz w:val="20"/>
        </w:rPr>
        <w:t>可以同时存在于同一个构造方法中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10</w:t>
      </w:r>
      <w:r>
        <w:rPr>
          <w:rFonts w:ascii="宋体" w:hAnsi="宋体"/>
          <w:color w:val="000000"/>
          <w:sz w:val="20"/>
        </w:rPr>
        <w:t>、以下说法哪些是正确的</w:t>
      </w:r>
      <w:r>
        <w:rPr>
          <w:rFonts w:ascii="宋体" w:hAnsi="宋体"/>
          <w:color w:val="000000"/>
          <w:sz w:val="20"/>
        </w:rPr>
        <w:t>?(</w:t>
      </w:r>
      <w:r>
        <w:rPr>
          <w:rFonts w:ascii="宋体" w:hAnsi="宋体"/>
          <w:color w:val="000000"/>
          <w:sz w:val="20"/>
        </w:rPr>
        <w:t>多选</w:t>
      </w:r>
      <w:r>
        <w:rPr>
          <w:rFonts w:ascii="73dbfb33b307e87100f696750040032" w:hAnsi="73dbfb33b307e87100f696750040032"/>
          <w:color w:val="000000"/>
          <w:sz w:val="20"/>
        </w:rPr>
        <w:t xml:space="preserve">)  </w:t>
      </w:r>
      <w:r>
        <w:rPr>
          <w:rFonts w:ascii="宋体" w:hAnsi="宋体"/>
          <w:color w:val="000000"/>
          <w:sz w:val="20"/>
        </w:rPr>
        <w:t>（</w:t>
      </w:r>
      <w:r>
        <w:rPr>
          <w:rFonts w:ascii="宋体" w:hAnsi="宋体"/>
          <w:color w:val="000000"/>
          <w:sz w:val="20"/>
        </w:rPr>
        <w:t xml:space="preserve">     </w:t>
      </w:r>
      <w:r>
        <w:rPr>
          <w:rFonts w:ascii="宋体" w:hAnsi="宋体"/>
          <w:color w:val="000000"/>
          <w:sz w:val="20"/>
        </w:rPr>
        <w:t>）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>A</w:t>
      </w:r>
      <w:r>
        <w:rPr>
          <w:rFonts w:ascii="宋体" w:hAnsi="宋体"/>
          <w:color w:val="000000"/>
          <w:sz w:val="20"/>
        </w:rPr>
        <w:t>、</w:t>
      </w:r>
      <w:r>
        <w:rPr>
          <w:rFonts w:ascii="宋体" w:hAnsi="宋体"/>
          <w:color w:val="000000"/>
          <w:sz w:val="20"/>
        </w:rPr>
        <w:t>Java</w:t>
      </w:r>
      <w:r>
        <w:rPr>
          <w:rFonts w:ascii="宋体" w:hAnsi="宋体"/>
          <w:color w:val="000000"/>
          <w:sz w:val="20"/>
        </w:rPr>
        <w:t>语言中允许一个类实现多个接口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宋体" w:hAnsi="宋体"/>
          <w:color w:val="000000"/>
          <w:sz w:val="20"/>
        </w:rPr>
        <w:t xml:space="preserve">  B. Java</w:t>
      </w:r>
      <w:r>
        <w:rPr>
          <w:rFonts w:ascii="宋体" w:hAnsi="宋体"/>
          <w:color w:val="000000"/>
          <w:sz w:val="20"/>
        </w:rPr>
        <w:t>语言中不允许一个类继承多个类</w:t>
      </w:r>
      <w:r>
        <w:rPr>
          <w:rFonts w:ascii="宋体" w:hAnsi="宋体"/>
          <w:color w:val="000000"/>
          <w:sz w:val="20"/>
        </w:rPr>
        <w:t xml:space="preserve"> </w:t>
      </w:r>
    </w:p>
    <w:p>
      <w:r>
        <w:rPr>
          <w:rFonts w:ascii="Calibri" w:hAnsi="Calibri"/>
          <w:color w:val="000000"/>
          <w:sz w:val="17"/>
        </w:rP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