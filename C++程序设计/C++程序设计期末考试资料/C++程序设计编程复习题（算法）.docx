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D3D9" w14:textId="77777777" w:rsidR="00777305" w:rsidRPr="00CC0641" w:rsidRDefault="00777305" w:rsidP="007626F9">
      <w:pPr>
        <w:ind w:firstLineChars="300" w:firstLine="630"/>
        <w:rPr>
          <w:b/>
          <w:bCs/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CC0641">
        <w:rPr>
          <w:b/>
          <w:bCs/>
          <w:sz w:val="36"/>
          <w:szCs w:val="36"/>
        </w:rPr>
        <w:t>C</w:t>
      </w:r>
      <w:r w:rsidRPr="00CC0641">
        <w:rPr>
          <w:rFonts w:hint="eastAsia"/>
          <w:b/>
          <w:bCs/>
          <w:sz w:val="36"/>
          <w:szCs w:val="36"/>
        </w:rPr>
        <w:t>++程序编程复习题</w:t>
      </w:r>
    </w:p>
    <w:p w14:paraId="289A1F60" w14:textId="77777777" w:rsidR="007626F9" w:rsidRPr="00CC0641" w:rsidRDefault="007626F9" w:rsidP="00CC0641">
      <w:pPr>
        <w:ind w:firstLineChars="1050" w:firstLine="3780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t>遍历</w:t>
      </w:r>
    </w:p>
    <w:p w14:paraId="3BB273E0" w14:textId="77777777" w:rsidR="007626F9" w:rsidRPr="00777305" w:rsidRDefault="007626F9" w:rsidP="00CC0641">
      <w:pPr>
        <w:jc w:val="center"/>
        <w:rPr>
          <w:b/>
          <w:bCs/>
        </w:rPr>
      </w:pPr>
      <w:r w:rsidRPr="00777305">
        <w:rPr>
          <w:b/>
          <w:bCs/>
        </w:rPr>
        <w:t>ch10_11.cpp</w:t>
      </w:r>
    </w:p>
    <w:p w14:paraId="4814359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4A5893D5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#include &lt;</w:t>
      </w:r>
      <w:proofErr w:type="spellStart"/>
      <w:r w:rsidRPr="00777305">
        <w:rPr>
          <w:b/>
          <w:bCs/>
        </w:rPr>
        <w:t>iomanip</w:t>
      </w:r>
      <w:proofErr w:type="spellEnd"/>
      <w:r w:rsidRPr="00777305">
        <w:rPr>
          <w:b/>
          <w:bCs/>
        </w:rPr>
        <w:t>&gt;</w:t>
      </w:r>
    </w:p>
    <w:p w14:paraId="432C322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using namespace </w:t>
      </w:r>
      <w:proofErr w:type="gramStart"/>
      <w:r w:rsidRPr="00777305">
        <w:rPr>
          <w:b/>
          <w:bCs/>
        </w:rPr>
        <w:t>std;</w:t>
      </w:r>
      <w:proofErr w:type="gramEnd"/>
      <w:r w:rsidRPr="00777305">
        <w:rPr>
          <w:b/>
          <w:bCs/>
        </w:rPr>
        <w:t xml:space="preserve"> </w:t>
      </w:r>
    </w:p>
    <w:p w14:paraId="118C47C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struct Student</w:t>
      </w:r>
    </w:p>
    <w:p w14:paraId="4DAB4A34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{</w:t>
      </w:r>
    </w:p>
    <w:p w14:paraId="3F4A98B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long </w:t>
      </w:r>
      <w:proofErr w:type="gramStart"/>
      <w:r w:rsidRPr="00777305">
        <w:rPr>
          <w:b/>
          <w:bCs/>
        </w:rPr>
        <w:t>number;</w:t>
      </w:r>
      <w:proofErr w:type="gramEnd"/>
    </w:p>
    <w:p w14:paraId="2BD1669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float </w:t>
      </w:r>
      <w:proofErr w:type="gramStart"/>
      <w:r w:rsidRPr="00777305">
        <w:rPr>
          <w:b/>
          <w:bCs/>
        </w:rPr>
        <w:t>score;</w:t>
      </w:r>
      <w:proofErr w:type="gramEnd"/>
    </w:p>
    <w:p w14:paraId="1B58AA76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Student* </w:t>
      </w:r>
      <w:proofErr w:type="gramStart"/>
      <w:r w:rsidRPr="00777305">
        <w:rPr>
          <w:b/>
          <w:bCs/>
        </w:rPr>
        <w:t>next;</w:t>
      </w:r>
      <w:proofErr w:type="gramEnd"/>
    </w:p>
    <w:p w14:paraId="339025E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};</w:t>
      </w:r>
    </w:p>
    <w:p w14:paraId="3C0B72ED" w14:textId="77777777" w:rsidR="007626F9" w:rsidRPr="00777305" w:rsidRDefault="007626F9" w:rsidP="007626F9">
      <w:pPr>
        <w:rPr>
          <w:b/>
          <w:bCs/>
        </w:rPr>
      </w:pPr>
    </w:p>
    <w:p w14:paraId="1E44BDA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Student* head;    //链首指针</w:t>
      </w:r>
    </w:p>
    <w:p w14:paraId="4E2D4594" w14:textId="77777777" w:rsidR="007626F9" w:rsidRPr="00777305" w:rsidRDefault="007626F9" w:rsidP="007626F9">
      <w:pPr>
        <w:rPr>
          <w:b/>
          <w:bCs/>
        </w:rPr>
      </w:pPr>
    </w:p>
    <w:p w14:paraId="39D30D4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Student* </w:t>
      </w:r>
      <w:proofErr w:type="spellStart"/>
      <w:proofErr w:type="gramStart"/>
      <w:r w:rsidRPr="00777305">
        <w:rPr>
          <w:b/>
          <w:bCs/>
        </w:rPr>
        <w:t>getNode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)</w:t>
      </w:r>
    </w:p>
    <w:p w14:paraId="70B1B78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{</w:t>
      </w:r>
    </w:p>
    <w:p w14:paraId="6CD9D815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gramStart"/>
      <w:r w:rsidRPr="00777305">
        <w:rPr>
          <w:b/>
          <w:bCs/>
        </w:rPr>
        <w:t>num;</w:t>
      </w:r>
      <w:proofErr w:type="gramEnd"/>
    </w:p>
    <w:p w14:paraId="7C438028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float </w:t>
      </w:r>
      <w:proofErr w:type="spellStart"/>
      <w:proofErr w:type="gramStart"/>
      <w:r w:rsidRPr="00777305">
        <w:rPr>
          <w:b/>
          <w:bCs/>
        </w:rPr>
        <w:t>sc</w:t>
      </w:r>
      <w:proofErr w:type="spellEnd"/>
      <w:r w:rsidRPr="00777305">
        <w:rPr>
          <w:b/>
          <w:bCs/>
        </w:rPr>
        <w:t>;</w:t>
      </w:r>
      <w:proofErr w:type="gramEnd"/>
    </w:p>
    <w:p w14:paraId="4498795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</w:t>
      </w:r>
      <w:proofErr w:type="spellStart"/>
      <w:r w:rsidRPr="00777305">
        <w:rPr>
          <w:b/>
          <w:bCs/>
        </w:rPr>
        <w:t>cin</w:t>
      </w:r>
      <w:proofErr w:type="spellEnd"/>
      <w:r w:rsidRPr="00777305">
        <w:rPr>
          <w:b/>
          <w:bCs/>
        </w:rPr>
        <w:t>&gt;&gt;num&gt;&gt;</w:t>
      </w:r>
      <w:proofErr w:type="spellStart"/>
      <w:proofErr w:type="gramStart"/>
      <w:r w:rsidRPr="00777305">
        <w:rPr>
          <w:b/>
          <w:bCs/>
        </w:rPr>
        <w:t>sc</w:t>
      </w:r>
      <w:proofErr w:type="spellEnd"/>
      <w:r w:rsidRPr="00777305">
        <w:rPr>
          <w:b/>
          <w:bCs/>
        </w:rPr>
        <w:t>;</w:t>
      </w:r>
      <w:proofErr w:type="gramEnd"/>
    </w:p>
    <w:p w14:paraId="2873CD5B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if(num==0)</w:t>
      </w:r>
    </w:p>
    <w:p w14:paraId="7D99F239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return NULL;</w:t>
      </w:r>
      <w:r w:rsidRPr="00777305">
        <w:rPr>
          <w:rFonts w:hint="eastAsia"/>
          <w:b/>
          <w:bCs/>
        </w:rPr>
        <w:t>/</w:t>
      </w:r>
      <w:r w:rsidRPr="00777305">
        <w:rPr>
          <w:b/>
          <w:bCs/>
        </w:rPr>
        <w:t>/</w:t>
      </w:r>
      <w:r w:rsidRPr="00777305">
        <w:rPr>
          <w:rFonts w:hint="eastAsia"/>
          <w:b/>
          <w:bCs/>
        </w:rPr>
        <w:t>节点无效，结束创建过程</w:t>
      </w:r>
    </w:p>
    <w:p w14:paraId="15EE7091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Student*p=new </w:t>
      </w:r>
      <w:proofErr w:type="gramStart"/>
      <w:r w:rsidRPr="00777305">
        <w:rPr>
          <w:b/>
          <w:bCs/>
        </w:rPr>
        <w:t>Student;</w:t>
      </w:r>
      <w:proofErr w:type="gramEnd"/>
    </w:p>
    <w:p w14:paraId="776127E4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p-&gt;number=</w:t>
      </w:r>
      <w:proofErr w:type="gramStart"/>
      <w:r w:rsidRPr="00777305">
        <w:rPr>
          <w:b/>
          <w:bCs/>
        </w:rPr>
        <w:t>num;</w:t>
      </w:r>
      <w:proofErr w:type="gramEnd"/>
    </w:p>
    <w:p w14:paraId="65443F0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p-&gt;score=</w:t>
      </w:r>
      <w:proofErr w:type="spellStart"/>
      <w:proofErr w:type="gramStart"/>
      <w:r w:rsidRPr="00777305">
        <w:rPr>
          <w:b/>
          <w:bCs/>
        </w:rPr>
        <w:t>sc</w:t>
      </w:r>
      <w:proofErr w:type="spellEnd"/>
      <w:r w:rsidRPr="00777305">
        <w:rPr>
          <w:b/>
          <w:bCs/>
        </w:rPr>
        <w:t>;</w:t>
      </w:r>
      <w:proofErr w:type="gramEnd"/>
    </w:p>
    <w:p w14:paraId="0632CA49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  return </w:t>
      </w:r>
      <w:proofErr w:type="gramStart"/>
      <w:r w:rsidRPr="00777305">
        <w:rPr>
          <w:b/>
          <w:bCs/>
        </w:rPr>
        <w:t>p;</w:t>
      </w:r>
      <w:proofErr w:type="gramEnd"/>
    </w:p>
    <w:p w14:paraId="658704B8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}</w:t>
      </w:r>
    </w:p>
    <w:p w14:paraId="07CCFB83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void </w:t>
      </w:r>
      <w:proofErr w:type="gramStart"/>
      <w:r w:rsidRPr="00777305">
        <w:rPr>
          <w:b/>
          <w:bCs/>
        </w:rPr>
        <w:t>Create(</w:t>
      </w:r>
      <w:proofErr w:type="gramEnd"/>
      <w:r w:rsidRPr="00777305">
        <w:rPr>
          <w:b/>
          <w:bCs/>
        </w:rPr>
        <w:t>){</w:t>
      </w:r>
    </w:p>
    <w:p w14:paraId="5DD97CF2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if((head=</w:t>
      </w:r>
      <w:proofErr w:type="spellStart"/>
      <w:r w:rsidRPr="00777305">
        <w:rPr>
          <w:b/>
          <w:bCs/>
        </w:rPr>
        <w:t>getNode</w:t>
      </w:r>
      <w:proofErr w:type="spellEnd"/>
      <w:r w:rsidRPr="00777305">
        <w:rPr>
          <w:b/>
          <w:bCs/>
        </w:rPr>
        <w:t>())==0)//</w:t>
      </w:r>
      <w:r w:rsidRPr="00777305">
        <w:rPr>
          <w:rFonts w:hint="eastAsia"/>
          <w:b/>
          <w:bCs/>
        </w:rPr>
        <w:t>新建第一个节点，挂入链首</w:t>
      </w:r>
    </w:p>
    <w:p w14:paraId="7B9B3E21" w14:textId="77777777" w:rsidR="007626F9" w:rsidRPr="00777305" w:rsidRDefault="007626F9" w:rsidP="007626F9">
      <w:pPr>
        <w:tabs>
          <w:tab w:val="left" w:pos="2256"/>
          <w:tab w:val="left" w:pos="2436"/>
        </w:tabs>
        <w:rPr>
          <w:b/>
          <w:bCs/>
        </w:rPr>
      </w:pPr>
      <w:r w:rsidRPr="00777305">
        <w:rPr>
          <w:b/>
          <w:bCs/>
        </w:rPr>
        <w:t>return;</w:t>
      </w:r>
      <w:r w:rsidRPr="00777305">
        <w:rPr>
          <w:b/>
          <w:bCs/>
        </w:rPr>
        <w:tab/>
        <w:t>//</w:t>
      </w:r>
      <w:r w:rsidRPr="00777305">
        <w:rPr>
          <w:rFonts w:hint="eastAsia"/>
          <w:b/>
          <w:bCs/>
        </w:rPr>
        <w:t>返回空列表</w:t>
      </w:r>
      <w:r w:rsidRPr="00777305">
        <w:rPr>
          <w:b/>
          <w:bCs/>
        </w:rPr>
        <w:tab/>
      </w:r>
    </w:p>
    <w:p w14:paraId="0DAB7F9D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>for(Student*</w:t>
      </w:r>
      <w:proofErr w:type="spellStart"/>
      <w:r w:rsidRPr="00777305">
        <w:rPr>
          <w:b/>
          <w:bCs/>
        </w:rPr>
        <w:t>pE</w:t>
      </w:r>
      <w:proofErr w:type="spellEnd"/>
      <w:r w:rsidRPr="00777305">
        <w:rPr>
          <w:b/>
          <w:bCs/>
        </w:rPr>
        <w:t>=head,*</w:t>
      </w:r>
      <w:proofErr w:type="spellStart"/>
      <w:r w:rsidRPr="00777305">
        <w:rPr>
          <w:b/>
          <w:bCs/>
        </w:rPr>
        <w:t>pS;pS</w:t>
      </w:r>
      <w:proofErr w:type="spellEnd"/>
      <w:r w:rsidRPr="00777305">
        <w:rPr>
          <w:b/>
          <w:bCs/>
        </w:rPr>
        <w:t>=</w:t>
      </w:r>
      <w:proofErr w:type="spellStart"/>
      <w:r w:rsidRPr="00777305">
        <w:rPr>
          <w:b/>
          <w:bCs/>
        </w:rPr>
        <w:t>getNode</w:t>
      </w:r>
      <w:proofErr w:type="spellEnd"/>
      <w:r w:rsidRPr="00777305">
        <w:rPr>
          <w:b/>
          <w:bCs/>
        </w:rPr>
        <w:t>();</w:t>
      </w:r>
      <w:proofErr w:type="spellStart"/>
      <w:r w:rsidRPr="00777305">
        <w:rPr>
          <w:b/>
          <w:bCs/>
        </w:rPr>
        <w:t>pE</w:t>
      </w:r>
      <w:proofErr w:type="spellEnd"/>
      <w:r w:rsidRPr="00777305">
        <w:rPr>
          <w:b/>
          <w:bCs/>
        </w:rPr>
        <w:t>=</w:t>
      </w:r>
      <w:proofErr w:type="spellStart"/>
      <w:r w:rsidRPr="00777305">
        <w:rPr>
          <w:b/>
          <w:bCs/>
        </w:rPr>
        <w:t>pS</w:t>
      </w:r>
      <w:proofErr w:type="spellEnd"/>
      <w:r w:rsidRPr="00777305">
        <w:rPr>
          <w:b/>
          <w:bCs/>
        </w:rPr>
        <w:t>)//</w:t>
      </w:r>
      <w:proofErr w:type="spellStart"/>
      <w:r w:rsidRPr="00777305">
        <w:rPr>
          <w:rFonts w:hint="eastAsia"/>
          <w:b/>
          <w:bCs/>
        </w:rPr>
        <w:t>p</w:t>
      </w:r>
      <w:r w:rsidRPr="00777305">
        <w:rPr>
          <w:b/>
          <w:bCs/>
        </w:rPr>
        <w:t>E</w:t>
      </w:r>
      <w:proofErr w:type="spellEnd"/>
      <w:r w:rsidR="00777305" w:rsidRPr="00777305">
        <w:rPr>
          <w:rFonts w:hint="eastAsia"/>
          <w:b/>
          <w:bCs/>
        </w:rPr>
        <w:t>指向尾节点</w:t>
      </w:r>
    </w:p>
    <w:p w14:paraId="074B54D3" w14:textId="77777777" w:rsidR="007626F9" w:rsidRPr="00777305" w:rsidRDefault="007626F9" w:rsidP="007626F9">
      <w:pPr>
        <w:rPr>
          <w:b/>
          <w:bCs/>
        </w:rPr>
      </w:pPr>
      <w:proofErr w:type="spellStart"/>
      <w:r w:rsidRPr="00777305">
        <w:rPr>
          <w:b/>
          <w:bCs/>
        </w:rPr>
        <w:t>pE</w:t>
      </w:r>
      <w:proofErr w:type="spellEnd"/>
      <w:r w:rsidRPr="00777305">
        <w:rPr>
          <w:b/>
          <w:bCs/>
        </w:rPr>
        <w:t>-&gt;next=</w:t>
      </w:r>
      <w:proofErr w:type="spellStart"/>
      <w:r w:rsidRPr="00777305">
        <w:rPr>
          <w:b/>
          <w:bCs/>
        </w:rPr>
        <w:t>pS</w:t>
      </w:r>
      <w:proofErr w:type="spellEnd"/>
      <w:r w:rsidRPr="00777305">
        <w:rPr>
          <w:b/>
          <w:bCs/>
        </w:rPr>
        <w:t>;}</w:t>
      </w:r>
    </w:p>
    <w:p w14:paraId="7001CB43" w14:textId="77777777" w:rsidR="007626F9" w:rsidRPr="00777305" w:rsidRDefault="007626F9" w:rsidP="007626F9">
      <w:pPr>
        <w:rPr>
          <w:b/>
          <w:bCs/>
        </w:rPr>
      </w:pPr>
    </w:p>
    <w:p w14:paraId="0FDFB46A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void </w:t>
      </w:r>
      <w:proofErr w:type="spellStart"/>
      <w:proofErr w:type="gramStart"/>
      <w:r w:rsidRPr="00777305">
        <w:rPr>
          <w:b/>
          <w:bCs/>
        </w:rPr>
        <w:t>ShowList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){</w:t>
      </w:r>
    </w:p>
    <w:p w14:paraId="14190FB7" w14:textId="77777777" w:rsidR="007626F9" w:rsidRPr="00777305" w:rsidRDefault="007626F9" w:rsidP="007626F9">
      <w:pPr>
        <w:rPr>
          <w:b/>
          <w:bCs/>
        </w:rPr>
      </w:pP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&lt;&lt;"now the items of list are \n</w:t>
      </w:r>
      <w:proofErr w:type="gramStart"/>
      <w:r w:rsidRPr="00777305">
        <w:rPr>
          <w:b/>
          <w:bCs/>
        </w:rPr>
        <w:t>";</w:t>
      </w:r>
      <w:proofErr w:type="gramEnd"/>
    </w:p>
    <w:p w14:paraId="207CA4B7" w14:textId="77777777" w:rsidR="007626F9" w:rsidRPr="00777305" w:rsidRDefault="007626F9" w:rsidP="007626F9">
      <w:pPr>
        <w:rPr>
          <w:b/>
          <w:bCs/>
        </w:rPr>
      </w:pPr>
      <w:proofErr w:type="gramStart"/>
      <w:r w:rsidRPr="00777305">
        <w:rPr>
          <w:b/>
          <w:bCs/>
        </w:rPr>
        <w:t>for(</w:t>
      </w:r>
      <w:proofErr w:type="gramEnd"/>
      <w:r w:rsidRPr="00777305">
        <w:rPr>
          <w:b/>
          <w:bCs/>
        </w:rPr>
        <w:t>Student*p=</w:t>
      </w:r>
      <w:proofErr w:type="spellStart"/>
      <w:r w:rsidRPr="00777305">
        <w:rPr>
          <w:b/>
          <w:bCs/>
        </w:rPr>
        <w:t>head;p;p</w:t>
      </w:r>
      <w:proofErr w:type="spellEnd"/>
      <w:r w:rsidRPr="00777305">
        <w:rPr>
          <w:b/>
          <w:bCs/>
        </w:rPr>
        <w:t>=p-&gt;next)</w:t>
      </w:r>
    </w:p>
    <w:p w14:paraId="68C7D406" w14:textId="77777777" w:rsidR="007626F9" w:rsidRPr="00777305" w:rsidRDefault="007626F9" w:rsidP="007626F9">
      <w:pPr>
        <w:rPr>
          <w:b/>
          <w:bCs/>
        </w:rPr>
      </w:pP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&lt;&lt;p-&gt;number&lt;&lt;","&lt;&lt;p-&gt;score&lt;&lt;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r w:rsidRPr="00777305">
        <w:rPr>
          <w:rFonts w:hint="eastAsia"/>
          <w:b/>
          <w:bCs/>
        </w:rPr>
        <w:t>}</w:t>
      </w:r>
      <w:r w:rsidRPr="00777305">
        <w:rPr>
          <w:b/>
          <w:bCs/>
        </w:rPr>
        <w:t xml:space="preserve"> </w:t>
      </w:r>
    </w:p>
    <w:p w14:paraId="551DD853" w14:textId="77777777" w:rsidR="007626F9" w:rsidRPr="00777305" w:rsidRDefault="007626F9" w:rsidP="007626F9">
      <w:pPr>
        <w:rPr>
          <w:b/>
          <w:bCs/>
        </w:rPr>
      </w:pPr>
    </w:p>
    <w:p w14:paraId="7500C270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main(</w:t>
      </w:r>
      <w:proofErr w:type="gramEnd"/>
      <w:r w:rsidRPr="00777305">
        <w:rPr>
          <w:b/>
          <w:bCs/>
        </w:rPr>
        <w:t>){</w:t>
      </w:r>
    </w:p>
    <w:p w14:paraId="39303E2C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&lt;&lt;fixed&lt;&lt;</w:t>
      </w:r>
      <w:proofErr w:type="spellStart"/>
      <w:proofErr w:type="gramStart"/>
      <w:r w:rsidRPr="00777305">
        <w:rPr>
          <w:b/>
          <w:bCs/>
        </w:rPr>
        <w:t>setprecision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1);</w:t>
      </w:r>
    </w:p>
    <w:p w14:paraId="0ACDDEA7" w14:textId="77777777" w:rsidR="007626F9" w:rsidRPr="00777305" w:rsidRDefault="007626F9" w:rsidP="007626F9">
      <w:pPr>
        <w:rPr>
          <w:b/>
          <w:bCs/>
        </w:rPr>
      </w:pPr>
      <w:r w:rsidRPr="00777305">
        <w:rPr>
          <w:b/>
          <w:bCs/>
        </w:rPr>
        <w:tab/>
      </w:r>
      <w:proofErr w:type="gramStart"/>
      <w:r w:rsidRPr="00777305">
        <w:rPr>
          <w:b/>
          <w:bCs/>
        </w:rPr>
        <w:t>Create(</w:t>
      </w:r>
      <w:proofErr w:type="gramEnd"/>
      <w:r w:rsidRPr="00777305">
        <w:rPr>
          <w:b/>
          <w:bCs/>
        </w:rPr>
        <w:t>);</w:t>
      </w:r>
    </w:p>
    <w:p w14:paraId="16E356C8" w14:textId="77777777" w:rsidR="007626F9" w:rsidRPr="00CC0641" w:rsidRDefault="007626F9" w:rsidP="007626F9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proofErr w:type="gramStart"/>
      <w:r w:rsidRPr="00777305">
        <w:rPr>
          <w:b/>
          <w:bCs/>
        </w:rPr>
        <w:t>ShowList</w:t>
      </w:r>
      <w:proofErr w:type="spellEnd"/>
      <w:r w:rsidRPr="00777305">
        <w:rPr>
          <w:b/>
          <w:bCs/>
        </w:rPr>
        <w:t>(</w:t>
      </w:r>
      <w:proofErr w:type="gramEnd"/>
      <w:r w:rsidRPr="00777305">
        <w:rPr>
          <w:b/>
          <w:bCs/>
        </w:rPr>
        <w:t>);</w:t>
      </w:r>
      <w:r w:rsidRPr="00777305">
        <w:rPr>
          <w:rFonts w:hint="eastAsia"/>
          <w:b/>
          <w:bCs/>
        </w:rPr>
        <w:t>}</w:t>
      </w:r>
    </w:p>
    <w:p w14:paraId="2A84ED48" w14:textId="77777777" w:rsidR="00777305" w:rsidRPr="00CC0641" w:rsidRDefault="00777305" w:rsidP="00CC0641">
      <w:pPr>
        <w:jc w:val="center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冒泡排序法</w:t>
      </w:r>
    </w:p>
    <w:p w14:paraId="488FA697" w14:textId="77777777" w:rsidR="00777305" w:rsidRPr="00777305" w:rsidRDefault="00777305" w:rsidP="00CC0641">
      <w:pPr>
        <w:jc w:val="center"/>
        <w:rPr>
          <w:b/>
          <w:bCs/>
        </w:rPr>
      </w:pPr>
      <w:r w:rsidRPr="00777305">
        <w:rPr>
          <w:b/>
          <w:bCs/>
        </w:rPr>
        <w:t>ch7_9.cpp</w:t>
      </w:r>
    </w:p>
    <w:p w14:paraId="49F6DAF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1E3B86C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using namespace </w:t>
      </w:r>
      <w:proofErr w:type="gramStart"/>
      <w:r w:rsidRPr="00777305">
        <w:rPr>
          <w:b/>
          <w:bCs/>
        </w:rPr>
        <w:t>std;</w:t>
      </w:r>
      <w:proofErr w:type="gramEnd"/>
    </w:p>
    <w:p w14:paraId="6CAE77F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void bubble(int[</w:t>
      </w:r>
      <w:proofErr w:type="gramStart"/>
      <w:r w:rsidRPr="00777305">
        <w:rPr>
          <w:b/>
          <w:bCs/>
        </w:rPr>
        <w:t>],int</w:t>
      </w:r>
      <w:proofErr w:type="gramEnd"/>
      <w:r w:rsidRPr="00777305">
        <w:rPr>
          <w:b/>
          <w:bCs/>
        </w:rPr>
        <w:t>);</w:t>
      </w:r>
    </w:p>
    <w:p w14:paraId="7C3CA88C" w14:textId="77777777" w:rsidR="0058297B" w:rsidRDefault="0058297B" w:rsidP="00777305">
      <w:pPr>
        <w:rPr>
          <w:b/>
          <w:bCs/>
        </w:rPr>
      </w:pPr>
    </w:p>
    <w:p w14:paraId="3E1B0C0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main(</w:t>
      </w:r>
      <w:proofErr w:type="gramEnd"/>
      <w:r w:rsidRPr="00777305">
        <w:rPr>
          <w:b/>
          <w:bCs/>
        </w:rPr>
        <w:t>)</w:t>
      </w:r>
    </w:p>
    <w:p w14:paraId="2EAA3F0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5441473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gramStart"/>
      <w:r w:rsidRPr="00777305">
        <w:rPr>
          <w:b/>
          <w:bCs/>
        </w:rPr>
        <w:t>array[</w:t>
      </w:r>
      <w:proofErr w:type="gramEnd"/>
      <w:r w:rsidRPr="00777305">
        <w:rPr>
          <w:b/>
          <w:bCs/>
        </w:rPr>
        <w:t>]={55,2,6,4,32,12,9,73,26,37};</w:t>
      </w:r>
    </w:p>
    <w:p w14:paraId="6754CD2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spellStart"/>
      <w:r w:rsidRPr="00777305">
        <w:rPr>
          <w:b/>
          <w:bCs/>
        </w:rPr>
        <w:t>len</w:t>
      </w:r>
      <w:proofErr w:type="spellEnd"/>
      <w:r w:rsidRPr="00777305">
        <w:rPr>
          <w:b/>
          <w:bCs/>
        </w:rPr>
        <w:t>=</w:t>
      </w:r>
      <w:proofErr w:type="spellStart"/>
      <w:r w:rsidRPr="00777305">
        <w:rPr>
          <w:b/>
          <w:bCs/>
        </w:rPr>
        <w:t>sizeof</w:t>
      </w:r>
      <w:proofErr w:type="spellEnd"/>
      <w:r w:rsidRPr="00777305">
        <w:rPr>
          <w:b/>
          <w:bCs/>
        </w:rPr>
        <w:t>(array)/</w:t>
      </w:r>
      <w:proofErr w:type="spellStart"/>
      <w:r w:rsidRPr="00777305">
        <w:rPr>
          <w:b/>
          <w:bCs/>
        </w:rPr>
        <w:t>sizeof</w:t>
      </w:r>
      <w:proofErr w:type="spellEnd"/>
      <w:r w:rsidRPr="00777305">
        <w:rPr>
          <w:b/>
          <w:bCs/>
        </w:rPr>
        <w:t>(int);    //元素个数</w:t>
      </w:r>
    </w:p>
    <w:p w14:paraId="3B4E833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for(int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=0;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&lt;</w:t>
      </w:r>
      <w:proofErr w:type="spellStart"/>
      <w:r w:rsidRPr="00777305">
        <w:rPr>
          <w:b/>
          <w:bCs/>
        </w:rPr>
        <w:t>len</w:t>
      </w:r>
      <w:proofErr w:type="spellEnd"/>
      <w:r w:rsidRPr="00777305">
        <w:rPr>
          <w:b/>
          <w:bCs/>
        </w:rPr>
        <w:t xml:space="preserve">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++)              //原始顺序输出</w:t>
      </w:r>
    </w:p>
    <w:p w14:paraId="4E0DBEF5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&lt;&lt;array[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 &lt;&lt;",</w:t>
      </w:r>
      <w:proofErr w:type="gramStart"/>
      <w:r w:rsidRPr="00777305">
        <w:rPr>
          <w:b/>
          <w:bCs/>
        </w:rPr>
        <w:t>";</w:t>
      </w:r>
      <w:proofErr w:type="gramEnd"/>
    </w:p>
    <w:p w14:paraId="0063AA41" w14:textId="77777777" w:rsidR="00777305" w:rsidRPr="00777305" w:rsidRDefault="00777305" w:rsidP="00777305">
      <w:pPr>
        <w:rPr>
          <w:b/>
          <w:bCs/>
        </w:rPr>
      </w:pPr>
    </w:p>
    <w:p w14:paraId="0A872CA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</w:t>
      </w:r>
      <w:proofErr w:type="spell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&lt;&lt;</w:t>
      </w:r>
      <w:proofErr w:type="spellStart"/>
      <w:proofErr w:type="gram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proofErr w:type="gramEnd"/>
    </w:p>
    <w:p w14:paraId="7EC8962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bubble(array, </w:t>
      </w:r>
      <w:proofErr w:type="spellStart"/>
      <w:r w:rsidRPr="00777305">
        <w:rPr>
          <w:b/>
          <w:bCs/>
        </w:rPr>
        <w:t>len</w:t>
      </w:r>
      <w:proofErr w:type="spellEnd"/>
      <w:r w:rsidRPr="00777305">
        <w:rPr>
          <w:b/>
          <w:bCs/>
        </w:rPr>
        <w:t>);      //调用排序函数</w:t>
      </w:r>
    </w:p>
    <w:p w14:paraId="703520B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4134CCD8" w14:textId="77777777" w:rsidR="00777305" w:rsidRPr="00777305" w:rsidRDefault="00777305" w:rsidP="00777305">
      <w:pPr>
        <w:rPr>
          <w:b/>
          <w:bCs/>
        </w:rPr>
      </w:pPr>
    </w:p>
    <w:p w14:paraId="21A3558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void bubble(int a[],int size)    //冒泡排序</w:t>
      </w:r>
    </w:p>
    <w:p w14:paraId="12142A4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AA7B02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int </w:t>
      </w:r>
      <w:proofErr w:type="spellStart"/>
      <w:proofErr w:type="gramStart"/>
      <w:r w:rsidRPr="00777305">
        <w:rPr>
          <w:b/>
          <w:bCs/>
        </w:rPr>
        <w:t>i,temp</w:t>
      </w:r>
      <w:proofErr w:type="spellEnd"/>
      <w:proofErr w:type="gramEnd"/>
      <w:r w:rsidRPr="00777305">
        <w:rPr>
          <w:b/>
          <w:bCs/>
        </w:rPr>
        <w:t>;</w:t>
      </w:r>
    </w:p>
    <w:p w14:paraId="7E1D9C62" w14:textId="77777777" w:rsidR="00777305" w:rsidRPr="00777305" w:rsidRDefault="00777305" w:rsidP="00777305">
      <w:pPr>
        <w:rPr>
          <w:b/>
          <w:bCs/>
        </w:rPr>
      </w:pPr>
    </w:p>
    <w:p w14:paraId="5105621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for(int pass=1; pass&lt;size; pass++){    //</w:t>
      </w:r>
      <w:proofErr w:type="gramStart"/>
      <w:r w:rsidRPr="00777305">
        <w:rPr>
          <w:b/>
          <w:bCs/>
        </w:rPr>
        <w:t>共比较</w:t>
      </w:r>
      <w:proofErr w:type="gramEnd"/>
      <w:r w:rsidRPr="00777305">
        <w:rPr>
          <w:b/>
          <w:bCs/>
        </w:rPr>
        <w:t>size-1轮</w:t>
      </w:r>
    </w:p>
    <w:p w14:paraId="569134B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for(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=0;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&lt;size-pass;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++)           //比较一轮</w:t>
      </w:r>
    </w:p>
    <w:p w14:paraId="1BA0564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if(a[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]&gt;a[i+1</w:t>
      </w:r>
      <w:proofErr w:type="gramStart"/>
      <w:r w:rsidRPr="00777305">
        <w:rPr>
          <w:b/>
          <w:bCs/>
        </w:rPr>
        <w:t>]){</w:t>
      </w:r>
      <w:proofErr w:type="gramEnd"/>
    </w:p>
    <w:p w14:paraId="711BB18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temp=a[</w:t>
      </w:r>
      <w:proofErr w:type="spellStart"/>
      <w:r w:rsidRPr="00777305">
        <w:rPr>
          <w:b/>
          <w:bCs/>
        </w:rPr>
        <w:t>i</w:t>
      </w:r>
      <w:proofErr w:type="spellEnd"/>
      <w:proofErr w:type="gramStart"/>
      <w:r w:rsidRPr="00777305">
        <w:rPr>
          <w:b/>
          <w:bCs/>
        </w:rPr>
        <w:t>];</w:t>
      </w:r>
      <w:proofErr w:type="gramEnd"/>
    </w:p>
    <w:p w14:paraId="4E771F1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]=a[i+1</w:t>
      </w:r>
      <w:proofErr w:type="gramStart"/>
      <w:r w:rsidRPr="00777305">
        <w:rPr>
          <w:b/>
          <w:bCs/>
        </w:rPr>
        <w:t>];</w:t>
      </w:r>
      <w:proofErr w:type="gramEnd"/>
    </w:p>
    <w:p w14:paraId="4AF0063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  a[i+</w:t>
      </w:r>
      <w:proofErr w:type="gramStart"/>
      <w:r w:rsidRPr="00777305">
        <w:rPr>
          <w:b/>
          <w:bCs/>
        </w:rPr>
        <w:t>1]=</w:t>
      </w:r>
      <w:proofErr w:type="gramEnd"/>
      <w:r w:rsidRPr="00777305">
        <w:rPr>
          <w:b/>
          <w:bCs/>
        </w:rPr>
        <w:t>temp;</w:t>
      </w:r>
    </w:p>
    <w:p w14:paraId="752BAF3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}</w:t>
      </w:r>
    </w:p>
    <w:p w14:paraId="27EEC500" w14:textId="77777777" w:rsidR="00777305" w:rsidRPr="00777305" w:rsidRDefault="00777305" w:rsidP="00777305">
      <w:pPr>
        <w:rPr>
          <w:b/>
          <w:bCs/>
        </w:rPr>
      </w:pPr>
    </w:p>
    <w:p w14:paraId="0E0864F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for(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=0;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 xml:space="preserve">&lt;size;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++)    //比较一轮后就输出</w:t>
      </w:r>
    </w:p>
    <w:p w14:paraId="731755D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&lt;&lt;a[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] &lt;&lt;",</w:t>
      </w:r>
      <w:proofErr w:type="gramStart"/>
      <w:r w:rsidRPr="00777305">
        <w:rPr>
          <w:b/>
          <w:bCs/>
        </w:rPr>
        <w:t>";</w:t>
      </w:r>
      <w:proofErr w:type="gramEnd"/>
    </w:p>
    <w:p w14:paraId="6145E736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  </w:t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 xml:space="preserve"> &lt;&lt;</w:t>
      </w:r>
      <w:proofErr w:type="spellStart"/>
      <w:proofErr w:type="gram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proofErr w:type="gramEnd"/>
    </w:p>
    <w:p w14:paraId="51C3DA0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  }</w:t>
      </w:r>
    </w:p>
    <w:p w14:paraId="61914A50" w14:textId="77777777" w:rsidR="007626F9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1DDCC93D" w14:textId="77777777" w:rsidR="00777305" w:rsidRPr="00777305" w:rsidRDefault="00777305" w:rsidP="00777305"/>
    <w:p w14:paraId="3A20EB66" w14:textId="77777777" w:rsidR="00777305" w:rsidRPr="00CA28DF" w:rsidRDefault="00CC0641" w:rsidP="00CA28DF">
      <w:pPr>
        <w:ind w:firstLineChars="250" w:firstLine="800"/>
        <w:rPr>
          <w:b/>
          <w:bCs/>
          <w:sz w:val="32"/>
          <w:szCs w:val="32"/>
        </w:rPr>
      </w:pPr>
      <w:r w:rsidRPr="00CA28DF">
        <w:rPr>
          <w:rFonts w:hint="eastAsia"/>
          <w:b/>
          <w:bCs/>
          <w:sz w:val="32"/>
          <w:szCs w:val="32"/>
        </w:rPr>
        <w:t>从键盘输入的整数中找出最大值，输入</w:t>
      </w:r>
      <w:r w:rsidRPr="00CA28DF">
        <w:rPr>
          <w:b/>
          <w:bCs/>
          <w:sz w:val="32"/>
          <w:szCs w:val="32"/>
        </w:rPr>
        <w:t>0时结束</w:t>
      </w:r>
    </w:p>
    <w:p w14:paraId="1BF37169" w14:textId="77777777" w:rsidR="00CA28DF" w:rsidRDefault="00CA28DF" w:rsidP="00CC0641">
      <w:pPr>
        <w:rPr>
          <w:b/>
          <w:bCs/>
        </w:rPr>
        <w:sectPr w:rsidR="00CA28DF" w:rsidSect="007626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529C50" w14:textId="77777777" w:rsidR="00CA28DF" w:rsidRDefault="00CA28DF" w:rsidP="00CC0641">
      <w:pPr>
        <w:rPr>
          <w:b/>
          <w:bCs/>
        </w:rPr>
      </w:pPr>
    </w:p>
    <w:p w14:paraId="2D439ABB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#include &lt;iostream&gt;</w:t>
      </w:r>
    </w:p>
    <w:p w14:paraId="1593C078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 xml:space="preserve">using namespace </w:t>
      </w:r>
      <w:proofErr w:type="gramStart"/>
      <w:r w:rsidRPr="00CA28DF">
        <w:rPr>
          <w:b/>
          <w:bCs/>
        </w:rPr>
        <w:t>std;</w:t>
      </w:r>
      <w:proofErr w:type="gramEnd"/>
    </w:p>
    <w:p w14:paraId="604B6879" w14:textId="77777777" w:rsidR="00CA28DF" w:rsidRDefault="00CA28DF" w:rsidP="00CC0641">
      <w:pPr>
        <w:rPr>
          <w:b/>
          <w:bCs/>
        </w:rPr>
      </w:pPr>
    </w:p>
    <w:p w14:paraId="47F3E297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 xml:space="preserve">int </w:t>
      </w:r>
      <w:proofErr w:type="gramStart"/>
      <w:r w:rsidRPr="00CA28DF">
        <w:rPr>
          <w:b/>
          <w:bCs/>
        </w:rPr>
        <w:t>main(</w:t>
      </w:r>
      <w:proofErr w:type="gramEnd"/>
      <w:r w:rsidRPr="00CA28DF">
        <w:rPr>
          <w:b/>
          <w:bCs/>
        </w:rPr>
        <w:t>)</w:t>
      </w:r>
    </w:p>
    <w:p w14:paraId="7248A5A0" w14:textId="77777777" w:rsidR="00CC0641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{int max=</w:t>
      </w:r>
      <w:proofErr w:type="gramStart"/>
      <w:r w:rsidRPr="00CA28DF">
        <w:rPr>
          <w:b/>
          <w:bCs/>
        </w:rPr>
        <w:t>0,a</w:t>
      </w:r>
      <w:proofErr w:type="gramEnd"/>
      <w:r w:rsidRPr="00CA28DF">
        <w:rPr>
          <w:b/>
          <w:bCs/>
        </w:rPr>
        <w:t>;</w:t>
      </w:r>
    </w:p>
    <w:p w14:paraId="6806E51B" w14:textId="77777777" w:rsidR="00CA28DF" w:rsidRDefault="00CA28DF" w:rsidP="00CC0641">
      <w:pPr>
        <w:rPr>
          <w:b/>
          <w:bCs/>
        </w:rPr>
      </w:pPr>
    </w:p>
    <w:p w14:paraId="6B9031EB" w14:textId="77777777" w:rsidR="00777305" w:rsidRPr="00CA28DF" w:rsidRDefault="00CC0641" w:rsidP="00CC0641">
      <w:pPr>
        <w:rPr>
          <w:b/>
          <w:bCs/>
        </w:rPr>
      </w:pPr>
      <w:r w:rsidRPr="00CA28DF">
        <w:rPr>
          <w:b/>
          <w:bCs/>
        </w:rPr>
        <w:t>do{</w:t>
      </w:r>
      <w:proofErr w:type="spellStart"/>
      <w:r w:rsidRPr="00CA28DF">
        <w:rPr>
          <w:b/>
          <w:bCs/>
        </w:rPr>
        <w:t>cin</w:t>
      </w:r>
      <w:proofErr w:type="spellEnd"/>
      <w:r w:rsidRPr="00CA28DF">
        <w:rPr>
          <w:b/>
          <w:bCs/>
        </w:rPr>
        <w:t>&gt;&gt;</w:t>
      </w:r>
      <w:proofErr w:type="gramStart"/>
      <w:r w:rsidRPr="00CA28DF">
        <w:rPr>
          <w:b/>
          <w:bCs/>
        </w:rPr>
        <w:t>a;</w:t>
      </w:r>
      <w:proofErr w:type="gramEnd"/>
    </w:p>
    <w:p w14:paraId="15D800E8" w14:textId="77777777" w:rsidR="00777305" w:rsidRDefault="00CA28DF" w:rsidP="00777305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f(a&gt;max) max=a;}</w:t>
      </w:r>
    </w:p>
    <w:p w14:paraId="1AA77390" w14:textId="77777777" w:rsidR="00CA28DF" w:rsidRDefault="00CA28DF" w:rsidP="00CA28DF">
      <w:pPr>
        <w:rPr>
          <w:b/>
          <w:bCs/>
        </w:rPr>
      </w:pPr>
      <w:r w:rsidRPr="00CA28DF">
        <w:rPr>
          <w:b/>
          <w:bCs/>
        </w:rPr>
        <w:t>while(</w:t>
      </w:r>
      <w:proofErr w:type="gramStart"/>
      <w:r w:rsidRPr="00CA28DF">
        <w:rPr>
          <w:b/>
          <w:bCs/>
        </w:rPr>
        <w:t>a!=</w:t>
      </w:r>
      <w:proofErr w:type="gramEnd"/>
      <w:r w:rsidRPr="00CA28DF">
        <w:rPr>
          <w:b/>
          <w:bCs/>
        </w:rPr>
        <w:t>0);</w:t>
      </w:r>
    </w:p>
    <w:p w14:paraId="25092665" w14:textId="77777777" w:rsidR="00CA28DF" w:rsidRPr="00CA28DF" w:rsidRDefault="00CA28DF" w:rsidP="00777305">
      <w:pPr>
        <w:rPr>
          <w:b/>
          <w:bCs/>
        </w:rPr>
        <w:sectPr w:rsidR="00CA28DF" w:rsidRPr="00CA28DF" w:rsidSect="00CA28D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spellStart"/>
      <w:r w:rsidRPr="00CA28DF">
        <w:rPr>
          <w:b/>
          <w:bCs/>
        </w:rPr>
        <w:t>cout</w:t>
      </w:r>
      <w:proofErr w:type="spellEnd"/>
      <w:r w:rsidRPr="00CA28DF">
        <w:rPr>
          <w:b/>
          <w:bCs/>
        </w:rPr>
        <w:t>&lt;&lt;max;</w:t>
      </w:r>
      <w:r>
        <w:rPr>
          <w:b/>
          <w:bCs/>
        </w:rPr>
        <w:t>}</w:t>
      </w:r>
    </w:p>
    <w:p w14:paraId="45369709" w14:textId="77777777" w:rsidR="00777305" w:rsidRPr="00CC0641" w:rsidRDefault="0058297B" w:rsidP="00F272A0">
      <w:pPr>
        <w:jc w:val="center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斐波那契数列</w:t>
      </w:r>
    </w:p>
    <w:p w14:paraId="5A4D056A" w14:textId="77777777" w:rsidR="0058297B" w:rsidRPr="0058297B" w:rsidRDefault="0058297B" w:rsidP="00CC0641">
      <w:pPr>
        <w:jc w:val="center"/>
        <w:rPr>
          <w:b/>
          <w:bCs/>
        </w:rPr>
      </w:pPr>
      <w:r>
        <w:rPr>
          <w:rFonts w:hint="eastAsia"/>
          <w:b/>
          <w:bCs/>
        </w:rPr>
        <w:t>练习5</w:t>
      </w:r>
      <w:r>
        <w:rPr>
          <w:b/>
          <w:bCs/>
        </w:rPr>
        <w:t>.5</w:t>
      </w:r>
    </w:p>
    <w:p w14:paraId="57D5A8D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#include &lt;iostream&gt;</w:t>
      </w:r>
    </w:p>
    <w:p w14:paraId="3ABB518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using namespace </w:t>
      </w:r>
      <w:proofErr w:type="gramStart"/>
      <w:r w:rsidRPr="00777305">
        <w:rPr>
          <w:b/>
          <w:bCs/>
        </w:rPr>
        <w:t>std;</w:t>
      </w:r>
      <w:proofErr w:type="gramEnd"/>
    </w:p>
    <w:p w14:paraId="3F340AA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fib(</w:t>
      </w:r>
      <w:proofErr w:type="gramEnd"/>
      <w:r w:rsidRPr="00777305">
        <w:rPr>
          <w:b/>
          <w:bCs/>
        </w:rPr>
        <w:t>int n);</w:t>
      </w:r>
    </w:p>
    <w:p w14:paraId="4A8880C1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int fib_1(int n</w:t>
      </w:r>
      <w:proofErr w:type="gramStart"/>
      <w:r w:rsidRPr="00777305">
        <w:rPr>
          <w:b/>
          <w:bCs/>
        </w:rPr>
        <w:t>);</w:t>
      </w:r>
      <w:proofErr w:type="gramEnd"/>
    </w:p>
    <w:p w14:paraId="71C043C7" w14:textId="77777777" w:rsidR="00777305" w:rsidRPr="00777305" w:rsidRDefault="00777305" w:rsidP="00777305">
      <w:pPr>
        <w:rPr>
          <w:b/>
          <w:bCs/>
        </w:rPr>
      </w:pPr>
    </w:p>
    <w:p w14:paraId="77F5170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</w:t>
      </w:r>
      <w:proofErr w:type="gramStart"/>
      <w:r w:rsidRPr="00777305">
        <w:rPr>
          <w:b/>
          <w:bCs/>
        </w:rPr>
        <w:t>main(</w:t>
      </w:r>
      <w:proofErr w:type="gramEnd"/>
      <w:r w:rsidRPr="00777305">
        <w:rPr>
          <w:b/>
          <w:bCs/>
        </w:rPr>
        <w:t>)</w:t>
      </w:r>
    </w:p>
    <w:p w14:paraId="10829EB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7E0F036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 xml:space="preserve">int </w:t>
      </w:r>
      <w:proofErr w:type="gramStart"/>
      <w:r w:rsidRPr="00777305">
        <w:rPr>
          <w:b/>
          <w:bCs/>
        </w:rPr>
        <w:t>n;</w:t>
      </w:r>
      <w:proofErr w:type="gramEnd"/>
    </w:p>
    <w:p w14:paraId="21037AF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&lt;&lt;"想求数列中的第几项？\n</w:t>
      </w:r>
      <w:proofErr w:type="gramStart"/>
      <w:r w:rsidRPr="00777305">
        <w:rPr>
          <w:b/>
          <w:bCs/>
        </w:rPr>
        <w:t>";</w:t>
      </w:r>
      <w:proofErr w:type="gramEnd"/>
    </w:p>
    <w:p w14:paraId="1D910DB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cin</w:t>
      </w:r>
      <w:proofErr w:type="spellEnd"/>
      <w:r w:rsidRPr="00777305">
        <w:rPr>
          <w:b/>
          <w:bCs/>
        </w:rPr>
        <w:t>&gt;&gt;</w:t>
      </w:r>
      <w:proofErr w:type="gramStart"/>
      <w:r w:rsidRPr="00777305">
        <w:rPr>
          <w:b/>
          <w:bCs/>
        </w:rPr>
        <w:t>n;</w:t>
      </w:r>
      <w:proofErr w:type="gramEnd"/>
    </w:p>
    <w:p w14:paraId="60C7802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while(n&lt;=0)</w:t>
      </w:r>
    </w:p>
    <w:p w14:paraId="608CB9E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{</w:t>
      </w:r>
    </w:p>
    <w:p w14:paraId="11C59DC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&lt;&lt;"请输入大于0的整数！"&lt;&lt;</w:t>
      </w:r>
      <w:proofErr w:type="spellStart"/>
      <w:proofErr w:type="gram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proofErr w:type="gramEnd"/>
    </w:p>
    <w:p w14:paraId="6543A01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cin</w:t>
      </w:r>
      <w:proofErr w:type="spellEnd"/>
      <w:r w:rsidRPr="00777305">
        <w:rPr>
          <w:b/>
          <w:bCs/>
        </w:rPr>
        <w:t>&gt;&gt;</w:t>
      </w:r>
      <w:proofErr w:type="gramStart"/>
      <w:r w:rsidRPr="00777305">
        <w:rPr>
          <w:b/>
          <w:bCs/>
        </w:rPr>
        <w:t>n;</w:t>
      </w:r>
      <w:proofErr w:type="gramEnd"/>
    </w:p>
    <w:p w14:paraId="6E62157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}</w:t>
      </w:r>
    </w:p>
    <w:p w14:paraId="43DE07B0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&lt;&lt;"第"&lt;&lt;n&lt;&lt;"项斐波那契数列的值为："&lt;&lt;fib(n)&lt;&lt;</w:t>
      </w:r>
      <w:proofErr w:type="spellStart"/>
      <w:proofErr w:type="gram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proofErr w:type="gramEnd"/>
    </w:p>
    <w:p w14:paraId="37D9D13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cout</w:t>
      </w:r>
      <w:proofErr w:type="spellEnd"/>
      <w:r w:rsidRPr="00777305">
        <w:rPr>
          <w:b/>
          <w:bCs/>
        </w:rPr>
        <w:t>&lt;&lt;"第"&lt;&lt;n&lt;&lt;"项斐波那契数列的值为："&lt;&lt;fib_1(n)&lt;&lt;</w:t>
      </w:r>
      <w:proofErr w:type="spellStart"/>
      <w:proofErr w:type="gramStart"/>
      <w:r w:rsidRPr="00777305">
        <w:rPr>
          <w:b/>
          <w:bCs/>
        </w:rPr>
        <w:t>endl</w:t>
      </w:r>
      <w:proofErr w:type="spellEnd"/>
      <w:r w:rsidRPr="00777305">
        <w:rPr>
          <w:b/>
          <w:bCs/>
        </w:rPr>
        <w:t>;</w:t>
      </w:r>
      <w:proofErr w:type="gramEnd"/>
    </w:p>
    <w:p w14:paraId="3A3C027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 xml:space="preserve">return </w:t>
      </w:r>
      <w:proofErr w:type="gramStart"/>
      <w:r w:rsidRPr="00777305">
        <w:rPr>
          <w:b/>
          <w:bCs/>
        </w:rPr>
        <w:t>0;</w:t>
      </w:r>
      <w:proofErr w:type="gramEnd"/>
    </w:p>
    <w:p w14:paraId="2B38A1F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36AA8D26" w14:textId="77777777" w:rsidR="0058297B" w:rsidRDefault="0058297B" w:rsidP="00777305">
      <w:pPr>
        <w:rPr>
          <w:b/>
          <w:bCs/>
        </w:rPr>
      </w:pPr>
    </w:p>
    <w:p w14:paraId="47F5AD6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fib(int n)//非递归函数调用形式 </w:t>
      </w:r>
    </w:p>
    <w:p w14:paraId="370AA7B5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ED0895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int f</w:t>
      </w:r>
      <w:proofErr w:type="gramStart"/>
      <w:r w:rsidRPr="00777305">
        <w:rPr>
          <w:b/>
          <w:bCs/>
        </w:rPr>
        <w:t>1,f</w:t>
      </w:r>
      <w:proofErr w:type="gramEnd"/>
      <w:r w:rsidRPr="00777305">
        <w:rPr>
          <w:b/>
          <w:bCs/>
        </w:rPr>
        <w:t>2,fn;</w:t>
      </w:r>
    </w:p>
    <w:p w14:paraId="1130DBF8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f1=f2=</w:t>
      </w:r>
      <w:proofErr w:type="gramStart"/>
      <w:r w:rsidRPr="00777305">
        <w:rPr>
          <w:b/>
          <w:bCs/>
        </w:rPr>
        <w:t>1;</w:t>
      </w:r>
      <w:proofErr w:type="gramEnd"/>
    </w:p>
    <w:p w14:paraId="1A737005" w14:textId="77777777" w:rsidR="00777305" w:rsidRPr="00777305" w:rsidRDefault="00777305" w:rsidP="0058297B">
      <w:pPr>
        <w:ind w:firstLineChars="200" w:firstLine="420"/>
        <w:rPr>
          <w:b/>
          <w:bCs/>
        </w:rPr>
      </w:pPr>
      <w:proofErr w:type="gramStart"/>
      <w:r w:rsidRPr="00777305">
        <w:rPr>
          <w:b/>
          <w:bCs/>
        </w:rPr>
        <w:t>for(</w:t>
      </w:r>
      <w:proofErr w:type="gramEnd"/>
      <w:r w:rsidRPr="00777305">
        <w:rPr>
          <w:b/>
          <w:bCs/>
        </w:rPr>
        <w:t xml:space="preserve">int </w:t>
      </w:r>
      <w:proofErr w:type="spellStart"/>
      <w:r w:rsidRPr="00777305">
        <w:rPr>
          <w:b/>
          <w:bCs/>
        </w:rPr>
        <w:t>i</w:t>
      </w:r>
      <w:proofErr w:type="spellEnd"/>
      <w:r w:rsidRPr="00777305">
        <w:rPr>
          <w:b/>
          <w:bCs/>
        </w:rPr>
        <w:t>=3;i&lt;=</w:t>
      </w:r>
      <w:proofErr w:type="spellStart"/>
      <w:r w:rsidRPr="00777305">
        <w:rPr>
          <w:b/>
          <w:bCs/>
        </w:rPr>
        <w:t>n;i</w:t>
      </w:r>
      <w:proofErr w:type="spellEnd"/>
      <w:r w:rsidRPr="00777305">
        <w:rPr>
          <w:b/>
          <w:bCs/>
        </w:rPr>
        <w:t>++)</w:t>
      </w:r>
    </w:p>
    <w:p w14:paraId="599D28C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{</w:t>
      </w:r>
    </w:p>
    <w:p w14:paraId="7D319C79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</w:r>
      <w:proofErr w:type="spellStart"/>
      <w:r w:rsidRPr="00777305">
        <w:rPr>
          <w:b/>
          <w:bCs/>
        </w:rPr>
        <w:t>fn</w:t>
      </w:r>
      <w:proofErr w:type="spellEnd"/>
      <w:r w:rsidRPr="00777305">
        <w:rPr>
          <w:b/>
          <w:bCs/>
        </w:rPr>
        <w:t>=f1+</w:t>
      </w:r>
      <w:proofErr w:type="gramStart"/>
      <w:r w:rsidRPr="00777305">
        <w:rPr>
          <w:b/>
          <w:bCs/>
        </w:rPr>
        <w:t>f2;</w:t>
      </w:r>
      <w:proofErr w:type="gramEnd"/>
    </w:p>
    <w:p w14:paraId="734CD3C7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f1=</w:t>
      </w:r>
      <w:proofErr w:type="gramStart"/>
      <w:r w:rsidRPr="00777305">
        <w:rPr>
          <w:b/>
          <w:bCs/>
        </w:rPr>
        <w:t>f2;</w:t>
      </w:r>
      <w:proofErr w:type="gramEnd"/>
    </w:p>
    <w:p w14:paraId="65656304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f2=</w:t>
      </w:r>
      <w:proofErr w:type="spellStart"/>
      <w:proofErr w:type="gramStart"/>
      <w:r w:rsidRPr="00777305">
        <w:rPr>
          <w:b/>
          <w:bCs/>
        </w:rPr>
        <w:t>fn</w:t>
      </w:r>
      <w:proofErr w:type="spellEnd"/>
      <w:r w:rsidRPr="00777305">
        <w:rPr>
          <w:b/>
          <w:bCs/>
        </w:rPr>
        <w:t>;</w:t>
      </w:r>
      <w:proofErr w:type="gramEnd"/>
    </w:p>
    <w:p w14:paraId="7D9475AE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}</w:t>
      </w:r>
    </w:p>
    <w:p w14:paraId="43737D43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 xml:space="preserve">return </w:t>
      </w:r>
      <w:proofErr w:type="spellStart"/>
      <w:proofErr w:type="gramStart"/>
      <w:r w:rsidRPr="00777305">
        <w:rPr>
          <w:b/>
          <w:bCs/>
        </w:rPr>
        <w:t>fn</w:t>
      </w:r>
      <w:proofErr w:type="spellEnd"/>
      <w:r w:rsidRPr="00777305">
        <w:rPr>
          <w:b/>
          <w:bCs/>
        </w:rPr>
        <w:t>;</w:t>
      </w:r>
      <w:proofErr w:type="gramEnd"/>
    </w:p>
    <w:p w14:paraId="4099404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}</w:t>
      </w:r>
    </w:p>
    <w:p w14:paraId="524445A0" w14:textId="77777777" w:rsidR="00777305" w:rsidRPr="00777305" w:rsidRDefault="00777305" w:rsidP="00777305">
      <w:pPr>
        <w:rPr>
          <w:b/>
          <w:bCs/>
        </w:rPr>
      </w:pPr>
    </w:p>
    <w:p w14:paraId="202FF6CD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 xml:space="preserve">int fib_1(int n)//递归函数调用形式 </w:t>
      </w:r>
    </w:p>
    <w:p w14:paraId="6B1BCA9F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>{</w:t>
      </w:r>
    </w:p>
    <w:p w14:paraId="24391FCA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if(n==1||n==2)</w:t>
      </w:r>
    </w:p>
    <w:p w14:paraId="3E853CC2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 xml:space="preserve">return </w:t>
      </w:r>
      <w:proofErr w:type="gramStart"/>
      <w:r w:rsidRPr="00777305">
        <w:rPr>
          <w:b/>
          <w:bCs/>
        </w:rPr>
        <w:t>1;</w:t>
      </w:r>
      <w:proofErr w:type="gramEnd"/>
    </w:p>
    <w:p w14:paraId="1878B70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  <w:t>else</w:t>
      </w:r>
    </w:p>
    <w:p w14:paraId="6A12EF4B" w14:textId="77777777" w:rsidR="00777305" w:rsidRPr="00777305" w:rsidRDefault="00777305" w:rsidP="00777305">
      <w:pPr>
        <w:rPr>
          <w:b/>
          <w:bCs/>
        </w:rPr>
      </w:pPr>
      <w:r w:rsidRPr="00777305">
        <w:rPr>
          <w:b/>
          <w:bCs/>
        </w:rPr>
        <w:tab/>
      </w:r>
      <w:r w:rsidRPr="00777305">
        <w:rPr>
          <w:b/>
          <w:bCs/>
        </w:rPr>
        <w:tab/>
        <w:t>return fib_1(n-</w:t>
      </w:r>
      <w:proofErr w:type="gramStart"/>
      <w:r w:rsidRPr="00777305">
        <w:rPr>
          <w:b/>
          <w:bCs/>
        </w:rPr>
        <w:t>1)+</w:t>
      </w:r>
      <w:proofErr w:type="gramEnd"/>
      <w:r w:rsidRPr="00777305">
        <w:rPr>
          <w:b/>
          <w:bCs/>
        </w:rPr>
        <w:t xml:space="preserve">fib_1(n-2); </w:t>
      </w:r>
    </w:p>
    <w:p w14:paraId="73730954" w14:textId="77777777" w:rsidR="0058297B" w:rsidRDefault="00777305" w:rsidP="00CA28DF">
      <w:r>
        <w:t>}</w:t>
      </w:r>
    </w:p>
    <w:p w14:paraId="1F39C9BD" w14:textId="77777777" w:rsidR="00AC107D" w:rsidRPr="00CC0641" w:rsidRDefault="0058297B" w:rsidP="00CA28DF">
      <w:pPr>
        <w:tabs>
          <w:tab w:val="left" w:pos="1092"/>
        </w:tabs>
        <w:ind w:firstLineChars="850" w:firstLine="3060"/>
        <w:rPr>
          <w:b/>
          <w:bCs/>
          <w:sz w:val="36"/>
          <w:szCs w:val="36"/>
        </w:rPr>
      </w:pPr>
      <w:r w:rsidRPr="00CC0641">
        <w:rPr>
          <w:rFonts w:hint="eastAsia"/>
          <w:b/>
          <w:bCs/>
          <w:sz w:val="36"/>
          <w:szCs w:val="36"/>
        </w:rPr>
        <w:lastRenderedPageBreak/>
        <w:t>水仙花数</w:t>
      </w:r>
    </w:p>
    <w:p w14:paraId="06FD12A2" w14:textId="77777777" w:rsid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="00CA28DF">
        <w:rPr>
          <w:b/>
          <w:bCs/>
        </w:rPr>
        <w:t xml:space="preserve">   </w:t>
      </w:r>
      <w:r w:rsidR="00CC0641">
        <w:rPr>
          <w:b/>
          <w:bCs/>
        </w:rPr>
        <w:t xml:space="preserve"> </w:t>
      </w:r>
      <w:r>
        <w:rPr>
          <w:rFonts w:hint="eastAsia"/>
          <w:b/>
          <w:bCs/>
        </w:rPr>
        <w:t>练习4</w:t>
      </w:r>
      <w:r>
        <w:rPr>
          <w:b/>
          <w:bCs/>
        </w:rPr>
        <w:t>.3</w:t>
      </w:r>
    </w:p>
    <w:p w14:paraId="35C0827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>
        <w:rPr>
          <w:rFonts w:hint="eastAsia"/>
          <w:b/>
          <w:bCs/>
        </w:rPr>
        <w:t>例：</w:t>
      </w:r>
      <w:r w:rsidRPr="00AC107D">
        <w:rPr>
          <w:rFonts w:hint="eastAsia"/>
          <w:b/>
          <w:bCs/>
        </w:rPr>
        <w:t>求</w:t>
      </w:r>
      <w:r w:rsidRPr="00AC107D">
        <w:rPr>
          <w:b/>
          <w:bCs/>
        </w:rPr>
        <w:t>100－999之间的水仙花数</w:t>
      </w:r>
    </w:p>
    <w:p w14:paraId="35597F6C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说明：水仙花数是指一个三位数的各位数字的</w:t>
      </w:r>
      <w:proofErr w:type="gramStart"/>
      <w:r w:rsidRPr="00AC107D">
        <w:rPr>
          <w:rFonts w:hint="eastAsia"/>
          <w:b/>
          <w:bCs/>
        </w:rPr>
        <w:t>立方和</w:t>
      </w:r>
      <w:proofErr w:type="gramEnd"/>
      <w:r w:rsidRPr="00AC107D">
        <w:rPr>
          <w:rFonts w:hint="eastAsia"/>
          <w:b/>
          <w:bCs/>
        </w:rPr>
        <w:t>是这个数本身。</w:t>
      </w:r>
    </w:p>
    <w:p w14:paraId="457A1F8F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例如：（</w:t>
      </w:r>
      <w:r w:rsidRPr="00AC107D">
        <w:rPr>
          <w:b/>
          <w:bCs/>
        </w:rPr>
        <w:t>153＝1*1*1＋5*5*5＋3*3*3）</w:t>
      </w:r>
    </w:p>
    <w:p w14:paraId="79199C2B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#include &lt;iostream&gt;</w:t>
      </w:r>
    </w:p>
    <w:p w14:paraId="66891B0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using namespace </w:t>
      </w:r>
      <w:proofErr w:type="gramStart"/>
      <w:r w:rsidRPr="00AC107D">
        <w:rPr>
          <w:b/>
          <w:bCs/>
        </w:rPr>
        <w:t>std;</w:t>
      </w:r>
      <w:proofErr w:type="gramEnd"/>
    </w:p>
    <w:p w14:paraId="34DF9E43" w14:textId="77777777" w:rsidR="00AC107D" w:rsidRDefault="00AC107D" w:rsidP="0058297B">
      <w:pPr>
        <w:tabs>
          <w:tab w:val="left" w:pos="1092"/>
        </w:tabs>
        <w:ind w:firstLineChars="100" w:firstLine="210"/>
        <w:rPr>
          <w:b/>
          <w:bCs/>
        </w:rPr>
      </w:pPr>
    </w:p>
    <w:p w14:paraId="01C73055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fun(</w:t>
      </w:r>
      <w:proofErr w:type="gramEnd"/>
      <w:r w:rsidRPr="00AC107D">
        <w:rPr>
          <w:b/>
          <w:bCs/>
        </w:rPr>
        <w:t>int n)</w:t>
      </w:r>
    </w:p>
    <w:p w14:paraId="5195E500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proofErr w:type="gramStart"/>
      <w:r w:rsidRPr="00AC107D">
        <w:rPr>
          <w:b/>
          <w:bCs/>
        </w:rPr>
        <w:t>{  int</w:t>
      </w:r>
      <w:proofErr w:type="gramEnd"/>
      <w:r w:rsidRPr="00AC107D">
        <w:rPr>
          <w:b/>
          <w:bCs/>
        </w:rPr>
        <w:t xml:space="preserve"> </w:t>
      </w:r>
      <w:proofErr w:type="spellStart"/>
      <w:r w:rsidRPr="00AC107D">
        <w:rPr>
          <w:b/>
          <w:bCs/>
        </w:rPr>
        <w:t>a,b,c</w:t>
      </w:r>
      <w:proofErr w:type="spellEnd"/>
      <w:r w:rsidRPr="00AC107D">
        <w:rPr>
          <w:b/>
          <w:bCs/>
        </w:rPr>
        <w:t>;</w:t>
      </w:r>
    </w:p>
    <w:p w14:paraId="7E7F0CB6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a=n/</w:t>
      </w:r>
      <w:proofErr w:type="gramStart"/>
      <w:r w:rsidRPr="00AC107D">
        <w:rPr>
          <w:b/>
          <w:bCs/>
        </w:rPr>
        <w:t>100;</w:t>
      </w:r>
      <w:proofErr w:type="gramEnd"/>
    </w:p>
    <w:p w14:paraId="6B179F8B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b=n/10%</w:t>
      </w:r>
      <w:proofErr w:type="gramStart"/>
      <w:r w:rsidRPr="00AC107D">
        <w:rPr>
          <w:b/>
          <w:bCs/>
        </w:rPr>
        <w:t>10;</w:t>
      </w:r>
      <w:proofErr w:type="gramEnd"/>
      <w:r w:rsidRPr="00AC107D">
        <w:rPr>
          <w:b/>
          <w:bCs/>
        </w:rPr>
        <w:t xml:space="preserve"> </w:t>
      </w:r>
    </w:p>
    <w:p w14:paraId="04509A66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c=n%</w:t>
      </w:r>
      <w:proofErr w:type="gramStart"/>
      <w:r w:rsidRPr="00AC107D">
        <w:rPr>
          <w:b/>
          <w:bCs/>
        </w:rPr>
        <w:t>10;</w:t>
      </w:r>
      <w:proofErr w:type="gramEnd"/>
      <w:r w:rsidRPr="00AC107D">
        <w:rPr>
          <w:b/>
          <w:bCs/>
        </w:rPr>
        <w:t xml:space="preserve"> </w:t>
      </w:r>
    </w:p>
    <w:p w14:paraId="233FFB1F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if(a*a*</w:t>
      </w:r>
      <w:proofErr w:type="spellStart"/>
      <w:r w:rsidRPr="00AC107D">
        <w:rPr>
          <w:b/>
          <w:bCs/>
        </w:rPr>
        <w:t>a+b</w:t>
      </w:r>
      <w:proofErr w:type="spellEnd"/>
      <w:r w:rsidRPr="00AC107D">
        <w:rPr>
          <w:b/>
          <w:bCs/>
        </w:rPr>
        <w:t>*b*</w:t>
      </w:r>
      <w:proofErr w:type="spellStart"/>
      <w:r w:rsidRPr="00AC107D">
        <w:rPr>
          <w:b/>
          <w:bCs/>
        </w:rPr>
        <w:t>b+c</w:t>
      </w:r>
      <w:proofErr w:type="spellEnd"/>
      <w:r w:rsidRPr="00AC107D">
        <w:rPr>
          <w:b/>
          <w:bCs/>
        </w:rPr>
        <w:t>*c*c</w:t>
      </w:r>
      <w:r w:rsidRPr="00AC107D">
        <w:rPr>
          <w:rFonts w:hint="eastAsia"/>
          <w:b/>
          <w:bCs/>
        </w:rPr>
        <w:t>==n</w:t>
      </w:r>
      <w:r w:rsidRPr="00AC107D">
        <w:rPr>
          <w:b/>
          <w:bCs/>
        </w:rPr>
        <w:t xml:space="preserve">) </w:t>
      </w:r>
      <w:r w:rsidR="00AC107D">
        <w:rPr>
          <w:b/>
          <w:bCs/>
        </w:rPr>
        <w:t>//</w:t>
      </w:r>
      <w:r w:rsidR="00AC107D">
        <w:rPr>
          <w:rFonts w:hint="eastAsia"/>
          <w:b/>
          <w:bCs/>
        </w:rPr>
        <w:t>或用pow（</w:t>
      </w:r>
      <w:proofErr w:type="spellStart"/>
      <w:r w:rsidR="00AC107D">
        <w:rPr>
          <w:rFonts w:hint="eastAsia"/>
          <w:b/>
          <w:bCs/>
        </w:rPr>
        <w:t>camth</w:t>
      </w:r>
      <w:proofErr w:type="spellEnd"/>
      <w:r w:rsidR="00AC107D">
        <w:rPr>
          <w:rFonts w:hint="eastAsia"/>
          <w:b/>
          <w:bCs/>
        </w:rPr>
        <w:t>头文件）来表示</w:t>
      </w:r>
    </w:p>
    <w:p w14:paraId="68919359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 </w:t>
      </w:r>
      <w:r w:rsidRPr="00AC107D">
        <w:rPr>
          <w:rFonts w:hint="eastAsia"/>
          <w:b/>
          <w:bCs/>
        </w:rPr>
        <w:t>return</w:t>
      </w:r>
      <w:r w:rsidRPr="00AC107D">
        <w:rPr>
          <w:b/>
          <w:bCs/>
        </w:rPr>
        <w:t xml:space="preserve"> 1</w:t>
      </w:r>
      <w:r w:rsidRPr="00AC107D">
        <w:rPr>
          <w:rFonts w:hint="eastAsia"/>
          <w:b/>
          <w:bCs/>
        </w:rPr>
        <w:t>；</w:t>
      </w:r>
    </w:p>
    <w:p w14:paraId="33CEBB4A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else </w:t>
      </w:r>
    </w:p>
    <w:p w14:paraId="1CF3C653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  </w:t>
      </w:r>
      <w:proofErr w:type="gramStart"/>
      <w:r w:rsidRPr="00AC107D">
        <w:rPr>
          <w:b/>
          <w:bCs/>
        </w:rPr>
        <w:t>return(</w:t>
      </w:r>
      <w:proofErr w:type="gramEnd"/>
      <w:r w:rsidRPr="00AC107D">
        <w:rPr>
          <w:b/>
          <w:bCs/>
        </w:rPr>
        <w:t>0);</w:t>
      </w:r>
    </w:p>
    <w:p w14:paraId="4F0C19B8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}</w:t>
      </w:r>
    </w:p>
    <w:p w14:paraId="1E439132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</w:p>
    <w:p w14:paraId="2125ED7A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main(</w:t>
      </w:r>
      <w:proofErr w:type="gramEnd"/>
      <w:r w:rsidRPr="00AC107D">
        <w:rPr>
          <w:b/>
          <w:bCs/>
        </w:rPr>
        <w:t>)</w:t>
      </w:r>
    </w:p>
    <w:p w14:paraId="471431A5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{  </w:t>
      </w:r>
    </w:p>
    <w:p w14:paraId="6CC155F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int </w:t>
      </w:r>
      <w:proofErr w:type="spellStart"/>
      <w:proofErr w:type="gram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>;</w:t>
      </w:r>
      <w:proofErr w:type="gramEnd"/>
    </w:p>
    <w:p w14:paraId="500CBCF3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for(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>=</w:t>
      </w:r>
      <w:proofErr w:type="gramStart"/>
      <w:r w:rsidRPr="00AC107D">
        <w:rPr>
          <w:b/>
          <w:bCs/>
        </w:rPr>
        <w:t>100;i</w:t>
      </w:r>
      <w:proofErr w:type="gramEnd"/>
      <w:r w:rsidRPr="00AC107D">
        <w:rPr>
          <w:b/>
          <w:bCs/>
        </w:rPr>
        <w:t>&lt;1000;i++)</w:t>
      </w:r>
    </w:p>
    <w:p w14:paraId="13B9A1CD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if(fun(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>)==1)</w:t>
      </w:r>
    </w:p>
    <w:p w14:paraId="5381020C" w14:textId="77777777" w:rsidR="0058297B" w:rsidRPr="00AC107D" w:rsidRDefault="0058297B" w:rsidP="0058297B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</w:t>
      </w:r>
      <w:proofErr w:type="spellStart"/>
      <w:r w:rsidRPr="00AC107D">
        <w:rPr>
          <w:b/>
          <w:bCs/>
        </w:rPr>
        <w:t>cout</w:t>
      </w:r>
      <w:proofErr w:type="spellEnd"/>
      <w:r w:rsidRPr="00AC107D">
        <w:rPr>
          <w:b/>
          <w:bCs/>
        </w:rPr>
        <w:t>&lt;&lt;</w:t>
      </w:r>
      <w:proofErr w:type="spellStart"/>
      <w:r w:rsidRPr="00AC107D">
        <w:rPr>
          <w:b/>
          <w:bCs/>
        </w:rPr>
        <w:t>i</w:t>
      </w:r>
      <w:proofErr w:type="spellEnd"/>
      <w:r w:rsidRPr="00AC107D">
        <w:rPr>
          <w:b/>
          <w:bCs/>
        </w:rPr>
        <w:t xml:space="preserve">&lt;&lt;" is </w:t>
      </w:r>
      <w:proofErr w:type="gramStart"/>
      <w:r w:rsidRPr="00AC107D">
        <w:rPr>
          <w:b/>
          <w:bCs/>
        </w:rPr>
        <w:t>ok!\</w:t>
      </w:r>
      <w:proofErr w:type="gramEnd"/>
      <w:r w:rsidRPr="00AC107D">
        <w:rPr>
          <w:b/>
          <w:bCs/>
        </w:rPr>
        <w:t>n";</w:t>
      </w:r>
    </w:p>
    <w:p w14:paraId="173878A1" w14:textId="77777777" w:rsidR="00AC107D" w:rsidRDefault="0058297B" w:rsidP="00CC064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}</w:t>
      </w:r>
    </w:p>
    <w:p w14:paraId="6C786C09" w14:textId="77777777" w:rsidR="00CC0641" w:rsidRDefault="00AC107D" w:rsidP="0058297B">
      <w:pPr>
        <w:tabs>
          <w:tab w:val="left" w:pos="1092"/>
        </w:tabs>
        <w:ind w:firstLineChars="100" w:firstLine="210"/>
        <w:rPr>
          <w:b/>
          <w:bCs/>
        </w:rPr>
        <w:sectPr w:rsidR="00CC0641" w:rsidSect="007626F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62D59445" w14:textId="77777777" w:rsidR="00CC0641" w:rsidRDefault="00CC0641" w:rsidP="00CC0641">
      <w:pPr>
        <w:tabs>
          <w:tab w:val="left" w:pos="1092"/>
        </w:tabs>
        <w:rPr>
          <w:b/>
          <w:bCs/>
        </w:rPr>
        <w:sectPr w:rsidR="00CC0641" w:rsidSect="00CC064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b/>
          <w:bCs/>
        </w:rPr>
        <w:t xml:space="preserve">     </w:t>
      </w:r>
    </w:p>
    <w:p w14:paraId="36A616C6" w14:textId="77777777" w:rsidR="00CC0641" w:rsidRPr="00CC0641" w:rsidRDefault="00AC107D" w:rsidP="00CC0641">
      <w:pPr>
        <w:tabs>
          <w:tab w:val="left" w:pos="1092"/>
        </w:tabs>
        <w:ind w:firstLineChars="1100" w:firstLine="3300"/>
        <w:rPr>
          <w:b/>
          <w:bCs/>
          <w:sz w:val="30"/>
          <w:szCs w:val="30"/>
        </w:rPr>
        <w:sectPr w:rsidR="00CC0641" w:rsidRPr="00CC0641" w:rsidSect="00CC064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C0641">
        <w:rPr>
          <w:rFonts w:hint="eastAsia"/>
          <w:b/>
          <w:bCs/>
          <w:sz w:val="30"/>
          <w:szCs w:val="30"/>
        </w:rPr>
        <w:t>求n的阶乘</w:t>
      </w:r>
    </w:p>
    <w:p w14:paraId="1CC47F80" w14:textId="77777777" w:rsidR="00AC107D" w:rsidRDefault="00AC107D" w:rsidP="00CC0641">
      <w:pPr>
        <w:tabs>
          <w:tab w:val="left" w:pos="1092"/>
        </w:tabs>
        <w:rPr>
          <w:b/>
          <w:bCs/>
        </w:rPr>
      </w:pPr>
    </w:p>
    <w:p w14:paraId="395C159C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rFonts w:hint="eastAsia"/>
          <w:b/>
          <w:bCs/>
        </w:rPr>
        <w:t>通过函数的递归调用计算阶乘</w:t>
      </w:r>
    </w:p>
    <w:p w14:paraId="1CB5DFC9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#include &lt;iostream&gt;</w:t>
      </w:r>
    </w:p>
    <w:p w14:paraId="0856DAE5" w14:textId="77777777" w:rsidR="00AC107D" w:rsidRPr="00AC107D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using namespace </w:t>
      </w:r>
      <w:proofErr w:type="gramStart"/>
      <w:r w:rsidRPr="00AC107D">
        <w:rPr>
          <w:b/>
          <w:bCs/>
        </w:rPr>
        <w:t>std;</w:t>
      </w:r>
      <w:proofErr w:type="gramEnd"/>
    </w:p>
    <w:p w14:paraId="07183180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long </w:t>
      </w:r>
      <w:proofErr w:type="gramStart"/>
      <w:r w:rsidRPr="00AC107D">
        <w:rPr>
          <w:b/>
          <w:bCs/>
        </w:rPr>
        <w:t>power(</w:t>
      </w:r>
      <w:proofErr w:type="gramEnd"/>
      <w:r w:rsidRPr="00AC107D">
        <w:rPr>
          <w:b/>
          <w:bCs/>
        </w:rPr>
        <w:t>int n)</w:t>
      </w:r>
    </w:p>
    <w:p w14:paraId="462FB8B7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{</w:t>
      </w:r>
    </w:p>
    <w:p w14:paraId="2FCE2DAE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long </w:t>
      </w:r>
      <w:proofErr w:type="gramStart"/>
      <w:r w:rsidRPr="00AC107D">
        <w:rPr>
          <w:b/>
          <w:bCs/>
        </w:rPr>
        <w:t>f;</w:t>
      </w:r>
      <w:proofErr w:type="gramEnd"/>
    </w:p>
    <w:p w14:paraId="13BB46F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if(n==1||n==0)</w:t>
      </w:r>
    </w:p>
    <w:p w14:paraId="129DB0D8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f=</w:t>
      </w:r>
      <w:proofErr w:type="gramStart"/>
      <w:r w:rsidRPr="00AC107D">
        <w:rPr>
          <w:b/>
          <w:bCs/>
        </w:rPr>
        <w:t>1;</w:t>
      </w:r>
      <w:proofErr w:type="gramEnd"/>
    </w:p>
    <w:p w14:paraId="46961CC5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else if(n&gt;1) </w:t>
      </w:r>
    </w:p>
    <w:p w14:paraId="07DA844A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f=n*power(n-1</w:t>
      </w:r>
      <w:proofErr w:type="gramStart"/>
      <w:r w:rsidRPr="00AC107D">
        <w:rPr>
          <w:b/>
          <w:bCs/>
        </w:rPr>
        <w:t>);</w:t>
      </w:r>
      <w:proofErr w:type="gramEnd"/>
    </w:p>
    <w:p w14:paraId="6511D2BD" w14:textId="77777777" w:rsidR="007615B1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</w:t>
      </w:r>
    </w:p>
    <w:p w14:paraId="77CE7DEA" w14:textId="77777777" w:rsidR="007615B1" w:rsidRDefault="007615B1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47C1715E" w14:textId="77777777" w:rsidR="007615B1" w:rsidRDefault="007615B1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63270A9F" w14:textId="77777777" w:rsidR="00CC0641" w:rsidRDefault="00AC107D" w:rsidP="007615B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>return (f);</w:t>
      </w:r>
      <w:r w:rsidR="00CA28DF">
        <w:rPr>
          <w:b/>
          <w:bCs/>
        </w:rPr>
        <w:t>}</w:t>
      </w:r>
    </w:p>
    <w:p w14:paraId="6BCF700B" w14:textId="77777777" w:rsidR="00CC0641" w:rsidRDefault="00AC107D" w:rsidP="00CC0641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main( )</w:t>
      </w:r>
      <w:proofErr w:type="gramEnd"/>
      <w:r w:rsidR="00CC0641">
        <w:rPr>
          <w:b/>
          <w:bCs/>
        </w:rPr>
        <w:t>{</w:t>
      </w:r>
    </w:p>
    <w:p w14:paraId="100A409F" w14:textId="77777777" w:rsidR="00AC107D" w:rsidRPr="00AC107D" w:rsidRDefault="00AC107D" w:rsidP="00CC0641">
      <w:pPr>
        <w:tabs>
          <w:tab w:val="left" w:pos="1092"/>
        </w:tabs>
        <w:ind w:firstLineChars="300" w:firstLine="630"/>
        <w:rPr>
          <w:b/>
          <w:bCs/>
        </w:rPr>
      </w:pPr>
      <w:r w:rsidRPr="00AC107D">
        <w:rPr>
          <w:b/>
          <w:bCs/>
        </w:rPr>
        <w:t xml:space="preserve">int </w:t>
      </w:r>
      <w:proofErr w:type="gramStart"/>
      <w:r w:rsidRPr="00AC107D">
        <w:rPr>
          <w:b/>
          <w:bCs/>
        </w:rPr>
        <w:t>n;</w:t>
      </w:r>
      <w:proofErr w:type="gramEnd"/>
    </w:p>
    <w:p w14:paraId="745DD984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long </w:t>
      </w:r>
      <w:proofErr w:type="gramStart"/>
      <w:r w:rsidRPr="00AC107D">
        <w:rPr>
          <w:b/>
          <w:bCs/>
        </w:rPr>
        <w:t>y;</w:t>
      </w:r>
      <w:proofErr w:type="gramEnd"/>
    </w:p>
    <w:p w14:paraId="4F6EA147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proofErr w:type="spellStart"/>
      <w:r w:rsidRPr="00AC107D">
        <w:rPr>
          <w:b/>
          <w:bCs/>
        </w:rPr>
        <w:t>cout</w:t>
      </w:r>
      <w:proofErr w:type="spellEnd"/>
      <w:r w:rsidRPr="00AC107D">
        <w:rPr>
          <w:b/>
          <w:bCs/>
        </w:rPr>
        <w:t>&lt;&lt;"input</w:t>
      </w:r>
      <w:r w:rsidR="004C29E7">
        <w:rPr>
          <w:b/>
          <w:bCs/>
        </w:rPr>
        <w:t xml:space="preserve"> </w:t>
      </w:r>
      <w:proofErr w:type="gramStart"/>
      <w:r w:rsidRPr="00AC107D">
        <w:rPr>
          <w:b/>
          <w:bCs/>
        </w:rPr>
        <w:t>a</w:t>
      </w:r>
      <w:proofErr w:type="gramEnd"/>
      <w:r w:rsidR="004C29E7">
        <w:rPr>
          <w:b/>
          <w:bCs/>
        </w:rPr>
        <w:t xml:space="preserve"> </w:t>
      </w:r>
      <w:proofErr w:type="spellStart"/>
      <w:r w:rsidRPr="00AC107D">
        <w:rPr>
          <w:b/>
          <w:bCs/>
        </w:rPr>
        <w:t>inteager</w:t>
      </w:r>
      <w:proofErr w:type="spellEnd"/>
      <w:r w:rsidR="004C29E7">
        <w:rPr>
          <w:b/>
          <w:bCs/>
        </w:rPr>
        <w:t xml:space="preserve"> </w:t>
      </w:r>
      <w:r w:rsidRPr="00AC107D">
        <w:rPr>
          <w:b/>
          <w:bCs/>
        </w:rPr>
        <w:t>number:\n";</w:t>
      </w:r>
    </w:p>
    <w:p w14:paraId="622DF23D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</w:t>
      </w:r>
      <w:proofErr w:type="spellStart"/>
      <w:r w:rsidRPr="00AC107D">
        <w:rPr>
          <w:b/>
          <w:bCs/>
        </w:rPr>
        <w:t>cin</w:t>
      </w:r>
      <w:proofErr w:type="spellEnd"/>
      <w:r w:rsidRPr="00AC107D">
        <w:rPr>
          <w:b/>
          <w:bCs/>
        </w:rPr>
        <w:t>&gt;&gt;</w:t>
      </w:r>
      <w:proofErr w:type="gramStart"/>
      <w:r w:rsidRPr="00AC107D">
        <w:rPr>
          <w:b/>
          <w:bCs/>
        </w:rPr>
        <w:t>n;</w:t>
      </w:r>
      <w:proofErr w:type="gramEnd"/>
    </w:p>
    <w:p w14:paraId="17B2F903" w14:textId="77777777" w:rsidR="00AC107D" w:rsidRPr="00AC107D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y=power(n</w:t>
      </w:r>
      <w:proofErr w:type="gramStart"/>
      <w:r w:rsidRPr="00AC107D">
        <w:rPr>
          <w:b/>
          <w:bCs/>
        </w:rPr>
        <w:t>);</w:t>
      </w:r>
      <w:proofErr w:type="gramEnd"/>
    </w:p>
    <w:p w14:paraId="48079C51" w14:textId="77777777" w:rsidR="007615B1" w:rsidRDefault="00AC107D" w:rsidP="00AC107D">
      <w:pPr>
        <w:tabs>
          <w:tab w:val="left" w:pos="1092"/>
        </w:tabs>
        <w:ind w:firstLineChars="100" w:firstLine="210"/>
        <w:rPr>
          <w:b/>
          <w:bCs/>
        </w:rPr>
      </w:pPr>
      <w:r w:rsidRPr="00AC107D">
        <w:rPr>
          <w:b/>
          <w:bCs/>
        </w:rPr>
        <w:t xml:space="preserve">    </w:t>
      </w:r>
      <w:proofErr w:type="spellStart"/>
      <w:r w:rsidRPr="00AC107D">
        <w:rPr>
          <w:b/>
          <w:bCs/>
        </w:rPr>
        <w:t>cout</w:t>
      </w:r>
      <w:proofErr w:type="spellEnd"/>
      <w:r w:rsidRPr="00AC107D">
        <w:rPr>
          <w:b/>
          <w:bCs/>
        </w:rPr>
        <w:t>&lt;&lt;n&lt;&lt;</w:t>
      </w:r>
      <w:proofErr w:type="gramStart"/>
      <w:r w:rsidRPr="00AC107D">
        <w:rPr>
          <w:b/>
          <w:bCs/>
        </w:rPr>
        <w:t>"!=</w:t>
      </w:r>
      <w:proofErr w:type="gramEnd"/>
      <w:r w:rsidRPr="00AC107D">
        <w:rPr>
          <w:b/>
          <w:bCs/>
        </w:rPr>
        <w:t>"&lt;&lt;y&lt;&lt;"\n";</w:t>
      </w:r>
      <w:r w:rsidR="007615B1">
        <w:rPr>
          <w:rFonts w:hint="eastAsia"/>
          <w:b/>
          <w:bCs/>
        </w:rPr>
        <w:t>}</w:t>
      </w:r>
    </w:p>
    <w:p w14:paraId="67049A0D" w14:textId="77777777" w:rsidR="00CA28DF" w:rsidRDefault="00CA28DF" w:rsidP="007615B1">
      <w:pPr>
        <w:tabs>
          <w:tab w:val="left" w:pos="1092"/>
        </w:tabs>
        <w:ind w:firstLineChars="100" w:firstLine="210"/>
        <w:rPr>
          <w:b/>
          <w:bCs/>
        </w:rPr>
      </w:pPr>
    </w:p>
    <w:p w14:paraId="3696E1A1" w14:textId="77777777" w:rsidR="007615B1" w:rsidRDefault="007615B1" w:rsidP="007615B1">
      <w:pPr>
        <w:tabs>
          <w:tab w:val="left" w:pos="1092"/>
        </w:tabs>
        <w:rPr>
          <w:b/>
          <w:bCs/>
        </w:rPr>
        <w:sectPr w:rsidR="007615B1" w:rsidSect="00CC064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55AAF75" w14:textId="77777777" w:rsidR="0055198C" w:rsidRDefault="0055198C" w:rsidP="007615B1">
      <w:pPr>
        <w:tabs>
          <w:tab w:val="left" w:pos="1092"/>
        </w:tabs>
        <w:rPr>
          <w:b/>
          <w:bCs/>
        </w:rPr>
      </w:pPr>
    </w:p>
    <w:p w14:paraId="130A10C5" w14:textId="77777777" w:rsidR="0055198C" w:rsidRPr="0055198C" w:rsidRDefault="0055198C" w:rsidP="00CA28DF">
      <w:pPr>
        <w:tabs>
          <w:tab w:val="left" w:pos="1092"/>
        </w:tabs>
        <w:ind w:firstLineChars="100" w:firstLine="210"/>
        <w:rPr>
          <w:b/>
          <w:bCs/>
          <w:sz w:val="36"/>
          <w:szCs w:val="36"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        </w:t>
      </w:r>
      <w:r w:rsidRPr="0055198C">
        <w:rPr>
          <w:rFonts w:hint="eastAsia"/>
          <w:b/>
          <w:bCs/>
          <w:sz w:val="36"/>
          <w:szCs w:val="36"/>
        </w:rPr>
        <w:t>判明素数</w:t>
      </w:r>
    </w:p>
    <w:p w14:paraId="04321350" w14:textId="77777777" w:rsidR="0055198C" w:rsidRDefault="0055198C" w:rsidP="0055198C">
      <w:pPr>
        <w:tabs>
          <w:tab w:val="left" w:pos="1092"/>
        </w:tabs>
        <w:ind w:firstLineChars="700" w:firstLine="147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：m是素数的条件是不能被2，</w:t>
      </w:r>
      <w:r>
        <w:rPr>
          <w:b/>
          <w:bCs/>
        </w:rPr>
        <w:t>3</w:t>
      </w:r>
      <w:r>
        <w:rPr>
          <w:rFonts w:hint="eastAsia"/>
          <w:b/>
          <w:bCs/>
        </w:rPr>
        <w:t>，</w:t>
      </w:r>
      <w:r>
        <w:rPr>
          <w:b/>
          <w:bCs/>
        </w:rPr>
        <w:t>…</w:t>
      </w:r>
      <w:r>
        <w:rPr>
          <w:rFonts w:hint="eastAsia"/>
          <w:b/>
          <w:bCs/>
        </w:rPr>
        <w:t>m-</w:t>
      </w:r>
      <w:r>
        <w:rPr>
          <w:b/>
          <w:bCs/>
        </w:rPr>
        <w:t>1</w:t>
      </w:r>
      <w:r>
        <w:rPr>
          <w:rFonts w:hint="eastAsia"/>
          <w:b/>
          <w:bCs/>
        </w:rPr>
        <w:t>整除</w:t>
      </w:r>
    </w:p>
    <w:p w14:paraId="101B8AF4" w14:textId="77777777" w:rsidR="00CA751E" w:rsidRDefault="00CA751E" w:rsidP="00DF0D33">
      <w:pPr>
        <w:tabs>
          <w:tab w:val="left" w:pos="1092"/>
        </w:tabs>
        <w:ind w:firstLineChars="1700" w:firstLine="3570"/>
        <w:rPr>
          <w:b/>
          <w:bCs/>
        </w:rPr>
      </w:pPr>
      <w:r>
        <w:rPr>
          <w:b/>
          <w:bCs/>
        </w:rPr>
        <w:t>ch4_6</w:t>
      </w:r>
    </w:p>
    <w:p w14:paraId="0BAE7089" w14:textId="77777777" w:rsidR="00DF0D33" w:rsidRDefault="00DF0D33" w:rsidP="00DF0D33">
      <w:pPr>
        <w:tabs>
          <w:tab w:val="left" w:pos="1092"/>
        </w:tabs>
        <w:rPr>
          <w:b/>
          <w:bCs/>
        </w:rPr>
        <w:sectPr w:rsidR="00DF0D33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1FEC98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#include &lt;iostream&gt;</w:t>
      </w:r>
    </w:p>
    <w:p w14:paraId="69C45F3A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int </w:t>
      </w:r>
      <w:proofErr w:type="gramStart"/>
      <w:r w:rsidRPr="00DF0D33">
        <w:rPr>
          <w:b/>
          <w:bCs/>
        </w:rPr>
        <w:t>main(</w:t>
      </w:r>
      <w:proofErr w:type="gramEnd"/>
      <w:r w:rsidRPr="00DF0D33">
        <w:rPr>
          <w:b/>
          <w:bCs/>
        </w:rPr>
        <w:t>)</w:t>
      </w:r>
    </w:p>
    <w:p w14:paraId="2D86365F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{//输入</w:t>
      </w:r>
    </w:p>
    <w:p w14:paraId="10E0AF7C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long </w:t>
      </w:r>
      <w:proofErr w:type="gramStart"/>
      <w:r w:rsidRPr="00DF0D33">
        <w:rPr>
          <w:b/>
          <w:bCs/>
        </w:rPr>
        <w:t>m;</w:t>
      </w:r>
      <w:proofErr w:type="gramEnd"/>
    </w:p>
    <w:p w14:paraId="16B8DAC7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cout</w:t>
      </w:r>
      <w:proofErr w:type="spellEnd"/>
      <w:r w:rsidRPr="00DF0D33">
        <w:rPr>
          <w:b/>
          <w:bCs/>
        </w:rPr>
        <w:t xml:space="preserve"> &lt;&lt;"please input a number:\n</w:t>
      </w:r>
      <w:proofErr w:type="gramStart"/>
      <w:r w:rsidRPr="00DF0D33">
        <w:rPr>
          <w:b/>
          <w:bCs/>
        </w:rPr>
        <w:t>";</w:t>
      </w:r>
      <w:proofErr w:type="gramEnd"/>
    </w:p>
    <w:p w14:paraId="4CADB6A5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cin</w:t>
      </w:r>
      <w:proofErr w:type="spellEnd"/>
      <w:r w:rsidRPr="00DF0D33">
        <w:rPr>
          <w:b/>
          <w:bCs/>
        </w:rPr>
        <w:t xml:space="preserve"> &gt;&gt;</w:t>
      </w:r>
      <w:proofErr w:type="gramStart"/>
      <w:r w:rsidRPr="00DF0D33">
        <w:rPr>
          <w:b/>
          <w:bCs/>
        </w:rPr>
        <w:t>m;</w:t>
      </w:r>
      <w:proofErr w:type="gramEnd"/>
    </w:p>
    <w:p w14:paraId="3F44B42E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>//处理</w:t>
      </w:r>
    </w:p>
    <w:p w14:paraId="49C11330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int </w:t>
      </w:r>
      <w:proofErr w:type="spellStart"/>
      <w:proofErr w:type="gram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>;</w:t>
      </w:r>
      <w:proofErr w:type="gramEnd"/>
    </w:p>
    <w:p w14:paraId="0F0A0769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for(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 xml:space="preserve">=2; 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 xml:space="preserve">&lt;m; 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>++)  //找m的因数</w:t>
      </w:r>
    </w:p>
    <w:p w14:paraId="0ECAFB00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if(</w:t>
      </w:r>
      <w:proofErr w:type="spellStart"/>
      <w:r w:rsidRPr="00DF0D33">
        <w:rPr>
          <w:b/>
          <w:bCs/>
        </w:rPr>
        <w:t>m%i</w:t>
      </w:r>
      <w:proofErr w:type="spellEnd"/>
      <w:r w:rsidRPr="00DF0D33">
        <w:rPr>
          <w:b/>
          <w:bCs/>
        </w:rPr>
        <w:t>==0)</w:t>
      </w:r>
    </w:p>
    <w:p w14:paraId="1C0BD6CA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break;//输出</w:t>
      </w:r>
    </w:p>
    <w:p w14:paraId="0D3BC82C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if(m==</w:t>
      </w:r>
      <w:proofErr w:type="spellStart"/>
      <w:r w:rsidRPr="00DF0D33">
        <w:rPr>
          <w:b/>
          <w:bCs/>
        </w:rPr>
        <w:t>i</w:t>
      </w:r>
      <w:proofErr w:type="spellEnd"/>
      <w:r w:rsidRPr="00DF0D33">
        <w:rPr>
          <w:b/>
          <w:bCs/>
        </w:rPr>
        <w:t>)  //判断m是否被小于m的数整除</w:t>
      </w:r>
    </w:p>
    <w:p w14:paraId="497AE9B8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cout</w:t>
      </w:r>
      <w:proofErr w:type="spellEnd"/>
      <w:r w:rsidRPr="00DF0D33">
        <w:rPr>
          <w:b/>
          <w:bCs/>
        </w:rPr>
        <w:t xml:space="preserve"> &lt;&lt;m &lt;&lt;" is prime.\n</w:t>
      </w:r>
      <w:proofErr w:type="gramStart"/>
      <w:r w:rsidRPr="00DF0D33">
        <w:rPr>
          <w:b/>
          <w:bCs/>
        </w:rPr>
        <w:t>";</w:t>
      </w:r>
      <w:proofErr w:type="gramEnd"/>
    </w:p>
    <w:p w14:paraId="0B65185B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else</w:t>
      </w:r>
    </w:p>
    <w:p w14:paraId="40640CBD" w14:textId="77777777" w:rsidR="00DF0D33" w:rsidRPr="00DF0D33" w:rsidRDefault="00DF0D33" w:rsidP="00DF0D33">
      <w:pPr>
        <w:tabs>
          <w:tab w:val="left" w:pos="1092"/>
        </w:tabs>
        <w:rPr>
          <w:b/>
          <w:bCs/>
        </w:rPr>
      </w:pPr>
      <w:r w:rsidRPr="00DF0D33">
        <w:rPr>
          <w:b/>
          <w:bCs/>
        </w:rPr>
        <w:t xml:space="preserve">  </w:t>
      </w:r>
      <w:proofErr w:type="spellStart"/>
      <w:r w:rsidRPr="00DF0D33">
        <w:rPr>
          <w:b/>
          <w:bCs/>
        </w:rPr>
        <w:t>cout</w:t>
      </w:r>
      <w:proofErr w:type="spellEnd"/>
      <w:r w:rsidRPr="00DF0D33">
        <w:rPr>
          <w:b/>
          <w:bCs/>
        </w:rPr>
        <w:t xml:space="preserve"> &lt;&lt;m &lt;&lt;" isn't prime.\n";</w:t>
      </w:r>
      <w:r>
        <w:rPr>
          <w:rFonts w:hint="eastAsia"/>
          <w:b/>
          <w:bCs/>
        </w:rPr>
        <w:t>}</w:t>
      </w:r>
    </w:p>
    <w:p w14:paraId="5949728B" w14:textId="77777777" w:rsidR="00DF0D33" w:rsidRDefault="00DF0D33" w:rsidP="00CA751E">
      <w:pPr>
        <w:tabs>
          <w:tab w:val="left" w:pos="1092"/>
        </w:tabs>
        <w:rPr>
          <w:b/>
          <w:bCs/>
        </w:rPr>
        <w:sectPr w:rsidR="00DF0D33" w:rsidSect="00DF0D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1BC2E10" w14:textId="77777777" w:rsidR="00CA751E" w:rsidRDefault="00CA751E" w:rsidP="00CA751E">
      <w:pPr>
        <w:tabs>
          <w:tab w:val="left" w:pos="1092"/>
        </w:tabs>
        <w:rPr>
          <w:b/>
          <w:bCs/>
        </w:rPr>
      </w:pPr>
    </w:p>
    <w:p w14:paraId="5B400768" w14:textId="77777777" w:rsidR="00DF0D33" w:rsidRDefault="00DF0D33" w:rsidP="00DF0D33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2：假定m不是素数，则可以表示为m=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j,i</w:t>
      </w:r>
      <w:proofErr w:type="spellEnd"/>
      <w:r>
        <w:rPr>
          <w:b/>
          <w:bCs/>
        </w:rPr>
        <w:t>&lt;=j,</w:t>
      </w:r>
      <w:r>
        <w:rPr>
          <w:rFonts w:hint="eastAsia"/>
          <w:b/>
          <w:bCs/>
        </w:rPr>
        <w:t>则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b/>
          <w:bCs/>
        </w:rPr>
        <w:t>&lt;=sqrt(m),j&gt;=sqrt(m)</w:t>
      </w:r>
    </w:p>
    <w:p w14:paraId="42691AB1" w14:textId="77777777" w:rsidR="00DF0D33" w:rsidRDefault="00DF0D33" w:rsidP="00DF0D33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也就是说，如果m不是素数，一定能在sqrt（m）内找到一个整数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能整除m，即</w:t>
      </w:r>
      <w:proofErr w:type="spellStart"/>
      <w:r>
        <w:rPr>
          <w:rFonts w:hint="eastAsia"/>
          <w:b/>
          <w:bCs/>
        </w:rPr>
        <w:t>m%i</w:t>
      </w:r>
      <w:proofErr w:type="spellEnd"/>
      <w:r>
        <w:rPr>
          <w:rFonts w:hint="eastAsia"/>
          <w:b/>
          <w:bCs/>
        </w:rPr>
        <w:t>=</w:t>
      </w:r>
      <w:r>
        <w:rPr>
          <w:b/>
          <w:bCs/>
        </w:rPr>
        <w:t>0</w:t>
      </w:r>
    </w:p>
    <w:p w14:paraId="5531C015" w14:textId="77777777" w:rsidR="00CA751E" w:rsidRDefault="00DF0D33" w:rsidP="00CA751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于是，循环可以在2~sqrt</w:t>
      </w:r>
      <w:r>
        <w:rPr>
          <w:b/>
          <w:bCs/>
        </w:rPr>
        <w:t>(m)</w:t>
      </w:r>
      <w:r>
        <w:rPr>
          <w:rFonts w:hint="eastAsia"/>
          <w:b/>
          <w:bCs/>
        </w:rPr>
        <w:t>中进行</w:t>
      </w:r>
    </w:p>
    <w:p w14:paraId="70A2BFEA" w14:textId="77777777" w:rsidR="0055198C" w:rsidRDefault="0055198C" w:rsidP="0055198C">
      <w:pPr>
        <w:tabs>
          <w:tab w:val="left" w:pos="1092"/>
        </w:tabs>
        <w:ind w:firstLineChars="1700" w:firstLine="3570"/>
        <w:rPr>
          <w:b/>
          <w:bCs/>
        </w:rPr>
      </w:pPr>
      <w:r>
        <w:rPr>
          <w:rFonts w:hint="eastAsia"/>
          <w:b/>
          <w:bCs/>
        </w:rPr>
        <w:t>ch</w:t>
      </w:r>
      <w:r>
        <w:rPr>
          <w:b/>
          <w:bCs/>
        </w:rPr>
        <w:t>4</w:t>
      </w:r>
      <w:r w:rsidR="00D556DE">
        <w:rPr>
          <w:b/>
          <w:bCs/>
        </w:rPr>
        <w:t>_</w:t>
      </w:r>
      <w:r>
        <w:rPr>
          <w:b/>
          <w:bCs/>
        </w:rPr>
        <w:t>7</w:t>
      </w:r>
    </w:p>
    <w:p w14:paraId="2EA96F7E" w14:textId="77777777" w:rsidR="00DF0D33" w:rsidRDefault="00DF0D33" w:rsidP="0055198C">
      <w:pPr>
        <w:tabs>
          <w:tab w:val="left" w:pos="1092"/>
        </w:tabs>
        <w:ind w:firstLineChars="100" w:firstLine="210"/>
        <w:rPr>
          <w:b/>
          <w:bCs/>
        </w:rPr>
        <w:sectPr w:rsidR="00DF0D33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26F570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#include &lt;iostream&gt;</w:t>
      </w:r>
    </w:p>
    <w:p w14:paraId="32A29A29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#include &lt;</w:t>
      </w:r>
      <w:proofErr w:type="spellStart"/>
      <w:r w:rsidR="00DF0D33">
        <w:rPr>
          <w:rFonts w:hint="eastAsia"/>
          <w:b/>
          <w:bCs/>
        </w:rPr>
        <w:t>c</w:t>
      </w:r>
      <w:r w:rsidRPr="0055198C">
        <w:rPr>
          <w:b/>
          <w:bCs/>
        </w:rPr>
        <w:t>math</w:t>
      </w:r>
      <w:proofErr w:type="spellEnd"/>
      <w:r w:rsidRPr="0055198C">
        <w:rPr>
          <w:b/>
          <w:bCs/>
        </w:rPr>
        <w:t>&gt;</w:t>
      </w:r>
    </w:p>
    <w:p w14:paraId="2300F3E2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int </w:t>
      </w:r>
      <w:proofErr w:type="gramStart"/>
      <w:r w:rsidRPr="0055198C">
        <w:rPr>
          <w:b/>
          <w:bCs/>
        </w:rPr>
        <w:t>main(</w:t>
      </w:r>
      <w:proofErr w:type="gramEnd"/>
      <w:r w:rsidRPr="0055198C">
        <w:rPr>
          <w:b/>
          <w:bCs/>
        </w:rPr>
        <w:t>)</w:t>
      </w:r>
    </w:p>
    <w:p w14:paraId="7698E889" w14:textId="77777777" w:rsidR="0055198C" w:rsidRPr="0055198C" w:rsidRDefault="0055198C" w:rsidP="00D556DE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>{//输入</w:t>
      </w:r>
    </w:p>
    <w:p w14:paraId="631DBBE4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long </w:t>
      </w:r>
      <w:proofErr w:type="gramStart"/>
      <w:r w:rsidRPr="0055198C">
        <w:rPr>
          <w:b/>
          <w:bCs/>
        </w:rPr>
        <w:t>m;</w:t>
      </w:r>
      <w:proofErr w:type="gramEnd"/>
    </w:p>
    <w:p w14:paraId="06BDF7DE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</w:t>
      </w:r>
      <w:proofErr w:type="spellStart"/>
      <w:r w:rsidRPr="0055198C">
        <w:rPr>
          <w:b/>
          <w:bCs/>
        </w:rPr>
        <w:t>cout</w:t>
      </w:r>
      <w:proofErr w:type="spellEnd"/>
      <w:r w:rsidRPr="0055198C">
        <w:rPr>
          <w:b/>
          <w:bCs/>
        </w:rPr>
        <w:t xml:space="preserve"> &lt;&lt;"please input a number:\n</w:t>
      </w:r>
      <w:proofErr w:type="gramStart"/>
      <w:r w:rsidRPr="0055198C">
        <w:rPr>
          <w:b/>
          <w:bCs/>
        </w:rPr>
        <w:t>";</w:t>
      </w:r>
      <w:proofErr w:type="gramEnd"/>
    </w:p>
    <w:p w14:paraId="40DAB18D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</w:t>
      </w:r>
      <w:proofErr w:type="spellStart"/>
      <w:r w:rsidRPr="0055198C">
        <w:rPr>
          <w:b/>
          <w:bCs/>
        </w:rPr>
        <w:t>cin</w:t>
      </w:r>
      <w:proofErr w:type="spellEnd"/>
      <w:r w:rsidRPr="0055198C">
        <w:rPr>
          <w:b/>
          <w:bCs/>
        </w:rPr>
        <w:t xml:space="preserve"> &gt;&gt;m;//处理</w:t>
      </w:r>
    </w:p>
    <w:p w14:paraId="20DA4704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double </w:t>
      </w:r>
      <w:proofErr w:type="spellStart"/>
      <w:r w:rsidRPr="0055198C">
        <w:rPr>
          <w:b/>
          <w:bCs/>
        </w:rPr>
        <w:t>sqrtm</w:t>
      </w:r>
      <w:proofErr w:type="spellEnd"/>
      <w:r w:rsidRPr="0055198C">
        <w:rPr>
          <w:b/>
          <w:bCs/>
        </w:rPr>
        <w:t>=sqrt(m); //用到</w:t>
      </w:r>
      <w:proofErr w:type="spellStart"/>
      <w:r w:rsidRPr="0055198C">
        <w:rPr>
          <w:b/>
          <w:bCs/>
        </w:rPr>
        <w:t>math.h</w:t>
      </w:r>
      <w:proofErr w:type="spellEnd"/>
    </w:p>
    <w:p w14:paraId="70E3214B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int </w:t>
      </w:r>
      <w:proofErr w:type="spellStart"/>
      <w:proofErr w:type="gram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;</w:t>
      </w:r>
      <w:proofErr w:type="gramEnd"/>
    </w:p>
    <w:p w14:paraId="548126F7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</w:t>
      </w:r>
      <w:proofErr w:type="gramStart"/>
      <w:r w:rsidRPr="0055198C">
        <w:rPr>
          <w:b/>
          <w:bCs/>
        </w:rPr>
        <w:t>for(</w:t>
      </w:r>
      <w:proofErr w:type="spellStart"/>
      <w:proofErr w:type="gramEnd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 xml:space="preserve">=2; 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&lt;=</w:t>
      </w:r>
      <w:proofErr w:type="spellStart"/>
      <w:r w:rsidRPr="0055198C">
        <w:rPr>
          <w:b/>
          <w:bCs/>
        </w:rPr>
        <w:t>sqrtm</w:t>
      </w:r>
      <w:proofErr w:type="spellEnd"/>
      <w:r w:rsidRPr="0055198C">
        <w:rPr>
          <w:b/>
          <w:bCs/>
        </w:rPr>
        <w:t xml:space="preserve">; 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++)</w:t>
      </w:r>
    </w:p>
    <w:p w14:paraId="79C0C125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if(</w:t>
      </w:r>
      <w:proofErr w:type="spellStart"/>
      <w:r w:rsidRPr="0055198C">
        <w:rPr>
          <w:b/>
          <w:bCs/>
        </w:rPr>
        <w:t>m%i</w:t>
      </w:r>
      <w:proofErr w:type="spellEnd"/>
      <w:r w:rsidRPr="0055198C">
        <w:rPr>
          <w:b/>
          <w:bCs/>
        </w:rPr>
        <w:t>==0)</w:t>
      </w:r>
    </w:p>
    <w:p w14:paraId="72BEAC76" w14:textId="77777777" w:rsidR="0055198C" w:rsidRPr="0055198C" w:rsidRDefault="0055198C" w:rsidP="00DF0D33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break;//输出</w:t>
      </w:r>
    </w:p>
    <w:p w14:paraId="17EB2D2C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if(</w:t>
      </w:r>
      <w:proofErr w:type="spellStart"/>
      <w:r w:rsidRPr="0055198C">
        <w:rPr>
          <w:b/>
          <w:bCs/>
        </w:rPr>
        <w:t>sqrtm</w:t>
      </w:r>
      <w:proofErr w:type="spellEnd"/>
      <w:r w:rsidRPr="0055198C">
        <w:rPr>
          <w:b/>
          <w:bCs/>
        </w:rPr>
        <w:t>&lt;</w:t>
      </w:r>
      <w:proofErr w:type="spellStart"/>
      <w:r w:rsidRPr="0055198C">
        <w:rPr>
          <w:b/>
          <w:bCs/>
        </w:rPr>
        <w:t>i</w:t>
      </w:r>
      <w:proofErr w:type="spellEnd"/>
      <w:r w:rsidRPr="0055198C">
        <w:rPr>
          <w:b/>
          <w:bCs/>
        </w:rPr>
        <w:t>)</w:t>
      </w:r>
    </w:p>
    <w:p w14:paraId="34309FAA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  </w:t>
      </w:r>
      <w:proofErr w:type="spellStart"/>
      <w:r w:rsidRPr="0055198C">
        <w:rPr>
          <w:b/>
          <w:bCs/>
        </w:rPr>
        <w:t>cout</w:t>
      </w:r>
      <w:proofErr w:type="spellEnd"/>
      <w:r w:rsidRPr="0055198C">
        <w:rPr>
          <w:b/>
          <w:bCs/>
        </w:rPr>
        <w:t xml:space="preserve"> &lt;&lt;m &lt;&lt;" is prime.\n</w:t>
      </w:r>
      <w:proofErr w:type="gramStart"/>
      <w:r w:rsidRPr="0055198C">
        <w:rPr>
          <w:b/>
          <w:bCs/>
        </w:rPr>
        <w:t>";</w:t>
      </w:r>
      <w:proofErr w:type="gramEnd"/>
    </w:p>
    <w:p w14:paraId="486A1CD1" w14:textId="77777777" w:rsidR="0055198C" w:rsidRPr="0055198C" w:rsidRDefault="0055198C" w:rsidP="0055198C">
      <w:pPr>
        <w:tabs>
          <w:tab w:val="left" w:pos="1092"/>
        </w:tabs>
        <w:ind w:firstLineChars="100" w:firstLine="210"/>
        <w:rPr>
          <w:b/>
          <w:bCs/>
        </w:rPr>
      </w:pPr>
      <w:r w:rsidRPr="0055198C">
        <w:rPr>
          <w:b/>
          <w:bCs/>
        </w:rPr>
        <w:t xml:space="preserve">  else</w:t>
      </w:r>
    </w:p>
    <w:p w14:paraId="29E05286" w14:textId="77777777" w:rsidR="00DF0D33" w:rsidRDefault="0055198C" w:rsidP="00DF0D33">
      <w:pPr>
        <w:tabs>
          <w:tab w:val="left" w:pos="1092"/>
        </w:tabs>
        <w:ind w:firstLineChars="100" w:firstLine="210"/>
        <w:rPr>
          <w:b/>
          <w:bCs/>
        </w:rPr>
        <w:sectPr w:rsidR="00DF0D33" w:rsidSect="00DF0D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55198C">
        <w:rPr>
          <w:b/>
          <w:bCs/>
        </w:rPr>
        <w:t xml:space="preserve">    </w:t>
      </w:r>
      <w:proofErr w:type="spellStart"/>
      <w:r w:rsidRPr="0055198C">
        <w:rPr>
          <w:b/>
          <w:bCs/>
        </w:rPr>
        <w:t>cout</w:t>
      </w:r>
      <w:proofErr w:type="spellEnd"/>
      <w:r w:rsidRPr="0055198C">
        <w:rPr>
          <w:b/>
          <w:bCs/>
        </w:rPr>
        <w:t xml:space="preserve"> &lt;&lt;m &lt;&lt;" isn't prime.\n";</w:t>
      </w:r>
      <w:r w:rsidR="00DF0D33">
        <w:rPr>
          <w:rFonts w:hint="eastAsia"/>
          <w:b/>
          <w:bCs/>
        </w:rPr>
        <w:t>}</w:t>
      </w:r>
    </w:p>
    <w:p w14:paraId="1DCA94EE" w14:textId="77777777" w:rsidR="00DF0D33" w:rsidRDefault="00DF0D33" w:rsidP="00D556DE">
      <w:pPr>
        <w:tabs>
          <w:tab w:val="left" w:pos="1092"/>
        </w:tabs>
        <w:rPr>
          <w:b/>
          <w:bCs/>
        </w:rPr>
      </w:pPr>
    </w:p>
    <w:p w14:paraId="7FC0356A" w14:textId="77777777" w:rsidR="00DF0D33" w:rsidRDefault="00DF0D33" w:rsidP="00D556D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事实上，</w:t>
      </w:r>
      <w:proofErr w:type="spellStart"/>
      <w:r>
        <w:rPr>
          <w:rFonts w:hint="eastAsia"/>
          <w:b/>
          <w:bCs/>
        </w:rPr>
        <w:t>a~b</w:t>
      </w:r>
      <w:proofErr w:type="spellEnd"/>
      <w:r>
        <w:rPr>
          <w:rFonts w:hint="eastAsia"/>
          <w:b/>
          <w:bCs/>
        </w:rPr>
        <w:t>的循环步长可以是2，因为偶数不是素数。单循环前</w:t>
      </w:r>
      <w:r w:rsidR="00E47587">
        <w:rPr>
          <w:rFonts w:hint="eastAsia"/>
          <w:b/>
          <w:bCs/>
        </w:rPr>
        <w:t>要判明a是否为偶数</w:t>
      </w:r>
    </w:p>
    <w:p w14:paraId="0BCE243D" w14:textId="77777777" w:rsidR="00D556DE" w:rsidRDefault="00D556DE" w:rsidP="00D556D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E47587">
        <w:rPr>
          <w:b/>
          <w:bCs/>
        </w:rPr>
        <w:t xml:space="preserve">  </w:t>
      </w:r>
      <w:r>
        <w:rPr>
          <w:b/>
          <w:bCs/>
        </w:rPr>
        <w:t>c</w:t>
      </w:r>
      <w:r>
        <w:rPr>
          <w:rFonts w:hint="eastAsia"/>
          <w:b/>
          <w:bCs/>
        </w:rPr>
        <w:t>h</w:t>
      </w:r>
      <w:r>
        <w:rPr>
          <w:b/>
          <w:bCs/>
        </w:rPr>
        <w:t>4_8</w:t>
      </w:r>
    </w:p>
    <w:p w14:paraId="7E50EE08" w14:textId="77777777" w:rsidR="00D556DE" w:rsidRDefault="00D556DE" w:rsidP="00D556DE">
      <w:pPr>
        <w:tabs>
          <w:tab w:val="left" w:pos="1092"/>
        </w:tabs>
        <w:rPr>
          <w:b/>
          <w:bCs/>
        </w:rPr>
        <w:sectPr w:rsidR="00D556DE" w:rsidSect="00CA28D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C899C1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&lt;iostream&gt;</w:t>
      </w:r>
    </w:p>
    <w:p w14:paraId="07BF2382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</w:t>
      </w:r>
      <w:proofErr w:type="spellStart"/>
      <w:r w:rsidRPr="00D556DE">
        <w:rPr>
          <w:b/>
          <w:bCs/>
        </w:rPr>
        <w:t>iomanip</w:t>
      </w:r>
      <w:proofErr w:type="spellEnd"/>
      <w:r w:rsidRPr="00D556DE">
        <w:rPr>
          <w:b/>
          <w:bCs/>
        </w:rPr>
        <w:t>&gt;</w:t>
      </w:r>
    </w:p>
    <w:p w14:paraId="4AC1F404" w14:textId="77777777" w:rsid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#include &lt;</w:t>
      </w:r>
      <w:proofErr w:type="spellStart"/>
      <w:r w:rsidR="00FE76DD">
        <w:rPr>
          <w:rFonts w:hint="eastAsia"/>
          <w:b/>
          <w:bCs/>
        </w:rPr>
        <w:t>c</w:t>
      </w:r>
      <w:r w:rsidRPr="00D556DE">
        <w:rPr>
          <w:b/>
          <w:bCs/>
        </w:rPr>
        <w:t>math</w:t>
      </w:r>
      <w:proofErr w:type="spellEnd"/>
      <w:r w:rsidRPr="00D556DE">
        <w:rPr>
          <w:b/>
          <w:bCs/>
        </w:rPr>
        <w:t>&gt;</w:t>
      </w:r>
    </w:p>
    <w:p w14:paraId="0DBB1A5C" w14:textId="77777777" w:rsidR="00E47587" w:rsidRDefault="00E47587" w:rsidP="00D556DE">
      <w:pPr>
        <w:tabs>
          <w:tab w:val="left" w:pos="1092"/>
        </w:tabs>
        <w:rPr>
          <w:b/>
          <w:bCs/>
        </w:rPr>
      </w:pPr>
    </w:p>
    <w:p w14:paraId="5DEEE89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int </w:t>
      </w:r>
      <w:proofErr w:type="gramStart"/>
      <w:r w:rsidRPr="00D556DE">
        <w:rPr>
          <w:b/>
          <w:bCs/>
        </w:rPr>
        <w:t>main(</w:t>
      </w:r>
      <w:proofErr w:type="gramEnd"/>
      <w:r w:rsidRPr="00D556DE">
        <w:rPr>
          <w:b/>
          <w:bCs/>
        </w:rPr>
        <w:t>)</w:t>
      </w:r>
    </w:p>
    <w:p w14:paraId="315E4A17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>{//输入</w:t>
      </w:r>
    </w:p>
    <w:p w14:paraId="094D2EA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long </w:t>
      </w:r>
      <w:proofErr w:type="spellStart"/>
      <w:proofErr w:type="gramStart"/>
      <w:r w:rsidRPr="00D556DE">
        <w:rPr>
          <w:b/>
          <w:bCs/>
        </w:rPr>
        <w:t>a,b</w:t>
      </w:r>
      <w:proofErr w:type="gramEnd"/>
      <w:r w:rsidRPr="00D556DE">
        <w:rPr>
          <w:b/>
          <w:bCs/>
        </w:rPr>
        <w:t>,l</w:t>
      </w:r>
      <w:proofErr w:type="spellEnd"/>
      <w:r w:rsidRPr="00D556DE">
        <w:rPr>
          <w:b/>
          <w:bCs/>
        </w:rPr>
        <w:t>=0;</w:t>
      </w:r>
    </w:p>
    <w:p w14:paraId="7103450F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&lt;&lt;"please input two numbers:\n</w:t>
      </w:r>
      <w:proofErr w:type="gramStart"/>
      <w:r w:rsidRPr="00D556DE">
        <w:rPr>
          <w:b/>
          <w:bCs/>
        </w:rPr>
        <w:t>";</w:t>
      </w:r>
      <w:proofErr w:type="gramEnd"/>
    </w:p>
    <w:p w14:paraId="257D377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</w:t>
      </w:r>
      <w:proofErr w:type="spellStart"/>
      <w:r w:rsidRPr="00D556DE">
        <w:rPr>
          <w:b/>
          <w:bCs/>
        </w:rPr>
        <w:t>cin</w:t>
      </w:r>
      <w:proofErr w:type="spellEnd"/>
      <w:r w:rsidRPr="00D556DE">
        <w:rPr>
          <w:b/>
          <w:bCs/>
        </w:rPr>
        <w:t xml:space="preserve"> &gt;&gt;a &gt;&gt;</w:t>
      </w:r>
      <w:proofErr w:type="gramStart"/>
      <w:r w:rsidRPr="00D556DE">
        <w:rPr>
          <w:b/>
          <w:bCs/>
        </w:rPr>
        <w:t>b;</w:t>
      </w:r>
      <w:proofErr w:type="gramEnd"/>
    </w:p>
    <w:p w14:paraId="4FC613DE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&lt;&lt;"primes from " &lt;&lt;a &lt;&lt;" to " &lt;&lt;b &lt;&lt;" is:\n</w:t>
      </w:r>
      <w:proofErr w:type="gramStart"/>
      <w:r w:rsidRPr="00D556DE">
        <w:rPr>
          <w:b/>
          <w:bCs/>
        </w:rPr>
        <w:t>";</w:t>
      </w:r>
      <w:proofErr w:type="gramEnd"/>
    </w:p>
    <w:p w14:paraId="7CF50F99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//处理</w:t>
      </w:r>
    </w:p>
    <w:p w14:paraId="60646C9F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if(a%2==0) //若为偶数，则增1</w:t>
      </w:r>
    </w:p>
    <w:p w14:paraId="07A7FC5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a+</w:t>
      </w:r>
      <w:proofErr w:type="gramStart"/>
      <w:r w:rsidRPr="00D556DE">
        <w:rPr>
          <w:b/>
          <w:bCs/>
        </w:rPr>
        <w:t>+;</w:t>
      </w:r>
      <w:proofErr w:type="gramEnd"/>
    </w:p>
    <w:p w14:paraId="52882A49" w14:textId="77777777" w:rsidR="00E47587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</w:t>
      </w:r>
    </w:p>
    <w:p w14:paraId="4CCB1174" w14:textId="77777777" w:rsidR="00EE2A94" w:rsidRDefault="00EE2A94" w:rsidP="00D556DE">
      <w:pPr>
        <w:tabs>
          <w:tab w:val="left" w:pos="1092"/>
        </w:tabs>
        <w:rPr>
          <w:b/>
          <w:bCs/>
        </w:rPr>
      </w:pPr>
    </w:p>
    <w:p w14:paraId="25696E4D" w14:textId="77777777" w:rsidR="00D556DE" w:rsidRDefault="00D556DE" w:rsidP="00E47587">
      <w:pPr>
        <w:tabs>
          <w:tab w:val="left" w:pos="1092"/>
        </w:tabs>
        <w:ind w:firstLineChars="200" w:firstLine="420"/>
        <w:rPr>
          <w:b/>
          <w:bCs/>
        </w:rPr>
      </w:pPr>
      <w:proofErr w:type="gramStart"/>
      <w:r w:rsidRPr="00D556DE">
        <w:rPr>
          <w:b/>
          <w:bCs/>
        </w:rPr>
        <w:t>for(</w:t>
      </w:r>
      <w:proofErr w:type="gramEnd"/>
      <w:r w:rsidRPr="00D556DE">
        <w:rPr>
          <w:b/>
          <w:bCs/>
        </w:rPr>
        <w:t>long m=a; m&lt;=b; m+=2)</w:t>
      </w:r>
    </w:p>
    <w:p w14:paraId="58B94DAC" w14:textId="77777777" w:rsidR="00D556DE" w:rsidRDefault="00D556DE" w:rsidP="00D556DE">
      <w:pPr>
        <w:tabs>
          <w:tab w:val="left" w:pos="1092"/>
        </w:tabs>
        <w:ind w:firstLineChars="200" w:firstLine="420"/>
        <w:rPr>
          <w:b/>
          <w:bCs/>
        </w:rPr>
      </w:pPr>
      <w:r>
        <w:rPr>
          <w:b/>
          <w:bCs/>
        </w:rPr>
        <w:t>{</w:t>
      </w:r>
      <w:r w:rsidRPr="00D556DE">
        <w:rPr>
          <w:b/>
          <w:bCs/>
        </w:rPr>
        <w:t>//步长为2</w:t>
      </w:r>
    </w:p>
    <w:p w14:paraId="57E5A72F" w14:textId="77777777" w:rsidR="00D556DE" w:rsidRPr="00D556DE" w:rsidRDefault="00D556DE" w:rsidP="00D556DE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 xml:space="preserve">int </w:t>
      </w:r>
      <w:proofErr w:type="spellStart"/>
      <w:r w:rsidRPr="00D556DE">
        <w:rPr>
          <w:b/>
          <w:bCs/>
        </w:rPr>
        <w:t>sqrtm</w:t>
      </w:r>
      <w:proofErr w:type="spellEnd"/>
      <w:r w:rsidRPr="00D556DE">
        <w:rPr>
          <w:b/>
          <w:bCs/>
        </w:rPr>
        <w:t>=sqrt(m</w:t>
      </w:r>
      <w:proofErr w:type="gramStart"/>
      <w:r w:rsidRPr="00D556DE">
        <w:rPr>
          <w:b/>
          <w:bCs/>
        </w:rPr>
        <w:t>);</w:t>
      </w:r>
      <w:proofErr w:type="gramEnd"/>
    </w:p>
    <w:p w14:paraId="204B9EE7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int </w:t>
      </w:r>
      <w:proofErr w:type="spellStart"/>
      <w:proofErr w:type="gram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>;</w:t>
      </w:r>
      <w:proofErr w:type="gramEnd"/>
    </w:p>
    <w:p w14:paraId="101BBBD1" w14:textId="77777777" w:rsidR="00D556DE" w:rsidRDefault="00D556DE" w:rsidP="00D556DE">
      <w:pPr>
        <w:tabs>
          <w:tab w:val="left" w:pos="1092"/>
        </w:tabs>
        <w:ind w:firstLine="420"/>
        <w:rPr>
          <w:b/>
          <w:bCs/>
        </w:rPr>
      </w:pPr>
      <w:proofErr w:type="gramStart"/>
      <w:r w:rsidRPr="00D556DE">
        <w:rPr>
          <w:b/>
          <w:bCs/>
        </w:rPr>
        <w:t>for(</w:t>
      </w:r>
      <w:proofErr w:type="spellStart"/>
      <w:proofErr w:type="gramEnd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 xml:space="preserve">=2; 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>&lt;=</w:t>
      </w:r>
      <w:proofErr w:type="spellStart"/>
      <w:r w:rsidRPr="00D556DE">
        <w:rPr>
          <w:b/>
          <w:bCs/>
        </w:rPr>
        <w:t>sqrtm</w:t>
      </w:r>
      <w:proofErr w:type="spellEnd"/>
      <w:r w:rsidRPr="00D556DE">
        <w:rPr>
          <w:b/>
          <w:bCs/>
        </w:rPr>
        <w:t xml:space="preserve">; 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 xml:space="preserve">++) </w:t>
      </w:r>
    </w:p>
    <w:p w14:paraId="130107BC" w14:textId="77777777" w:rsidR="00D556DE" w:rsidRPr="00D556DE" w:rsidRDefault="00D556DE" w:rsidP="00D556DE">
      <w:pPr>
        <w:tabs>
          <w:tab w:val="left" w:pos="1092"/>
        </w:tabs>
        <w:ind w:firstLine="420"/>
        <w:rPr>
          <w:b/>
          <w:bCs/>
        </w:rPr>
      </w:pPr>
      <w:r>
        <w:rPr>
          <w:b/>
          <w:bCs/>
        </w:rPr>
        <w:t>{</w:t>
      </w:r>
      <w:r w:rsidRPr="00D556DE">
        <w:rPr>
          <w:b/>
          <w:bCs/>
        </w:rPr>
        <w:t>//判明素数</w:t>
      </w:r>
    </w:p>
    <w:p w14:paraId="299283BA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if(</w:t>
      </w:r>
      <w:proofErr w:type="spellStart"/>
      <w:r w:rsidRPr="00D556DE">
        <w:rPr>
          <w:b/>
          <w:bCs/>
        </w:rPr>
        <w:t>m%i</w:t>
      </w:r>
      <w:proofErr w:type="spellEnd"/>
      <w:r w:rsidRPr="00D556DE">
        <w:rPr>
          <w:b/>
          <w:bCs/>
        </w:rPr>
        <w:t>==0)</w:t>
      </w:r>
    </w:p>
    <w:p w14:paraId="74D43488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 break;//输出</w:t>
      </w:r>
    </w:p>
    <w:p w14:paraId="0BF04DEE" w14:textId="77777777" w:rsid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D556DE">
        <w:rPr>
          <w:b/>
          <w:bCs/>
        </w:rPr>
        <w:t>if(</w:t>
      </w:r>
      <w:proofErr w:type="spellStart"/>
      <w:r w:rsidRPr="00D556DE">
        <w:rPr>
          <w:b/>
          <w:bCs/>
        </w:rPr>
        <w:t>i</w:t>
      </w:r>
      <w:proofErr w:type="spellEnd"/>
      <w:r w:rsidRPr="00D556DE">
        <w:rPr>
          <w:b/>
          <w:bCs/>
        </w:rPr>
        <w:t>&gt;</w:t>
      </w:r>
      <w:proofErr w:type="spellStart"/>
      <w:r w:rsidRPr="00D556DE">
        <w:rPr>
          <w:b/>
          <w:bCs/>
        </w:rPr>
        <w:t>sqrtm</w:t>
      </w:r>
      <w:proofErr w:type="spellEnd"/>
      <w:r w:rsidRPr="00D556DE">
        <w:rPr>
          <w:b/>
          <w:bCs/>
        </w:rPr>
        <w:t>)</w:t>
      </w:r>
    </w:p>
    <w:p w14:paraId="1CEA5524" w14:textId="77777777" w:rsidR="00D556DE" w:rsidRPr="00D556DE" w:rsidRDefault="00D556DE" w:rsidP="00D556DE">
      <w:pPr>
        <w:tabs>
          <w:tab w:val="left" w:pos="1092"/>
        </w:tabs>
        <w:ind w:firstLineChars="300" w:firstLine="630"/>
        <w:rPr>
          <w:b/>
          <w:bCs/>
        </w:rPr>
      </w:pPr>
      <w:r w:rsidRPr="00D556DE">
        <w:rPr>
          <w:b/>
          <w:bCs/>
        </w:rPr>
        <w:t>{ //素数</w:t>
      </w:r>
    </w:p>
    <w:p w14:paraId="64D109F6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if(l++%10==0)</w:t>
      </w:r>
    </w:p>
    <w:p w14:paraId="427811F0" w14:textId="77777777" w:rsidR="00D556DE" w:rsidRPr="00D556DE" w:rsidRDefault="00D556DE" w:rsidP="00D556DE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</w:t>
      </w:r>
      <w:proofErr w:type="spellStart"/>
      <w:proofErr w:type="gramStart"/>
      <w:r w:rsidRPr="00D556DE">
        <w:rPr>
          <w:b/>
          <w:bCs/>
        </w:rPr>
        <w:t>endl</w:t>
      </w:r>
      <w:proofErr w:type="spellEnd"/>
      <w:r w:rsidRPr="00D556DE">
        <w:rPr>
          <w:b/>
          <w:bCs/>
        </w:rPr>
        <w:t>;</w:t>
      </w:r>
      <w:proofErr w:type="gramEnd"/>
    </w:p>
    <w:p w14:paraId="1354E96D" w14:textId="77777777" w:rsidR="00EE2A94" w:rsidRDefault="00D556DE" w:rsidP="00DF0D33">
      <w:pPr>
        <w:tabs>
          <w:tab w:val="left" w:pos="1092"/>
        </w:tabs>
        <w:rPr>
          <w:b/>
          <w:bCs/>
        </w:rPr>
      </w:pPr>
      <w:r w:rsidRPr="00D556DE">
        <w:rPr>
          <w:b/>
          <w:bCs/>
        </w:rPr>
        <w:t xml:space="preserve">      </w:t>
      </w:r>
      <w:proofErr w:type="spellStart"/>
      <w:r w:rsidRPr="00D556DE">
        <w:rPr>
          <w:b/>
          <w:bCs/>
        </w:rPr>
        <w:t>cout</w:t>
      </w:r>
      <w:proofErr w:type="spellEnd"/>
      <w:r w:rsidRPr="00D556DE">
        <w:rPr>
          <w:b/>
          <w:bCs/>
        </w:rPr>
        <w:t xml:space="preserve"> &lt;&lt;</w:t>
      </w:r>
      <w:proofErr w:type="spellStart"/>
      <w:proofErr w:type="gramStart"/>
      <w:r w:rsidRPr="00D556DE">
        <w:rPr>
          <w:b/>
          <w:bCs/>
        </w:rPr>
        <w:t>setw</w:t>
      </w:r>
      <w:proofErr w:type="spellEnd"/>
      <w:r w:rsidRPr="00D556DE">
        <w:rPr>
          <w:b/>
          <w:bCs/>
        </w:rPr>
        <w:t>(</w:t>
      </w:r>
      <w:proofErr w:type="gramEnd"/>
      <w:r w:rsidRPr="00D556DE">
        <w:rPr>
          <w:b/>
          <w:bCs/>
        </w:rPr>
        <w:t>5) &lt;&lt;m;</w:t>
      </w:r>
      <w:r>
        <w:rPr>
          <w:b/>
          <w:bCs/>
        </w:rPr>
        <w:t>}</w:t>
      </w:r>
      <w:r w:rsidR="00CA751E">
        <w:rPr>
          <w:b/>
          <w:bCs/>
        </w:rPr>
        <w:t xml:space="preserve"> </w:t>
      </w:r>
      <w:r w:rsidRPr="00D556DE">
        <w:rPr>
          <w:b/>
          <w:bCs/>
        </w:rPr>
        <w:t>}</w:t>
      </w:r>
    </w:p>
    <w:p w14:paraId="3B8BA7C8" w14:textId="77777777" w:rsidR="00D556DE" w:rsidRDefault="00D556DE" w:rsidP="00EE2A94">
      <w:pPr>
        <w:tabs>
          <w:tab w:val="left" w:pos="1092"/>
        </w:tabs>
        <w:ind w:firstLineChars="200" w:firstLine="420"/>
        <w:rPr>
          <w:b/>
          <w:bCs/>
        </w:rPr>
      </w:pPr>
      <w:r w:rsidRPr="00D556DE">
        <w:rPr>
          <w:b/>
          <w:bCs/>
        </w:rPr>
        <w:t>}</w:t>
      </w:r>
    </w:p>
    <w:p w14:paraId="77B06B6F" w14:textId="77777777" w:rsidR="00FE76DD" w:rsidRDefault="00FE76DD" w:rsidP="00EE2A94">
      <w:pPr>
        <w:tabs>
          <w:tab w:val="left" w:pos="1092"/>
        </w:tabs>
        <w:ind w:firstLineChars="200" w:firstLine="420"/>
        <w:rPr>
          <w:b/>
          <w:bCs/>
        </w:rPr>
      </w:pPr>
    </w:p>
    <w:p w14:paraId="461681FA" w14:textId="77777777" w:rsidR="00FE76DD" w:rsidRDefault="00FE76DD" w:rsidP="00EE2A94">
      <w:pPr>
        <w:tabs>
          <w:tab w:val="left" w:pos="1092"/>
        </w:tabs>
        <w:ind w:firstLineChars="200" w:firstLine="420"/>
        <w:rPr>
          <w:b/>
          <w:bCs/>
        </w:rPr>
      </w:pPr>
    </w:p>
    <w:p w14:paraId="68852903" w14:textId="77777777" w:rsid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  <w:sectPr w:rsidR="00FE76DD" w:rsidSect="00D556D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</w:t>
      </w:r>
    </w:p>
    <w:p w14:paraId="57834615" w14:textId="77777777" w:rsidR="00FE76DD" w:rsidRPr="00FE76DD" w:rsidRDefault="00FE76DD" w:rsidP="00FE76DD">
      <w:pPr>
        <w:tabs>
          <w:tab w:val="left" w:pos="1092"/>
        </w:tabs>
        <w:ind w:firstLineChars="600" w:firstLine="2160"/>
        <w:rPr>
          <w:b/>
          <w:bCs/>
          <w:sz w:val="36"/>
          <w:szCs w:val="36"/>
        </w:rPr>
      </w:pPr>
      <w:r w:rsidRPr="00FE76DD">
        <w:rPr>
          <w:rFonts w:hint="eastAsia"/>
          <w:b/>
          <w:bCs/>
          <w:sz w:val="36"/>
          <w:szCs w:val="36"/>
        </w:rPr>
        <w:t>调用函数形式确定素数</w:t>
      </w:r>
    </w:p>
    <w:p w14:paraId="6224865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&lt;iostream&gt;</w:t>
      </w:r>
    </w:p>
    <w:p w14:paraId="2E42BB55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</w:t>
      </w:r>
      <w:proofErr w:type="spellStart"/>
      <w:r w:rsidRPr="00FE76DD">
        <w:rPr>
          <w:b/>
          <w:bCs/>
        </w:rPr>
        <w:t>iomanip</w:t>
      </w:r>
      <w:proofErr w:type="spellEnd"/>
      <w:r w:rsidRPr="00FE76DD">
        <w:rPr>
          <w:b/>
          <w:bCs/>
        </w:rPr>
        <w:t>&gt;</w:t>
      </w:r>
    </w:p>
    <w:p w14:paraId="51196BCB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#include &lt;</w:t>
      </w:r>
      <w:proofErr w:type="spellStart"/>
      <w:r>
        <w:rPr>
          <w:rFonts w:hint="eastAsia"/>
          <w:b/>
          <w:bCs/>
        </w:rPr>
        <w:t>c</w:t>
      </w:r>
      <w:r w:rsidRPr="00FE76DD">
        <w:rPr>
          <w:b/>
          <w:bCs/>
        </w:rPr>
        <w:t>math</w:t>
      </w:r>
      <w:proofErr w:type="spellEnd"/>
      <w:r w:rsidRPr="00FE76DD">
        <w:rPr>
          <w:b/>
          <w:bCs/>
        </w:rPr>
        <w:t>&gt;</w:t>
      </w:r>
    </w:p>
    <w:p w14:paraId="57492243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bool </w:t>
      </w:r>
      <w:proofErr w:type="spellStart"/>
      <w:proofErr w:type="gramStart"/>
      <w:r w:rsidRPr="00FE76DD">
        <w:rPr>
          <w:b/>
          <w:bCs/>
        </w:rPr>
        <w:t>isprime</w:t>
      </w:r>
      <w:proofErr w:type="spellEnd"/>
      <w:r w:rsidRPr="00FE76DD">
        <w:rPr>
          <w:b/>
          <w:bCs/>
        </w:rPr>
        <w:t>(</w:t>
      </w:r>
      <w:proofErr w:type="gramEnd"/>
      <w:r w:rsidRPr="00FE76DD">
        <w:rPr>
          <w:b/>
          <w:bCs/>
        </w:rPr>
        <w:t>long n);</w:t>
      </w:r>
    </w:p>
    <w:p w14:paraId="2BB4442D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int </w:t>
      </w:r>
      <w:proofErr w:type="gramStart"/>
      <w:r w:rsidRPr="00FE76DD">
        <w:rPr>
          <w:b/>
          <w:bCs/>
        </w:rPr>
        <w:t>main(</w:t>
      </w:r>
      <w:proofErr w:type="gramEnd"/>
      <w:r w:rsidRPr="00FE76DD">
        <w:rPr>
          <w:b/>
          <w:bCs/>
        </w:rPr>
        <w:t>)</w:t>
      </w:r>
    </w:p>
    <w:p w14:paraId="3DA8320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{//input</w:t>
      </w:r>
    </w:p>
    <w:p w14:paraId="78946C3E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long </w:t>
      </w:r>
      <w:proofErr w:type="spellStart"/>
      <w:proofErr w:type="gramStart"/>
      <w:r w:rsidRPr="00FE76DD">
        <w:rPr>
          <w:b/>
          <w:bCs/>
        </w:rPr>
        <w:t>a,b</w:t>
      </w:r>
      <w:proofErr w:type="gramEnd"/>
      <w:r w:rsidRPr="00FE76DD">
        <w:rPr>
          <w:b/>
          <w:bCs/>
        </w:rPr>
        <w:t>,l</w:t>
      </w:r>
      <w:proofErr w:type="spellEnd"/>
      <w:r w:rsidRPr="00FE76DD">
        <w:rPr>
          <w:b/>
          <w:bCs/>
        </w:rPr>
        <w:t>=0;</w:t>
      </w:r>
    </w:p>
    <w:p w14:paraId="710972B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>&lt;&lt;"please input two numbers:\n</w:t>
      </w:r>
      <w:proofErr w:type="gramStart"/>
      <w:r w:rsidRPr="00FE76DD">
        <w:rPr>
          <w:b/>
          <w:bCs/>
        </w:rPr>
        <w:t>";</w:t>
      </w:r>
      <w:proofErr w:type="gramEnd"/>
    </w:p>
    <w:p w14:paraId="1282E1C6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spellStart"/>
      <w:r w:rsidRPr="00FE76DD">
        <w:rPr>
          <w:b/>
          <w:bCs/>
        </w:rPr>
        <w:t>cin</w:t>
      </w:r>
      <w:proofErr w:type="spellEnd"/>
      <w:r w:rsidRPr="00FE76DD">
        <w:rPr>
          <w:b/>
          <w:bCs/>
        </w:rPr>
        <w:t xml:space="preserve"> &gt;&gt;a &gt;&gt;</w:t>
      </w:r>
      <w:proofErr w:type="gramStart"/>
      <w:r w:rsidRPr="00FE76DD">
        <w:rPr>
          <w:b/>
          <w:bCs/>
        </w:rPr>
        <w:t>b;</w:t>
      </w:r>
      <w:proofErr w:type="gramEnd"/>
    </w:p>
    <w:p w14:paraId="421C362E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 xml:space="preserve"> &lt;&lt;"primes from " &lt;&lt;a &lt;&lt;" to " &lt;&lt;b &lt;&lt;" is \n";//process</w:t>
      </w:r>
    </w:p>
    <w:p w14:paraId="4F5766F7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if(a%2==0) a+</w:t>
      </w:r>
      <w:proofErr w:type="gramStart"/>
      <w:r w:rsidRPr="00FE76DD">
        <w:rPr>
          <w:b/>
          <w:bCs/>
        </w:rPr>
        <w:t>+;</w:t>
      </w:r>
      <w:proofErr w:type="gramEnd"/>
    </w:p>
    <w:p w14:paraId="6715ECEB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</w:t>
      </w:r>
      <w:proofErr w:type="gramStart"/>
      <w:r w:rsidRPr="00FE76DD">
        <w:rPr>
          <w:b/>
          <w:bCs/>
        </w:rPr>
        <w:t>for(</w:t>
      </w:r>
      <w:proofErr w:type="gramEnd"/>
      <w:r w:rsidRPr="00FE76DD">
        <w:rPr>
          <w:b/>
          <w:bCs/>
        </w:rPr>
        <w:t>long m=a; m&lt;=b; m+=2)</w:t>
      </w:r>
    </w:p>
    <w:p w14:paraId="4F2ECF6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if(</w:t>
      </w:r>
      <w:proofErr w:type="spellStart"/>
      <w:r w:rsidRPr="00FE76DD">
        <w:rPr>
          <w:b/>
          <w:bCs/>
        </w:rPr>
        <w:t>isprime</w:t>
      </w:r>
      <w:proofErr w:type="spellEnd"/>
      <w:r w:rsidRPr="00FE76DD">
        <w:rPr>
          <w:b/>
          <w:bCs/>
        </w:rPr>
        <w:t>(m</w:t>
      </w:r>
      <w:proofErr w:type="gramStart"/>
      <w:r w:rsidRPr="00FE76DD">
        <w:rPr>
          <w:b/>
          <w:bCs/>
        </w:rPr>
        <w:t>)){</w:t>
      </w:r>
      <w:proofErr w:type="gramEnd"/>
    </w:p>
    <w:p w14:paraId="51D6BE8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FE76DD">
        <w:rPr>
          <w:b/>
          <w:bCs/>
        </w:rPr>
        <w:t>//output</w:t>
      </w:r>
    </w:p>
    <w:p w14:paraId="3658891A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if(l++%10==0)</w:t>
      </w:r>
    </w:p>
    <w:p w14:paraId="7D90838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 xml:space="preserve"> &lt;&lt;</w:t>
      </w:r>
      <w:proofErr w:type="spellStart"/>
      <w:proofErr w:type="gramStart"/>
      <w:r w:rsidRPr="00FE76DD">
        <w:rPr>
          <w:b/>
          <w:bCs/>
        </w:rPr>
        <w:t>endl</w:t>
      </w:r>
      <w:proofErr w:type="spellEnd"/>
      <w:r w:rsidRPr="00FE76DD">
        <w:rPr>
          <w:b/>
          <w:bCs/>
        </w:rPr>
        <w:t>;</w:t>
      </w:r>
      <w:proofErr w:type="gramEnd"/>
    </w:p>
    <w:p w14:paraId="2C12F77C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</w:t>
      </w:r>
      <w:proofErr w:type="spellStart"/>
      <w:r w:rsidRPr="00FE76DD">
        <w:rPr>
          <w:b/>
          <w:bCs/>
        </w:rPr>
        <w:t>cout</w:t>
      </w:r>
      <w:proofErr w:type="spellEnd"/>
      <w:r w:rsidRPr="00FE76DD">
        <w:rPr>
          <w:b/>
          <w:bCs/>
        </w:rPr>
        <w:t xml:space="preserve"> &lt;&lt;</w:t>
      </w:r>
      <w:proofErr w:type="spellStart"/>
      <w:proofErr w:type="gramStart"/>
      <w:r w:rsidRPr="00FE76DD">
        <w:rPr>
          <w:b/>
          <w:bCs/>
        </w:rPr>
        <w:t>setw</w:t>
      </w:r>
      <w:proofErr w:type="spellEnd"/>
      <w:r w:rsidRPr="00FE76DD">
        <w:rPr>
          <w:b/>
          <w:bCs/>
        </w:rPr>
        <w:t>(</w:t>
      </w:r>
      <w:proofErr w:type="gramEnd"/>
      <w:r w:rsidRPr="00FE76DD">
        <w:rPr>
          <w:b/>
          <w:bCs/>
        </w:rPr>
        <w:t>5) &lt;&lt;m;</w:t>
      </w:r>
    </w:p>
    <w:p w14:paraId="6EAD2C4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}</w:t>
      </w:r>
    </w:p>
    <w:p w14:paraId="0488B701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}</w:t>
      </w:r>
    </w:p>
    <w:p w14:paraId="0BE143C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bool </w:t>
      </w:r>
      <w:proofErr w:type="spellStart"/>
      <w:proofErr w:type="gramStart"/>
      <w:r w:rsidRPr="00FE76DD">
        <w:rPr>
          <w:b/>
          <w:bCs/>
        </w:rPr>
        <w:t>isprime</w:t>
      </w:r>
      <w:proofErr w:type="spellEnd"/>
      <w:r w:rsidRPr="00FE76DD">
        <w:rPr>
          <w:b/>
          <w:bCs/>
        </w:rPr>
        <w:t>(</w:t>
      </w:r>
      <w:proofErr w:type="gramEnd"/>
      <w:r w:rsidRPr="00FE76DD">
        <w:rPr>
          <w:b/>
          <w:bCs/>
        </w:rPr>
        <w:t>long n)</w:t>
      </w:r>
    </w:p>
    <w:p w14:paraId="5BF12B43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{</w:t>
      </w:r>
    </w:p>
    <w:p w14:paraId="4E15959C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int </w:t>
      </w:r>
      <w:proofErr w:type="spellStart"/>
      <w:r w:rsidRPr="00FE76DD">
        <w:rPr>
          <w:b/>
          <w:bCs/>
        </w:rPr>
        <w:t>sqrtm</w:t>
      </w:r>
      <w:proofErr w:type="spellEnd"/>
      <w:r w:rsidRPr="00FE76DD">
        <w:rPr>
          <w:b/>
          <w:bCs/>
        </w:rPr>
        <w:t>=sqrt(n</w:t>
      </w:r>
      <w:proofErr w:type="gramStart"/>
      <w:r w:rsidRPr="00FE76DD">
        <w:rPr>
          <w:b/>
          <w:bCs/>
        </w:rPr>
        <w:t>);</w:t>
      </w:r>
      <w:proofErr w:type="gramEnd"/>
    </w:p>
    <w:p w14:paraId="2D196D9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for(int </w:t>
      </w:r>
      <w:proofErr w:type="spellStart"/>
      <w:r w:rsidRPr="00FE76DD">
        <w:rPr>
          <w:b/>
          <w:bCs/>
        </w:rPr>
        <w:t>i</w:t>
      </w:r>
      <w:proofErr w:type="spellEnd"/>
      <w:r w:rsidRPr="00FE76DD">
        <w:rPr>
          <w:b/>
          <w:bCs/>
        </w:rPr>
        <w:t xml:space="preserve">=2; </w:t>
      </w:r>
      <w:proofErr w:type="spellStart"/>
      <w:r w:rsidRPr="00FE76DD">
        <w:rPr>
          <w:b/>
          <w:bCs/>
        </w:rPr>
        <w:t>i</w:t>
      </w:r>
      <w:proofErr w:type="spellEnd"/>
      <w:r w:rsidRPr="00FE76DD">
        <w:rPr>
          <w:b/>
          <w:bCs/>
        </w:rPr>
        <w:t>&lt;=sqrt</w:t>
      </w:r>
      <w:r w:rsidR="00A638EA">
        <w:rPr>
          <w:rFonts w:hint="eastAsia"/>
          <w:b/>
          <w:bCs/>
        </w:rPr>
        <w:t>(</w:t>
      </w:r>
      <w:r w:rsidR="00A638EA">
        <w:rPr>
          <w:b/>
          <w:bCs/>
        </w:rPr>
        <w:t>m)</w:t>
      </w:r>
      <w:r w:rsidRPr="00FE76DD">
        <w:rPr>
          <w:b/>
          <w:bCs/>
        </w:rPr>
        <w:t xml:space="preserve">; </w:t>
      </w:r>
      <w:proofErr w:type="spellStart"/>
      <w:r w:rsidRPr="00FE76DD">
        <w:rPr>
          <w:b/>
          <w:bCs/>
        </w:rPr>
        <w:t>i</w:t>
      </w:r>
      <w:proofErr w:type="spellEnd"/>
      <w:r w:rsidRPr="00FE76DD">
        <w:rPr>
          <w:b/>
          <w:bCs/>
        </w:rPr>
        <w:t>++)  //判明素数</w:t>
      </w:r>
    </w:p>
    <w:p w14:paraId="438D4318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if(</w:t>
      </w:r>
      <w:proofErr w:type="spellStart"/>
      <w:r w:rsidRPr="00FE76DD">
        <w:rPr>
          <w:b/>
          <w:bCs/>
        </w:rPr>
        <w:t>n%i</w:t>
      </w:r>
      <w:proofErr w:type="spellEnd"/>
      <w:r w:rsidRPr="00FE76DD">
        <w:rPr>
          <w:b/>
          <w:bCs/>
        </w:rPr>
        <w:t>==0)</w:t>
      </w:r>
    </w:p>
    <w:p w14:paraId="1D53CD62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    return </w:t>
      </w:r>
      <w:proofErr w:type="gramStart"/>
      <w:r w:rsidRPr="00FE76DD">
        <w:rPr>
          <w:b/>
          <w:bCs/>
        </w:rPr>
        <w:t>false;</w:t>
      </w:r>
      <w:proofErr w:type="gramEnd"/>
    </w:p>
    <w:p w14:paraId="32FADE07" w14:textId="77777777" w:rsidR="00FE76DD" w:rsidRP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 xml:space="preserve">  return </w:t>
      </w:r>
      <w:proofErr w:type="gramStart"/>
      <w:r w:rsidRPr="00FE76DD">
        <w:rPr>
          <w:b/>
          <w:bCs/>
        </w:rPr>
        <w:t>true;</w:t>
      </w:r>
      <w:proofErr w:type="gramEnd"/>
    </w:p>
    <w:p w14:paraId="5D247993" w14:textId="77777777" w:rsidR="00FE76DD" w:rsidRDefault="00FE76DD" w:rsidP="00FE76DD">
      <w:pPr>
        <w:tabs>
          <w:tab w:val="left" w:pos="1092"/>
        </w:tabs>
        <w:ind w:firstLineChars="200" w:firstLine="420"/>
        <w:rPr>
          <w:b/>
          <w:bCs/>
        </w:rPr>
      </w:pPr>
      <w:r w:rsidRPr="00FE76DD">
        <w:rPr>
          <w:b/>
          <w:bCs/>
        </w:rPr>
        <w:t>}</w:t>
      </w:r>
    </w:p>
    <w:p w14:paraId="5B58DDBC" w14:textId="77777777" w:rsid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  <w:sectPr w:rsidR="002A1ECB" w:rsidSect="00FE76D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3F4D42" w14:textId="77777777" w:rsidR="002A1ECB" w:rsidRPr="002A1ECB" w:rsidRDefault="002A1ECB" w:rsidP="00FF369A">
      <w:pPr>
        <w:tabs>
          <w:tab w:val="left" w:pos="1092"/>
        </w:tabs>
        <w:ind w:firstLineChars="1100" w:firstLine="3960"/>
        <w:jc w:val="left"/>
        <w:rPr>
          <w:b/>
          <w:bCs/>
          <w:sz w:val="36"/>
          <w:szCs w:val="36"/>
        </w:rPr>
      </w:pPr>
      <w:r w:rsidRPr="002A1ECB">
        <w:rPr>
          <w:b/>
          <w:bCs/>
          <w:sz w:val="36"/>
          <w:szCs w:val="36"/>
        </w:rPr>
        <w:t>完数</w:t>
      </w:r>
    </w:p>
    <w:p w14:paraId="4683E69F" w14:textId="77777777" w:rsidR="002A1ECB" w:rsidRDefault="002A1ECB" w:rsidP="00FF369A">
      <w:pPr>
        <w:tabs>
          <w:tab w:val="left" w:pos="1092"/>
        </w:tabs>
        <w:ind w:firstLineChars="200" w:firstLine="420"/>
        <w:jc w:val="left"/>
        <w:rPr>
          <w:b/>
          <w:bCs/>
        </w:rPr>
        <w:sectPr w:rsidR="002A1ECB" w:rsidSect="002A1EC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332F2A" w14:textId="77777777" w:rsidR="002A1ECB" w:rsidRPr="002A1ECB" w:rsidRDefault="002A1ECB" w:rsidP="00FF369A">
      <w:pPr>
        <w:tabs>
          <w:tab w:val="left" w:pos="1092"/>
        </w:tabs>
        <w:ind w:firstLineChars="1900" w:firstLine="3990"/>
        <w:jc w:val="left"/>
        <w:rPr>
          <w:b/>
          <w:bCs/>
        </w:rPr>
      </w:pPr>
      <w:r w:rsidRPr="002A1ECB">
        <w:rPr>
          <w:b/>
          <w:bCs/>
        </w:rPr>
        <w:t>练习</w:t>
      </w:r>
      <w:r w:rsidRPr="002A1ECB">
        <w:rPr>
          <w:rFonts w:hint="eastAsia"/>
          <w:b/>
          <w:bCs/>
        </w:rPr>
        <w:t>4</w:t>
      </w:r>
      <w:r w:rsidRPr="002A1ECB">
        <w:rPr>
          <w:b/>
          <w:bCs/>
        </w:rPr>
        <w:t>.4</w:t>
      </w:r>
    </w:p>
    <w:p w14:paraId="3FA52A16" w14:textId="77777777" w:rsidR="00222BF2" w:rsidRDefault="00222BF2" w:rsidP="006D370D">
      <w:pPr>
        <w:tabs>
          <w:tab w:val="left" w:pos="1092"/>
        </w:tabs>
        <w:ind w:firstLineChars="800" w:firstLine="1680"/>
        <w:rPr>
          <w:b/>
          <w:bCs/>
        </w:rPr>
        <w:sectPr w:rsidR="00222BF2" w:rsidSect="0013254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>
        <w:rPr>
          <w:rFonts w:hint="eastAsia"/>
          <w:b/>
          <w:bCs/>
        </w:rPr>
        <w:t>完数的</w:t>
      </w:r>
      <w:proofErr w:type="gramEnd"/>
      <w:r>
        <w:rPr>
          <w:rFonts w:hint="eastAsia"/>
          <w:b/>
          <w:bCs/>
        </w:rPr>
        <w:t>概念：</w:t>
      </w:r>
      <w:r w:rsidR="006D370D">
        <w:rPr>
          <w:rFonts w:hint="eastAsia"/>
          <w:b/>
          <w:bCs/>
        </w:rPr>
        <w:t>指</w:t>
      </w:r>
      <w:proofErr w:type="gramStart"/>
      <w:r w:rsidR="006D370D">
        <w:rPr>
          <w:rFonts w:hint="eastAsia"/>
          <w:b/>
          <w:bCs/>
        </w:rPr>
        <w:t>一</w:t>
      </w:r>
      <w:proofErr w:type="gramEnd"/>
      <w:r w:rsidR="006D370D">
        <w:rPr>
          <w:rFonts w:hint="eastAsia"/>
          <w:b/>
          <w:bCs/>
        </w:rPr>
        <w:t>个数恰好等于它的因子之和，如6=</w:t>
      </w:r>
      <w:r w:rsidR="006D370D">
        <w:rPr>
          <w:b/>
          <w:bCs/>
        </w:rPr>
        <w:t>1</w:t>
      </w:r>
      <w:r w:rsidR="006D370D">
        <w:rPr>
          <w:rFonts w:hint="eastAsia"/>
          <w:b/>
          <w:bCs/>
        </w:rPr>
        <w:t>+</w:t>
      </w:r>
      <w:r w:rsidR="006D370D">
        <w:rPr>
          <w:b/>
          <w:bCs/>
        </w:rPr>
        <w:t>2</w:t>
      </w:r>
      <w:r w:rsidR="006D370D">
        <w:rPr>
          <w:rFonts w:hint="eastAsia"/>
          <w:b/>
          <w:bCs/>
        </w:rPr>
        <w:t>+</w:t>
      </w:r>
      <w:r w:rsidR="006D370D">
        <w:rPr>
          <w:b/>
          <w:bCs/>
        </w:rPr>
        <w:t>3</w:t>
      </w:r>
    </w:p>
    <w:p w14:paraId="3E4C60F0" w14:textId="77777777" w:rsidR="002A1ECB" w:rsidRPr="002A1ECB" w:rsidRDefault="006D370D" w:rsidP="006D370D">
      <w:pPr>
        <w:tabs>
          <w:tab w:val="left" w:pos="1092"/>
        </w:tabs>
        <w:ind w:firstLineChars="1600" w:firstLine="3360"/>
        <w:rPr>
          <w:b/>
          <w:bCs/>
        </w:rPr>
      </w:pPr>
      <w:r>
        <w:rPr>
          <w:rFonts w:hint="eastAsia"/>
          <w:b/>
          <w:bCs/>
        </w:rPr>
        <w:t>例：</w:t>
      </w:r>
      <w:r w:rsidR="002A1ECB" w:rsidRPr="002A1ECB">
        <w:rPr>
          <w:b/>
          <w:bCs/>
        </w:rPr>
        <w:t>求</w:t>
      </w:r>
      <w:r w:rsidR="002A1ECB" w:rsidRPr="002A1ECB">
        <w:rPr>
          <w:rFonts w:hint="eastAsia"/>
          <w:b/>
          <w:bCs/>
        </w:rPr>
        <w:t>1</w:t>
      </w:r>
      <w:r w:rsidR="002A1ECB" w:rsidRPr="002A1ECB">
        <w:rPr>
          <w:b/>
          <w:bCs/>
        </w:rPr>
        <w:t>000内的完数</w:t>
      </w:r>
    </w:p>
    <w:p w14:paraId="132FB3F4" w14:textId="77777777" w:rsidR="006D370D" w:rsidRDefault="006D370D" w:rsidP="002A1ECB">
      <w:pPr>
        <w:tabs>
          <w:tab w:val="left" w:pos="1092"/>
        </w:tabs>
        <w:ind w:firstLineChars="200" w:firstLine="420"/>
        <w:rPr>
          <w:b/>
          <w:bCs/>
        </w:rPr>
        <w:sectPr w:rsidR="006D370D" w:rsidSect="006D370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17462C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#include &lt;iostream&gt;</w:t>
      </w:r>
    </w:p>
    <w:p w14:paraId="1FEBD81C" w14:textId="77777777" w:rsidR="006D370D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 xml:space="preserve">using namespace </w:t>
      </w:r>
      <w:proofErr w:type="gramStart"/>
      <w:r w:rsidRPr="002A1ECB">
        <w:rPr>
          <w:b/>
          <w:bCs/>
        </w:rPr>
        <w:t>std;</w:t>
      </w:r>
      <w:proofErr w:type="gramEnd"/>
    </w:p>
    <w:p w14:paraId="495E75CE" w14:textId="11795708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 xml:space="preserve">int </w:t>
      </w:r>
      <w:proofErr w:type="gramStart"/>
      <w:r w:rsidRPr="002A1ECB">
        <w:rPr>
          <w:b/>
          <w:bCs/>
        </w:rPr>
        <w:t>main(</w:t>
      </w:r>
      <w:proofErr w:type="gramEnd"/>
      <w:r w:rsidRPr="002A1ECB">
        <w:rPr>
          <w:b/>
          <w:bCs/>
        </w:rPr>
        <w:t>){</w:t>
      </w:r>
    </w:p>
    <w:p w14:paraId="47DA2DD6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proofErr w:type="gramStart"/>
      <w:r w:rsidRPr="002A1ECB">
        <w:rPr>
          <w:b/>
          <w:bCs/>
        </w:rPr>
        <w:t>for(</w:t>
      </w:r>
      <w:proofErr w:type="gramEnd"/>
      <w:r w:rsidRPr="002A1ECB">
        <w:rPr>
          <w:b/>
          <w:bCs/>
        </w:rPr>
        <w:t xml:space="preserve">int 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=1;i&lt;=1000;i++)</w:t>
      </w:r>
    </w:p>
    <w:p w14:paraId="181D47F5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{</w:t>
      </w:r>
    </w:p>
    <w:p w14:paraId="438D13A3" w14:textId="770C96A9" w:rsidR="006D370D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int sum=0;//sum的初始化很重要</w:t>
      </w:r>
    </w:p>
    <w:p w14:paraId="16371AF3" w14:textId="77777777" w:rsidR="00132542" w:rsidRDefault="002A1ECB" w:rsidP="00132542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for(int j=1;j&lt;=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/2;j++) //</w:t>
      </w:r>
      <w:r w:rsidR="00132542">
        <w:rPr>
          <w:rFonts w:hint="eastAsia"/>
          <w:b/>
          <w:bCs/>
        </w:rPr>
        <w:t>j</w:t>
      </w:r>
      <w:r w:rsidRPr="002A1ECB">
        <w:rPr>
          <w:b/>
          <w:bCs/>
        </w:rPr>
        <w:t xml:space="preserve">遍历到一半即可 </w:t>
      </w:r>
    </w:p>
    <w:p w14:paraId="5266F5EB" w14:textId="77777777" w:rsidR="00BF325B" w:rsidRDefault="00BF325B" w:rsidP="00132542">
      <w:pPr>
        <w:tabs>
          <w:tab w:val="left" w:pos="1092"/>
        </w:tabs>
        <w:ind w:firstLineChars="200" w:firstLine="420"/>
        <w:rPr>
          <w:b/>
          <w:bCs/>
        </w:rPr>
      </w:pPr>
    </w:p>
    <w:p w14:paraId="1DD41E49" w14:textId="77777777" w:rsidR="00BF325B" w:rsidRDefault="00BF325B" w:rsidP="00132542">
      <w:pPr>
        <w:tabs>
          <w:tab w:val="left" w:pos="1092"/>
        </w:tabs>
        <w:ind w:firstLineChars="200" w:firstLine="420"/>
        <w:rPr>
          <w:b/>
          <w:bCs/>
        </w:rPr>
      </w:pPr>
    </w:p>
    <w:p w14:paraId="6489379E" w14:textId="77777777" w:rsidR="00BF325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{</w:t>
      </w:r>
    </w:p>
    <w:p w14:paraId="5B11A1BC" w14:textId="09D5A78B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if(</w:t>
      </w:r>
      <w:proofErr w:type="spellStart"/>
      <w:r w:rsidRPr="002A1ECB">
        <w:rPr>
          <w:b/>
          <w:bCs/>
        </w:rPr>
        <w:t>i%j</w:t>
      </w:r>
      <w:proofErr w:type="spellEnd"/>
      <w:r w:rsidRPr="002A1ECB">
        <w:rPr>
          <w:b/>
          <w:bCs/>
        </w:rPr>
        <w:t>==0)</w:t>
      </w:r>
    </w:p>
    <w:p w14:paraId="4E7691BF" w14:textId="77777777" w:rsidR="002A1ECB" w:rsidRPr="002A1ECB" w:rsidRDefault="002A1ECB" w:rsidP="00BF325B">
      <w:pPr>
        <w:tabs>
          <w:tab w:val="left" w:pos="1092"/>
        </w:tabs>
        <w:rPr>
          <w:b/>
          <w:bCs/>
        </w:rPr>
      </w:pPr>
      <w:r w:rsidRPr="002A1ECB">
        <w:rPr>
          <w:b/>
          <w:bCs/>
        </w:rPr>
        <w:t>sum+=j;//sum=</w:t>
      </w:r>
      <w:proofErr w:type="spellStart"/>
      <w:r w:rsidRPr="002A1ECB">
        <w:rPr>
          <w:b/>
          <w:bCs/>
        </w:rPr>
        <w:t>sum+j</w:t>
      </w:r>
      <w:proofErr w:type="spellEnd"/>
      <w:proofErr w:type="gramStart"/>
      <w:r w:rsidRPr="002A1ECB">
        <w:rPr>
          <w:b/>
          <w:bCs/>
        </w:rPr>
        <w:t>; }</w:t>
      </w:r>
      <w:proofErr w:type="gramEnd"/>
    </w:p>
    <w:p w14:paraId="35C22E2B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proofErr w:type="gramStart"/>
      <w:r w:rsidRPr="002A1ECB">
        <w:rPr>
          <w:b/>
          <w:bCs/>
        </w:rPr>
        <w:t>if(</w:t>
      </w:r>
      <w:proofErr w:type="gramEnd"/>
      <w:r w:rsidRPr="002A1ECB">
        <w:rPr>
          <w:b/>
          <w:bCs/>
        </w:rPr>
        <w:t xml:space="preserve">sum == 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)</w:t>
      </w:r>
    </w:p>
    <w:p w14:paraId="75720308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proofErr w:type="spellStart"/>
      <w:r w:rsidRPr="002A1ECB">
        <w:rPr>
          <w:b/>
          <w:bCs/>
        </w:rPr>
        <w:t>cout</w:t>
      </w:r>
      <w:proofErr w:type="spellEnd"/>
      <w:r w:rsidRPr="002A1ECB">
        <w:rPr>
          <w:b/>
          <w:bCs/>
        </w:rPr>
        <w:t>&lt;&lt;</w:t>
      </w:r>
      <w:proofErr w:type="spellStart"/>
      <w:r w:rsidRPr="002A1ECB">
        <w:rPr>
          <w:b/>
          <w:bCs/>
        </w:rPr>
        <w:t>i</w:t>
      </w:r>
      <w:proofErr w:type="spellEnd"/>
      <w:r w:rsidRPr="002A1ECB">
        <w:rPr>
          <w:b/>
          <w:bCs/>
        </w:rPr>
        <w:t>&lt;&lt;"</w:t>
      </w:r>
      <w:proofErr w:type="gramStart"/>
      <w:r w:rsidRPr="002A1ECB">
        <w:rPr>
          <w:b/>
          <w:bCs/>
        </w:rPr>
        <w:t>是完数</w:t>
      </w:r>
      <w:proofErr w:type="gramEnd"/>
      <w:r w:rsidRPr="002A1ECB">
        <w:rPr>
          <w:b/>
          <w:bCs/>
        </w:rPr>
        <w:t>"&lt;&lt;</w:t>
      </w:r>
      <w:proofErr w:type="spellStart"/>
      <w:r w:rsidRPr="002A1ECB">
        <w:rPr>
          <w:b/>
          <w:bCs/>
        </w:rPr>
        <w:t>endl</w:t>
      </w:r>
      <w:proofErr w:type="spellEnd"/>
      <w:r w:rsidRPr="002A1ECB">
        <w:rPr>
          <w:b/>
          <w:bCs/>
        </w:rPr>
        <w:t>;}</w:t>
      </w:r>
    </w:p>
    <w:p w14:paraId="31EB3AD3" w14:textId="77777777" w:rsidR="006D370D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 xml:space="preserve">return </w:t>
      </w:r>
      <w:proofErr w:type="gramStart"/>
      <w:r w:rsidRPr="002A1ECB">
        <w:rPr>
          <w:b/>
          <w:bCs/>
        </w:rPr>
        <w:t>0;</w:t>
      </w:r>
      <w:proofErr w:type="gramEnd"/>
    </w:p>
    <w:p w14:paraId="283C804E" w14:textId="77777777" w:rsidR="002A1ECB" w:rsidRPr="002A1ECB" w:rsidRDefault="002A1ECB" w:rsidP="002A1ECB">
      <w:pPr>
        <w:tabs>
          <w:tab w:val="left" w:pos="1092"/>
        </w:tabs>
        <w:ind w:firstLineChars="200" w:firstLine="420"/>
        <w:rPr>
          <w:b/>
          <w:bCs/>
        </w:rPr>
      </w:pPr>
      <w:r w:rsidRPr="002A1ECB">
        <w:rPr>
          <w:b/>
          <w:bCs/>
        </w:rPr>
        <w:t>}</w:t>
      </w:r>
      <w:r w:rsidRPr="002A1ECB">
        <w:rPr>
          <w:b/>
          <w:bCs/>
        </w:rPr>
        <w:tab/>
      </w:r>
    </w:p>
    <w:p w14:paraId="3412E709" w14:textId="77777777" w:rsidR="002A1ECB" w:rsidRDefault="002A1ECB" w:rsidP="00FE76DD">
      <w:pPr>
        <w:tabs>
          <w:tab w:val="left" w:pos="1092"/>
        </w:tabs>
        <w:ind w:firstLineChars="200" w:firstLine="420"/>
        <w:rPr>
          <w:b/>
          <w:bCs/>
        </w:rPr>
      </w:pPr>
    </w:p>
    <w:p w14:paraId="54360EAC" w14:textId="77777777" w:rsidR="00534AE8" w:rsidRDefault="00534AE8" w:rsidP="00FE76DD">
      <w:pPr>
        <w:tabs>
          <w:tab w:val="left" w:pos="1092"/>
        </w:tabs>
        <w:ind w:firstLineChars="200" w:firstLine="420"/>
        <w:rPr>
          <w:b/>
          <w:bCs/>
        </w:rPr>
      </w:pPr>
    </w:p>
    <w:p w14:paraId="38DDC47C" w14:textId="77777777" w:rsidR="00553399" w:rsidRDefault="00553399" w:rsidP="00FE76DD">
      <w:pPr>
        <w:tabs>
          <w:tab w:val="left" w:pos="1092"/>
        </w:tabs>
        <w:ind w:firstLineChars="200" w:firstLine="420"/>
        <w:rPr>
          <w:b/>
          <w:bCs/>
        </w:rPr>
        <w:sectPr w:rsidR="00553399" w:rsidSect="002A1EC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</w:t>
      </w:r>
    </w:p>
    <w:p w14:paraId="2EC7A762" w14:textId="77777777" w:rsidR="00534AE8" w:rsidRPr="00553399" w:rsidRDefault="00553399" w:rsidP="00FE76DD">
      <w:pPr>
        <w:tabs>
          <w:tab w:val="left" w:pos="1092"/>
        </w:tabs>
        <w:ind w:firstLineChars="200" w:firstLine="420"/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</w:t>
      </w:r>
      <w:r w:rsidRPr="00553399">
        <w:rPr>
          <w:rFonts w:hint="eastAsia"/>
          <w:b/>
          <w:bCs/>
          <w:sz w:val="44"/>
          <w:szCs w:val="44"/>
        </w:rPr>
        <w:t>闰年</w:t>
      </w:r>
    </w:p>
    <w:p w14:paraId="3C6D2861" w14:textId="77777777" w:rsidR="00553399" w:rsidRPr="00553399" w:rsidRDefault="00553399" w:rsidP="00553399">
      <w:pPr>
        <w:tabs>
          <w:tab w:val="left" w:pos="1092"/>
        </w:tabs>
        <w:ind w:firstLineChars="200" w:firstLine="420"/>
        <w:rPr>
          <w:b/>
          <w:bCs/>
        </w:rPr>
      </w:pPr>
      <w:r w:rsidRPr="00553399">
        <w:rPr>
          <w:rFonts w:hint="eastAsia"/>
          <w:b/>
          <w:bCs/>
        </w:rPr>
        <w:t>年份</w:t>
      </w:r>
      <w:r w:rsidRPr="00553399">
        <w:rPr>
          <w:b/>
          <w:bCs/>
        </w:rPr>
        <w:t>year为闰年的条件为</w:t>
      </w:r>
      <w:r>
        <w:rPr>
          <w:rFonts w:hint="eastAsia"/>
          <w:b/>
          <w:bCs/>
        </w:rPr>
        <w:t>：</w:t>
      </w:r>
    </w:p>
    <w:p w14:paraId="42B2D98B" w14:textId="77777777" w:rsidR="00553399" w:rsidRDefault="00553399" w:rsidP="00553399">
      <w:pPr>
        <w:pStyle w:val="a3"/>
        <w:numPr>
          <w:ilvl w:val="0"/>
          <w:numId w:val="1"/>
        </w:numPr>
        <w:tabs>
          <w:tab w:val="left" w:pos="1092"/>
        </w:tabs>
        <w:ind w:firstLineChars="0"/>
        <w:rPr>
          <w:b/>
          <w:bCs/>
        </w:rPr>
      </w:pPr>
      <w:r w:rsidRPr="00553399">
        <w:rPr>
          <w:b/>
          <w:bCs/>
        </w:rPr>
        <w:t>能够被4整除，但不能被100整除的年份</w:t>
      </w:r>
      <w:r>
        <w:rPr>
          <w:b/>
          <w:bCs/>
        </w:rPr>
        <w:t xml:space="preserve"> </w:t>
      </w:r>
    </w:p>
    <w:p w14:paraId="62508E33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rFonts w:hint="eastAsia"/>
          <w:b/>
          <w:bCs/>
        </w:rPr>
        <w:t>②</w:t>
      </w:r>
      <w:r w:rsidRPr="00553399">
        <w:rPr>
          <w:b/>
          <w:bCs/>
        </w:rPr>
        <w:t>能够被400整除的年份</w:t>
      </w:r>
      <w:r w:rsidRPr="00553399">
        <w:rPr>
          <w:rFonts w:hint="eastAsia"/>
          <w:b/>
          <w:bCs/>
        </w:rPr>
        <w:t>设定标志变量</w:t>
      </w:r>
      <w:r w:rsidRPr="00553399">
        <w:rPr>
          <w:b/>
          <w:bCs/>
        </w:rPr>
        <w:t>leap，只要符合其中一个条件的就是闰年，令 leap =1；否则令 leap=0</w:t>
      </w:r>
    </w:p>
    <w:p w14:paraId="476C1929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rFonts w:hint="eastAsia"/>
          <w:b/>
          <w:bCs/>
        </w:rPr>
        <w:t>如何判断</w:t>
      </w:r>
      <w:r w:rsidRPr="00553399">
        <w:rPr>
          <w:b/>
          <w:bCs/>
        </w:rPr>
        <w:t>year能否被4整除？</w:t>
      </w:r>
    </w:p>
    <w:p w14:paraId="190E238C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year%4==0 能整除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</w:t>
      </w:r>
      <w:r w:rsidRPr="00553399">
        <w:rPr>
          <w:b/>
          <w:bCs/>
        </w:rPr>
        <w:t>year%100！=0 不能整除</w:t>
      </w:r>
    </w:p>
    <w:p w14:paraId="4E7669AE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#include &lt;iostream&gt;</w:t>
      </w:r>
    </w:p>
    <w:p w14:paraId="2FC11E6A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using namespace </w:t>
      </w:r>
      <w:proofErr w:type="gramStart"/>
      <w:r w:rsidRPr="00553399">
        <w:rPr>
          <w:b/>
          <w:bCs/>
        </w:rPr>
        <w:t>std;</w:t>
      </w:r>
      <w:proofErr w:type="gramEnd"/>
    </w:p>
    <w:p w14:paraId="1EB8990F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int </w:t>
      </w:r>
      <w:proofErr w:type="gramStart"/>
      <w:r w:rsidRPr="00553399">
        <w:rPr>
          <w:b/>
          <w:bCs/>
        </w:rPr>
        <w:t>main(</w:t>
      </w:r>
      <w:proofErr w:type="gramEnd"/>
      <w:r w:rsidRPr="00553399">
        <w:rPr>
          <w:b/>
          <w:bCs/>
        </w:rPr>
        <w:t>)</w:t>
      </w:r>
    </w:p>
    <w:p w14:paraId="2AD4920B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{</w:t>
      </w:r>
    </w:p>
    <w:p w14:paraId="37F36F50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int  year</w:t>
      </w:r>
      <w:proofErr w:type="gramEnd"/>
      <w:r w:rsidRPr="00553399">
        <w:rPr>
          <w:b/>
          <w:bCs/>
        </w:rPr>
        <w:t>, leap ;</w:t>
      </w:r>
    </w:p>
    <w:p w14:paraId="11021633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spellStart"/>
      <w:r w:rsidRPr="00553399">
        <w:rPr>
          <w:b/>
          <w:bCs/>
        </w:rPr>
        <w:t>cin</w:t>
      </w:r>
      <w:proofErr w:type="spellEnd"/>
      <w:r w:rsidRPr="00553399">
        <w:rPr>
          <w:b/>
          <w:bCs/>
        </w:rPr>
        <w:t xml:space="preserve">&gt;&gt; </w:t>
      </w:r>
      <w:proofErr w:type="gramStart"/>
      <w:r w:rsidRPr="00553399">
        <w:rPr>
          <w:b/>
          <w:bCs/>
        </w:rPr>
        <w:t>year;</w:t>
      </w:r>
      <w:proofErr w:type="gramEnd"/>
    </w:p>
    <w:p w14:paraId="181A569B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if(</w:t>
      </w:r>
      <w:proofErr w:type="gramEnd"/>
      <w:r w:rsidRPr="00553399">
        <w:rPr>
          <w:b/>
          <w:bCs/>
        </w:rPr>
        <w:t>year%4 == 0 &amp;&amp; year%100 != 0) leap=1;</w:t>
      </w:r>
    </w:p>
    <w:p w14:paraId="45793500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 </w:t>
      </w:r>
      <w:proofErr w:type="gramStart"/>
      <w:r w:rsidRPr="00553399">
        <w:rPr>
          <w:b/>
          <w:bCs/>
        </w:rPr>
        <w:t>if(</w:t>
      </w:r>
      <w:proofErr w:type="gramEnd"/>
      <w:r w:rsidRPr="00553399">
        <w:rPr>
          <w:b/>
          <w:bCs/>
        </w:rPr>
        <w:t>year%400 == 0) leap=1;</w:t>
      </w:r>
    </w:p>
    <w:p w14:paraId="55F31FC9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else  leap</w:t>
      </w:r>
      <w:proofErr w:type="gramEnd"/>
      <w:r w:rsidRPr="00553399">
        <w:rPr>
          <w:b/>
          <w:bCs/>
        </w:rPr>
        <w:t>=0;</w:t>
      </w:r>
    </w:p>
    <w:p w14:paraId="6B17333D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</w:t>
      </w:r>
      <w:proofErr w:type="gramStart"/>
      <w:r w:rsidRPr="00553399">
        <w:rPr>
          <w:b/>
          <w:bCs/>
        </w:rPr>
        <w:t>if(</w:t>
      </w:r>
      <w:proofErr w:type="gramEnd"/>
      <w:r w:rsidRPr="00553399">
        <w:rPr>
          <w:b/>
          <w:bCs/>
        </w:rPr>
        <w:t xml:space="preserve">leap == 1) </w:t>
      </w:r>
    </w:p>
    <w:p w14:paraId="7415A777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    </w:t>
      </w:r>
      <w:proofErr w:type="spellStart"/>
      <w:r w:rsidRPr="00553399">
        <w:rPr>
          <w:b/>
          <w:bCs/>
        </w:rPr>
        <w:t>cout</w:t>
      </w:r>
      <w:proofErr w:type="spellEnd"/>
      <w:r w:rsidRPr="00553399">
        <w:rPr>
          <w:b/>
          <w:bCs/>
        </w:rPr>
        <w:t xml:space="preserve"> &lt;&lt; year &lt;&lt; </w:t>
      </w:r>
      <w:proofErr w:type="gramStart"/>
      <w:r w:rsidRPr="00553399">
        <w:rPr>
          <w:b/>
          <w:bCs/>
        </w:rPr>
        <w:t>“ is</w:t>
      </w:r>
      <w:proofErr w:type="gramEnd"/>
      <w:r w:rsidRPr="00553399">
        <w:rPr>
          <w:b/>
          <w:bCs/>
        </w:rPr>
        <w:t xml:space="preserve"> a leap year " &lt;&lt;</w:t>
      </w:r>
      <w:proofErr w:type="spellStart"/>
      <w:r w:rsidRPr="00553399">
        <w:rPr>
          <w:b/>
          <w:bCs/>
        </w:rPr>
        <w:t>endl</w:t>
      </w:r>
      <w:proofErr w:type="spellEnd"/>
      <w:r w:rsidRPr="00553399">
        <w:rPr>
          <w:b/>
          <w:bCs/>
        </w:rPr>
        <w:t>;</w:t>
      </w:r>
    </w:p>
    <w:p w14:paraId="7DC66741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else</w:t>
      </w:r>
    </w:p>
    <w:p w14:paraId="3F741F86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     </w:t>
      </w:r>
      <w:proofErr w:type="spellStart"/>
      <w:r w:rsidRPr="00553399">
        <w:rPr>
          <w:b/>
          <w:bCs/>
        </w:rPr>
        <w:t>cout</w:t>
      </w:r>
      <w:proofErr w:type="spellEnd"/>
      <w:r w:rsidRPr="00553399">
        <w:rPr>
          <w:b/>
          <w:bCs/>
        </w:rPr>
        <w:t xml:space="preserve"> &lt;&lt; year &lt;&lt; </w:t>
      </w:r>
      <w:proofErr w:type="gramStart"/>
      <w:r w:rsidRPr="00553399">
        <w:rPr>
          <w:b/>
          <w:bCs/>
        </w:rPr>
        <w:t>“ is</w:t>
      </w:r>
      <w:proofErr w:type="gramEnd"/>
      <w:r w:rsidRPr="00553399">
        <w:rPr>
          <w:b/>
          <w:bCs/>
        </w:rPr>
        <w:t xml:space="preserve"> not a leap year " &lt;&lt;</w:t>
      </w:r>
      <w:proofErr w:type="spellStart"/>
      <w:r w:rsidRPr="00553399">
        <w:rPr>
          <w:b/>
          <w:bCs/>
        </w:rPr>
        <w:t>endl</w:t>
      </w:r>
      <w:proofErr w:type="spellEnd"/>
      <w:r w:rsidRPr="00553399">
        <w:rPr>
          <w:b/>
          <w:bCs/>
        </w:rPr>
        <w:t>;</w:t>
      </w:r>
    </w:p>
    <w:p w14:paraId="64EA3BB5" w14:textId="77777777" w:rsidR="00553399" w:rsidRP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 xml:space="preserve"> return </w:t>
      </w:r>
      <w:proofErr w:type="gramStart"/>
      <w:r w:rsidRPr="00553399">
        <w:rPr>
          <w:b/>
          <w:bCs/>
        </w:rPr>
        <w:t>0;</w:t>
      </w:r>
      <w:proofErr w:type="gramEnd"/>
    </w:p>
    <w:p w14:paraId="09017B67" w14:textId="77777777" w:rsidR="00553399" w:rsidRDefault="00553399" w:rsidP="00553399">
      <w:pPr>
        <w:tabs>
          <w:tab w:val="left" w:pos="1092"/>
        </w:tabs>
        <w:ind w:left="420"/>
        <w:rPr>
          <w:b/>
          <w:bCs/>
        </w:rPr>
      </w:pPr>
      <w:r w:rsidRPr="00553399">
        <w:rPr>
          <w:b/>
          <w:bCs/>
        </w:rPr>
        <w:t>}</w:t>
      </w:r>
    </w:p>
    <w:p w14:paraId="18E7E06F" w14:textId="77777777" w:rsidR="008C7F49" w:rsidRDefault="008C7F49" w:rsidP="00553399">
      <w:pPr>
        <w:tabs>
          <w:tab w:val="left" w:pos="1092"/>
        </w:tabs>
        <w:ind w:left="420"/>
        <w:rPr>
          <w:b/>
          <w:bCs/>
        </w:rPr>
      </w:pPr>
    </w:p>
    <w:p w14:paraId="1299B6C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E05A977" w14:textId="77777777" w:rsidR="00E73E4B" w:rsidRPr="008C7F49" w:rsidRDefault="00E73E4B" w:rsidP="00E73E4B">
      <w:pPr>
        <w:tabs>
          <w:tab w:val="left" w:pos="1092"/>
        </w:tabs>
        <w:ind w:left="420" w:firstLineChars="100" w:firstLine="360"/>
        <w:rPr>
          <w:b/>
          <w:bCs/>
          <w:sz w:val="36"/>
          <w:szCs w:val="36"/>
        </w:rPr>
        <w:sectPr w:rsidR="00E73E4B" w:rsidRPr="008C7F49" w:rsidSect="0055339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>用递归来</w:t>
      </w:r>
      <w:r w:rsidR="008C7F49" w:rsidRPr="008C7F49">
        <w:rPr>
          <w:rFonts w:hint="eastAsia"/>
          <w:b/>
          <w:bCs/>
          <w:sz w:val="36"/>
          <w:szCs w:val="36"/>
        </w:rPr>
        <w:t>求两个整数的最大公约数</w:t>
      </w:r>
      <w:r w:rsidR="008C7F49">
        <w:rPr>
          <w:rFonts w:hint="eastAsia"/>
          <w:b/>
          <w:bCs/>
          <w:sz w:val="36"/>
          <w:szCs w:val="36"/>
        </w:rPr>
        <w:t>（P</w:t>
      </w:r>
      <w:r w:rsidR="008C7F49">
        <w:rPr>
          <w:b/>
          <w:bCs/>
          <w:sz w:val="36"/>
          <w:szCs w:val="36"/>
        </w:rPr>
        <w:t>90</w:t>
      </w:r>
      <w:r w:rsidR="008C7F49">
        <w:rPr>
          <w:rFonts w:hint="eastAsia"/>
          <w:b/>
          <w:bCs/>
          <w:sz w:val="36"/>
          <w:szCs w:val="36"/>
        </w:rPr>
        <w:t>）</w:t>
      </w:r>
    </w:p>
    <w:p w14:paraId="2A43046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>#include &lt;iostream&gt;</w:t>
      </w:r>
    </w:p>
    <w:p w14:paraId="680D033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using namespace </w:t>
      </w:r>
      <w:proofErr w:type="gramStart"/>
      <w:r w:rsidRPr="008C7F49">
        <w:rPr>
          <w:b/>
          <w:bCs/>
        </w:rPr>
        <w:t>std;</w:t>
      </w:r>
      <w:proofErr w:type="gramEnd"/>
    </w:p>
    <w:p w14:paraId="564225DB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long d1(int </w:t>
      </w:r>
      <w:proofErr w:type="spellStart"/>
      <w:proofErr w:type="gramStart"/>
      <w:r w:rsidRPr="008C7F49">
        <w:rPr>
          <w:b/>
          <w:bCs/>
        </w:rPr>
        <w:t>a,int</w:t>
      </w:r>
      <w:proofErr w:type="spellEnd"/>
      <w:proofErr w:type="gramEnd"/>
      <w:r w:rsidRPr="008C7F49">
        <w:rPr>
          <w:b/>
          <w:bCs/>
        </w:rPr>
        <w:t xml:space="preserve"> b);</w:t>
      </w:r>
    </w:p>
    <w:p w14:paraId="42B3359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long d2(int </w:t>
      </w:r>
      <w:proofErr w:type="spellStart"/>
      <w:proofErr w:type="gramStart"/>
      <w:r w:rsidRPr="008C7F49">
        <w:rPr>
          <w:b/>
          <w:bCs/>
        </w:rPr>
        <w:t>a,int</w:t>
      </w:r>
      <w:proofErr w:type="spellEnd"/>
      <w:proofErr w:type="gramEnd"/>
      <w:r w:rsidRPr="008C7F49">
        <w:rPr>
          <w:b/>
          <w:bCs/>
        </w:rPr>
        <w:t xml:space="preserve"> b);</w:t>
      </w:r>
    </w:p>
    <w:p w14:paraId="701B1B45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5AF2223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int </w:t>
      </w:r>
      <w:proofErr w:type="gramStart"/>
      <w:r w:rsidRPr="008C7F49">
        <w:rPr>
          <w:b/>
          <w:bCs/>
        </w:rPr>
        <w:t>main(</w:t>
      </w:r>
      <w:proofErr w:type="gramEnd"/>
      <w:r w:rsidRPr="008C7F49">
        <w:rPr>
          <w:b/>
          <w:bCs/>
        </w:rPr>
        <w:t>)</w:t>
      </w:r>
    </w:p>
    <w:p w14:paraId="1617BDC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proofErr w:type="gramStart"/>
      <w:r w:rsidRPr="008C7F49">
        <w:rPr>
          <w:b/>
          <w:bCs/>
        </w:rPr>
        <w:t>{ int</w:t>
      </w:r>
      <w:proofErr w:type="gramEnd"/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x,y</w:t>
      </w:r>
      <w:proofErr w:type="spellEnd"/>
      <w:r w:rsidRPr="008C7F49">
        <w:rPr>
          <w:b/>
          <w:bCs/>
        </w:rPr>
        <w:t>;</w:t>
      </w:r>
    </w:p>
    <w:p w14:paraId="27D913D4" w14:textId="4828C72E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cin</w:t>
      </w:r>
      <w:proofErr w:type="spellEnd"/>
      <w:r w:rsidRPr="008C7F49">
        <w:rPr>
          <w:b/>
          <w:bCs/>
        </w:rPr>
        <w:t>&gt;&gt;x&gt;&gt;</w:t>
      </w:r>
      <w:proofErr w:type="gramStart"/>
      <w:r w:rsidRPr="008C7F49">
        <w:rPr>
          <w:b/>
          <w:bCs/>
        </w:rPr>
        <w:t>y;</w:t>
      </w:r>
      <w:proofErr w:type="gramEnd"/>
    </w:p>
    <w:p w14:paraId="4DDA61E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cout</w:t>
      </w:r>
      <w:proofErr w:type="spellEnd"/>
      <w:r w:rsidRPr="008C7F49">
        <w:rPr>
          <w:b/>
          <w:bCs/>
        </w:rPr>
        <w:t>&lt;&lt;"</w:t>
      </w:r>
      <w:proofErr w:type="spellStart"/>
      <w:r w:rsidRPr="008C7F49">
        <w:rPr>
          <w:b/>
          <w:bCs/>
        </w:rPr>
        <w:t>x,y</w:t>
      </w:r>
      <w:proofErr w:type="spellEnd"/>
      <w:r w:rsidRPr="008C7F49">
        <w:rPr>
          <w:b/>
          <w:bCs/>
        </w:rPr>
        <w:t>的最大公约数为："&lt;&lt; d1(</w:t>
      </w:r>
      <w:proofErr w:type="spellStart"/>
      <w:proofErr w:type="gramStart"/>
      <w:r w:rsidRPr="008C7F49">
        <w:rPr>
          <w:b/>
          <w:bCs/>
        </w:rPr>
        <w:t>x,y</w:t>
      </w:r>
      <w:proofErr w:type="spellEnd"/>
      <w:proofErr w:type="gramEnd"/>
      <w:r w:rsidRPr="008C7F49">
        <w:rPr>
          <w:b/>
          <w:bCs/>
        </w:rPr>
        <w:t>)&lt;&lt;</w:t>
      </w:r>
      <w:proofErr w:type="spellStart"/>
      <w:r w:rsidRPr="008C7F49">
        <w:rPr>
          <w:b/>
          <w:bCs/>
        </w:rPr>
        <w:t>endl</w:t>
      </w:r>
      <w:proofErr w:type="spellEnd"/>
      <w:r w:rsidRPr="008C7F49">
        <w:rPr>
          <w:b/>
          <w:bCs/>
        </w:rPr>
        <w:t>;</w:t>
      </w:r>
    </w:p>
    <w:p w14:paraId="4DEA324E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 </w:t>
      </w:r>
      <w:proofErr w:type="spellStart"/>
      <w:r w:rsidRPr="008C7F49">
        <w:rPr>
          <w:b/>
          <w:bCs/>
        </w:rPr>
        <w:t>cout</w:t>
      </w:r>
      <w:proofErr w:type="spellEnd"/>
      <w:r w:rsidRPr="008C7F49">
        <w:rPr>
          <w:b/>
          <w:bCs/>
        </w:rPr>
        <w:t>&lt;&lt;"</w:t>
      </w:r>
      <w:proofErr w:type="spellStart"/>
      <w:r w:rsidRPr="008C7F49">
        <w:rPr>
          <w:b/>
          <w:bCs/>
        </w:rPr>
        <w:t>y,x</w:t>
      </w:r>
      <w:proofErr w:type="spellEnd"/>
      <w:r w:rsidRPr="008C7F49">
        <w:rPr>
          <w:b/>
          <w:bCs/>
        </w:rPr>
        <w:t>的最大公约数为："&lt;&lt; d2(</w:t>
      </w:r>
      <w:proofErr w:type="spellStart"/>
      <w:proofErr w:type="gramStart"/>
      <w:r w:rsidRPr="008C7F49">
        <w:rPr>
          <w:b/>
          <w:bCs/>
        </w:rPr>
        <w:t>x,y</w:t>
      </w:r>
      <w:proofErr w:type="spellEnd"/>
      <w:proofErr w:type="gramEnd"/>
      <w:r w:rsidRPr="008C7F49">
        <w:rPr>
          <w:b/>
          <w:bCs/>
        </w:rPr>
        <w:t>)&lt;&lt;</w:t>
      </w:r>
      <w:proofErr w:type="spellStart"/>
      <w:r w:rsidRPr="008C7F49">
        <w:rPr>
          <w:b/>
          <w:bCs/>
        </w:rPr>
        <w:t>endl</w:t>
      </w:r>
      <w:proofErr w:type="spellEnd"/>
      <w:r w:rsidRPr="008C7F49">
        <w:rPr>
          <w:b/>
          <w:bCs/>
        </w:rPr>
        <w:t>; }</w:t>
      </w:r>
    </w:p>
    <w:p w14:paraId="2C98C94E" w14:textId="77777777" w:rsidR="008C7F49" w:rsidRDefault="008C7F49" w:rsidP="008C7F49">
      <w:pPr>
        <w:tabs>
          <w:tab w:val="left" w:pos="1092"/>
        </w:tabs>
        <w:rPr>
          <w:b/>
          <w:bCs/>
        </w:rPr>
      </w:pPr>
    </w:p>
    <w:p w14:paraId="7C6F8F8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5EE2E25F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411341B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1ACDA05E" w14:textId="77777777" w:rsidR="008C7F49" w:rsidRPr="008C7F49" w:rsidRDefault="008C7F49" w:rsidP="008C7F49">
      <w:pPr>
        <w:tabs>
          <w:tab w:val="left" w:pos="1092"/>
        </w:tabs>
        <w:rPr>
          <w:b/>
          <w:bCs/>
        </w:rPr>
      </w:pPr>
      <w:r w:rsidRPr="008C7F49">
        <w:rPr>
          <w:b/>
          <w:bCs/>
        </w:rPr>
        <w:t xml:space="preserve">long d1(int </w:t>
      </w:r>
      <w:proofErr w:type="spellStart"/>
      <w:r w:rsidRPr="008C7F49">
        <w:rPr>
          <w:b/>
          <w:bCs/>
        </w:rPr>
        <w:t>a,int</w:t>
      </w:r>
      <w:proofErr w:type="spellEnd"/>
      <w:r w:rsidRPr="008C7F49">
        <w:rPr>
          <w:b/>
          <w:bCs/>
        </w:rPr>
        <w:t xml:space="preserve"> b){//递归版</w:t>
      </w:r>
    </w:p>
    <w:p w14:paraId="5D8DEC2C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if(</w:t>
      </w:r>
      <w:proofErr w:type="spellStart"/>
      <w:r w:rsidRPr="008C7F49">
        <w:rPr>
          <w:b/>
          <w:bCs/>
        </w:rPr>
        <w:t>a%b</w:t>
      </w:r>
      <w:proofErr w:type="spellEnd"/>
      <w:r w:rsidRPr="008C7F49">
        <w:rPr>
          <w:b/>
          <w:bCs/>
        </w:rPr>
        <w:t xml:space="preserve">==0) return </w:t>
      </w:r>
      <w:proofErr w:type="gramStart"/>
      <w:r w:rsidRPr="008C7F49">
        <w:rPr>
          <w:b/>
          <w:bCs/>
        </w:rPr>
        <w:t>b;</w:t>
      </w:r>
      <w:proofErr w:type="gramEnd"/>
    </w:p>
    <w:p w14:paraId="28AA2C6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return d1(</w:t>
      </w:r>
      <w:proofErr w:type="spellStart"/>
      <w:proofErr w:type="gramStart"/>
      <w:r w:rsidRPr="008C7F49">
        <w:rPr>
          <w:b/>
          <w:bCs/>
        </w:rPr>
        <w:t>b,a</w:t>
      </w:r>
      <w:proofErr w:type="gramEnd"/>
      <w:r w:rsidRPr="008C7F49">
        <w:rPr>
          <w:b/>
          <w:bCs/>
        </w:rPr>
        <w:t>%b</w:t>
      </w:r>
      <w:proofErr w:type="spellEnd"/>
      <w:r w:rsidRPr="008C7F49">
        <w:rPr>
          <w:b/>
          <w:bCs/>
        </w:rPr>
        <w:t>); }</w:t>
      </w:r>
    </w:p>
    <w:p w14:paraId="23762BC9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 xml:space="preserve">long d2(int </w:t>
      </w:r>
      <w:proofErr w:type="spellStart"/>
      <w:r w:rsidRPr="008C7F49">
        <w:rPr>
          <w:b/>
          <w:bCs/>
        </w:rPr>
        <w:t>a,int</w:t>
      </w:r>
      <w:proofErr w:type="spellEnd"/>
      <w:r w:rsidRPr="008C7F49">
        <w:rPr>
          <w:b/>
          <w:bCs/>
        </w:rPr>
        <w:t xml:space="preserve"> b){//非递归版</w:t>
      </w:r>
    </w:p>
    <w:p w14:paraId="077A729F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int </w:t>
      </w:r>
      <w:proofErr w:type="gramStart"/>
      <w:r w:rsidRPr="008C7F49">
        <w:rPr>
          <w:b/>
          <w:bCs/>
        </w:rPr>
        <w:t>temp;</w:t>
      </w:r>
      <w:proofErr w:type="gramEnd"/>
    </w:p>
    <w:p w14:paraId="7F8C04D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while(</w:t>
      </w:r>
      <w:proofErr w:type="gramStart"/>
      <w:r w:rsidRPr="008C7F49">
        <w:rPr>
          <w:b/>
          <w:bCs/>
        </w:rPr>
        <w:t>b!=</w:t>
      </w:r>
      <w:proofErr w:type="gramEnd"/>
      <w:r w:rsidRPr="008C7F49">
        <w:rPr>
          <w:b/>
          <w:bCs/>
        </w:rPr>
        <w:t>0)</w:t>
      </w:r>
    </w:p>
    <w:p w14:paraId="39A3A0F3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{temp=</w:t>
      </w:r>
      <w:proofErr w:type="spellStart"/>
      <w:r w:rsidRPr="008C7F49">
        <w:rPr>
          <w:b/>
          <w:bCs/>
        </w:rPr>
        <w:t>a%</w:t>
      </w:r>
      <w:proofErr w:type="gramStart"/>
      <w:r w:rsidRPr="008C7F49">
        <w:rPr>
          <w:b/>
          <w:bCs/>
        </w:rPr>
        <w:t>b</w:t>
      </w:r>
      <w:proofErr w:type="spellEnd"/>
      <w:r w:rsidRPr="008C7F49">
        <w:rPr>
          <w:b/>
          <w:bCs/>
        </w:rPr>
        <w:t>;</w:t>
      </w:r>
      <w:proofErr w:type="gramEnd"/>
    </w:p>
    <w:p w14:paraId="55625E1F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a=</w:t>
      </w:r>
      <w:proofErr w:type="gramStart"/>
      <w:r w:rsidRPr="008C7F49">
        <w:rPr>
          <w:b/>
          <w:bCs/>
        </w:rPr>
        <w:t>b;</w:t>
      </w:r>
      <w:proofErr w:type="gramEnd"/>
    </w:p>
    <w:p w14:paraId="39C1AEEB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>b=</w:t>
      </w:r>
      <w:proofErr w:type="gramStart"/>
      <w:r w:rsidRPr="008C7F49">
        <w:rPr>
          <w:b/>
          <w:bCs/>
        </w:rPr>
        <w:t>temp;</w:t>
      </w:r>
      <w:proofErr w:type="gramEnd"/>
    </w:p>
    <w:p w14:paraId="5660372D" w14:textId="77777777" w:rsidR="008C7F49" w:rsidRP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 }</w:t>
      </w:r>
    </w:p>
    <w:p w14:paraId="44318FF7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  <w:r w:rsidRPr="008C7F49">
        <w:rPr>
          <w:b/>
          <w:bCs/>
        </w:rPr>
        <w:tab/>
        <w:t xml:space="preserve"> return a</w:t>
      </w:r>
      <w:proofErr w:type="gramStart"/>
      <w:r w:rsidRPr="008C7F49">
        <w:rPr>
          <w:b/>
          <w:bCs/>
        </w:rPr>
        <w:t>; }</w:t>
      </w:r>
      <w:proofErr w:type="gramEnd"/>
    </w:p>
    <w:p w14:paraId="3C6CCFAC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3567C444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68E122D1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0019C05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78CB3B76" w14:textId="77777777" w:rsidR="008C7F49" w:rsidRDefault="008C7F49" w:rsidP="008C7F49">
      <w:pPr>
        <w:tabs>
          <w:tab w:val="left" w:pos="1092"/>
        </w:tabs>
        <w:ind w:left="420"/>
        <w:rPr>
          <w:b/>
          <w:bCs/>
        </w:rPr>
      </w:pPr>
    </w:p>
    <w:p w14:paraId="27B5214B" w14:textId="77777777" w:rsidR="002B1284" w:rsidRDefault="002B1284" w:rsidP="00C21983">
      <w:pPr>
        <w:tabs>
          <w:tab w:val="left" w:pos="1092"/>
        </w:tabs>
        <w:rPr>
          <w:b/>
          <w:bCs/>
        </w:rPr>
        <w:sectPr w:rsidR="002B1284" w:rsidSect="008C7F4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ACB04CC" w14:textId="77777777" w:rsidR="002B1284" w:rsidRPr="002B1284" w:rsidRDefault="002B1284" w:rsidP="00C21983">
      <w:pPr>
        <w:tabs>
          <w:tab w:val="left" w:pos="1092"/>
        </w:tabs>
        <w:ind w:firstLineChars="200" w:firstLine="720"/>
        <w:rPr>
          <w:b/>
          <w:bCs/>
          <w:sz w:val="36"/>
          <w:szCs w:val="36"/>
        </w:rPr>
      </w:pPr>
      <w:proofErr w:type="gramStart"/>
      <w:r w:rsidRPr="002B1284">
        <w:rPr>
          <w:rFonts w:hint="eastAsia"/>
          <w:b/>
          <w:bCs/>
          <w:sz w:val="36"/>
          <w:szCs w:val="36"/>
        </w:rPr>
        <w:lastRenderedPageBreak/>
        <w:t>百马百担</w:t>
      </w:r>
      <w:proofErr w:type="gramEnd"/>
      <w:r w:rsidRPr="002B1284">
        <w:rPr>
          <w:rFonts w:hint="eastAsia"/>
          <w:b/>
          <w:bCs/>
          <w:sz w:val="36"/>
          <w:szCs w:val="36"/>
        </w:rPr>
        <w:t>问题</w:t>
      </w:r>
    </w:p>
    <w:p w14:paraId="0983FC0D" w14:textId="77777777" w:rsidR="002B1284" w:rsidRDefault="002B1284" w:rsidP="002B1284">
      <w:pPr>
        <w:tabs>
          <w:tab w:val="left" w:pos="1092"/>
        </w:tabs>
        <w:ind w:left="420"/>
        <w:rPr>
          <w:b/>
          <w:bCs/>
        </w:rPr>
      </w:pPr>
      <w:r w:rsidRPr="002B1284">
        <w:rPr>
          <w:rFonts w:hint="eastAsia"/>
          <w:b/>
          <w:bCs/>
        </w:rPr>
        <w:t>有</w:t>
      </w:r>
      <w:r w:rsidRPr="002B1284">
        <w:rPr>
          <w:b/>
          <w:bCs/>
        </w:rPr>
        <w:t>100匹马，驮100担货，大马</w:t>
      </w:r>
      <w:proofErr w:type="gramStart"/>
      <w:r w:rsidRPr="002B1284">
        <w:rPr>
          <w:b/>
          <w:bCs/>
        </w:rPr>
        <w:t>驮</w:t>
      </w:r>
      <w:proofErr w:type="gramEnd"/>
      <w:r w:rsidRPr="002B1284">
        <w:rPr>
          <w:b/>
          <w:bCs/>
        </w:rPr>
        <w:t>三担，中马驮两担，两匹小马</w:t>
      </w:r>
      <w:proofErr w:type="gramStart"/>
      <w:r w:rsidRPr="002B1284">
        <w:rPr>
          <w:b/>
          <w:bCs/>
        </w:rPr>
        <w:t>驮</w:t>
      </w:r>
      <w:proofErr w:type="gramEnd"/>
      <w:r w:rsidRPr="002B1284">
        <w:rPr>
          <w:b/>
          <w:bCs/>
        </w:rPr>
        <w:t>一担</w:t>
      </w:r>
    </w:p>
    <w:p w14:paraId="27692E9B" w14:textId="77777777" w:rsidR="002B1284" w:rsidRPr="002B1284" w:rsidRDefault="002B1284" w:rsidP="002B1284">
      <w:pPr>
        <w:tabs>
          <w:tab w:val="left" w:pos="1092"/>
        </w:tabs>
        <w:ind w:left="420"/>
        <w:rPr>
          <w:b/>
          <w:bCs/>
        </w:rPr>
      </w:pPr>
      <w:r w:rsidRPr="002B1284">
        <w:rPr>
          <w:b/>
          <w:bCs/>
        </w:rPr>
        <w:t>求大、中、小马各多少匹？</w:t>
      </w:r>
    </w:p>
    <w:p w14:paraId="092DA669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#include &lt;iostream&gt;</w:t>
      </w:r>
    </w:p>
    <w:p w14:paraId="3755C32A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using namespace </w:t>
      </w:r>
      <w:proofErr w:type="gramStart"/>
      <w:r w:rsidRPr="002B1284">
        <w:rPr>
          <w:b/>
          <w:bCs/>
        </w:rPr>
        <w:t>std;</w:t>
      </w:r>
      <w:proofErr w:type="gramEnd"/>
    </w:p>
    <w:p w14:paraId="702D04D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int </w:t>
      </w:r>
      <w:proofErr w:type="gramStart"/>
      <w:r w:rsidRPr="002B1284">
        <w:rPr>
          <w:b/>
          <w:bCs/>
        </w:rPr>
        <w:t>main( )</w:t>
      </w:r>
      <w:proofErr w:type="gramEnd"/>
    </w:p>
    <w:p w14:paraId="0A206DA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</w:t>
      </w:r>
    </w:p>
    <w:p w14:paraId="191A56CA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int </w:t>
      </w:r>
      <w:proofErr w:type="spellStart"/>
      <w:proofErr w:type="gramStart"/>
      <w:r w:rsidRPr="002B1284">
        <w:rPr>
          <w:b/>
          <w:bCs/>
        </w:rPr>
        <w:t>hb,hm</w:t>
      </w:r>
      <w:proofErr w:type="gramEnd"/>
      <w:r w:rsidRPr="002B1284">
        <w:rPr>
          <w:b/>
          <w:bCs/>
        </w:rPr>
        <w:t>,hl</w:t>
      </w:r>
      <w:proofErr w:type="spellEnd"/>
      <w:r w:rsidRPr="002B1284">
        <w:rPr>
          <w:b/>
          <w:bCs/>
        </w:rPr>
        <w:t>;</w:t>
      </w:r>
    </w:p>
    <w:p w14:paraId="228037AF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int n=</w:t>
      </w:r>
      <w:proofErr w:type="gramStart"/>
      <w:r w:rsidRPr="002B1284">
        <w:rPr>
          <w:b/>
          <w:bCs/>
        </w:rPr>
        <w:t>0;</w:t>
      </w:r>
      <w:proofErr w:type="gramEnd"/>
    </w:p>
    <w:p w14:paraId="2BE5062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for(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=</w:t>
      </w:r>
      <w:proofErr w:type="gramStart"/>
      <w:r w:rsidRPr="002B1284">
        <w:rPr>
          <w:b/>
          <w:bCs/>
        </w:rPr>
        <w:t>0;hb</w:t>
      </w:r>
      <w:proofErr w:type="gramEnd"/>
      <w:r w:rsidRPr="002B1284">
        <w:rPr>
          <w:b/>
          <w:bCs/>
        </w:rPr>
        <w:t>&lt;=100;hb+=3)</w:t>
      </w:r>
    </w:p>
    <w:p w14:paraId="0C2A9869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for(hm=</w:t>
      </w:r>
      <w:proofErr w:type="gramStart"/>
      <w:r w:rsidRPr="002B1284">
        <w:rPr>
          <w:b/>
          <w:bCs/>
        </w:rPr>
        <w:t>0;hm</w:t>
      </w:r>
      <w:proofErr w:type="gramEnd"/>
      <w:r w:rsidRPr="002B1284">
        <w:rPr>
          <w:b/>
          <w:bCs/>
        </w:rPr>
        <w:t>&lt;=100-hb;hm+=2)</w:t>
      </w:r>
    </w:p>
    <w:p w14:paraId="5925A02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{hl=100-hb-</w:t>
      </w:r>
      <w:proofErr w:type="gramStart"/>
      <w:r w:rsidRPr="002B1284">
        <w:rPr>
          <w:b/>
          <w:bCs/>
        </w:rPr>
        <w:t>hm;</w:t>
      </w:r>
      <w:proofErr w:type="gramEnd"/>
    </w:p>
    <w:p w14:paraId="137CDD5F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 xml:space="preserve"> if(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/3+hm/2+2*hl==100)</w:t>
      </w:r>
    </w:p>
    <w:p w14:paraId="38452EA6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{n+</w:t>
      </w:r>
      <w:proofErr w:type="gramStart"/>
      <w:r w:rsidRPr="002B1284">
        <w:rPr>
          <w:b/>
          <w:bCs/>
        </w:rPr>
        <w:t>+;</w:t>
      </w:r>
      <w:proofErr w:type="gramEnd"/>
    </w:p>
    <w:p w14:paraId="511B656E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proofErr w:type="spellStart"/>
      <w:r w:rsidRPr="002B1284">
        <w:rPr>
          <w:b/>
          <w:bCs/>
        </w:rPr>
        <w:t>cout</w:t>
      </w:r>
      <w:proofErr w:type="spellEnd"/>
      <w:r w:rsidRPr="002B1284">
        <w:rPr>
          <w:b/>
          <w:bCs/>
        </w:rPr>
        <w:t>&lt;&lt;"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="&lt;&lt;</w:t>
      </w:r>
      <w:proofErr w:type="spellStart"/>
      <w:r w:rsidRPr="002B1284">
        <w:rPr>
          <w:b/>
          <w:bCs/>
        </w:rPr>
        <w:t>hb</w:t>
      </w:r>
      <w:proofErr w:type="spellEnd"/>
      <w:r w:rsidRPr="002B1284">
        <w:rPr>
          <w:b/>
          <w:bCs/>
        </w:rPr>
        <w:t>/3</w:t>
      </w:r>
    </w:p>
    <w:p w14:paraId="230EFF9C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&lt;&lt;</w:t>
      </w:r>
      <w:proofErr w:type="gramStart"/>
      <w:r w:rsidRPr="002B1284">
        <w:rPr>
          <w:b/>
          <w:bCs/>
        </w:rPr>
        <w:t>",hm</w:t>
      </w:r>
      <w:proofErr w:type="gramEnd"/>
      <w:r w:rsidRPr="002B1284">
        <w:rPr>
          <w:b/>
          <w:bCs/>
        </w:rPr>
        <w:t>="&lt;&lt;hm/2</w:t>
      </w:r>
    </w:p>
    <w:p w14:paraId="1170C490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&lt;&lt;</w:t>
      </w:r>
      <w:proofErr w:type="gramStart"/>
      <w:r w:rsidRPr="002B1284">
        <w:rPr>
          <w:b/>
          <w:bCs/>
        </w:rPr>
        <w:t>",hl</w:t>
      </w:r>
      <w:proofErr w:type="gramEnd"/>
      <w:r w:rsidRPr="002B1284">
        <w:rPr>
          <w:b/>
          <w:bCs/>
        </w:rPr>
        <w:t>="&lt;&lt;2*hl&lt;&lt;"\n";}</w:t>
      </w:r>
    </w:p>
    <w:p w14:paraId="2E318754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}</w:t>
      </w:r>
    </w:p>
    <w:p w14:paraId="3D217224" w14:textId="77777777" w:rsidR="002B1284" w:rsidRPr="002B1284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proofErr w:type="spellStart"/>
      <w:r w:rsidRPr="002B1284">
        <w:rPr>
          <w:b/>
          <w:bCs/>
        </w:rPr>
        <w:t>cout</w:t>
      </w:r>
      <w:proofErr w:type="spellEnd"/>
      <w:r w:rsidRPr="002B1284">
        <w:rPr>
          <w:b/>
          <w:bCs/>
        </w:rPr>
        <w:t>&lt;&lt;"n="&lt;&lt;n&lt;&lt;"\n</w:t>
      </w:r>
      <w:proofErr w:type="gramStart"/>
      <w:r w:rsidRPr="002B1284">
        <w:rPr>
          <w:b/>
          <w:bCs/>
        </w:rPr>
        <w:t>";</w:t>
      </w:r>
      <w:proofErr w:type="gramEnd"/>
    </w:p>
    <w:p w14:paraId="472493A3" w14:textId="77777777" w:rsidR="008C7F49" w:rsidRDefault="002B1284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2B1284">
        <w:rPr>
          <w:b/>
          <w:bCs/>
        </w:rPr>
        <w:t>}</w:t>
      </w:r>
    </w:p>
    <w:p w14:paraId="6140B5C5" w14:textId="77777777" w:rsidR="00C21983" w:rsidRDefault="00C21983" w:rsidP="002B1284">
      <w:pPr>
        <w:tabs>
          <w:tab w:val="left" w:pos="1092"/>
        </w:tabs>
        <w:ind w:left="420"/>
        <w:rPr>
          <w:b/>
          <w:bCs/>
        </w:rPr>
      </w:pPr>
    </w:p>
    <w:p w14:paraId="0A8A3371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72E4269A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35A9D6C2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4FA0B135" w14:textId="77777777" w:rsidR="00C21983" w:rsidRDefault="00C21983" w:rsidP="002B1284">
      <w:pPr>
        <w:tabs>
          <w:tab w:val="left" w:pos="1092"/>
        </w:tabs>
        <w:ind w:left="420"/>
        <w:rPr>
          <w:b/>
          <w:bCs/>
          <w:sz w:val="36"/>
          <w:szCs w:val="36"/>
        </w:rPr>
      </w:pPr>
    </w:p>
    <w:p w14:paraId="4175216A" w14:textId="6E3B28AD" w:rsidR="00C21983" w:rsidRDefault="00C21983" w:rsidP="00235250">
      <w:pPr>
        <w:tabs>
          <w:tab w:val="left" w:pos="1092"/>
        </w:tabs>
        <w:rPr>
          <w:b/>
          <w:bCs/>
          <w:sz w:val="36"/>
          <w:szCs w:val="36"/>
        </w:rPr>
      </w:pPr>
    </w:p>
    <w:p w14:paraId="6E94598C" w14:textId="77777777" w:rsidR="009B2512" w:rsidRDefault="009B2512" w:rsidP="00235250">
      <w:pPr>
        <w:tabs>
          <w:tab w:val="left" w:pos="1092"/>
        </w:tabs>
        <w:rPr>
          <w:b/>
          <w:bCs/>
          <w:sz w:val="36"/>
          <w:szCs w:val="36"/>
        </w:rPr>
      </w:pPr>
    </w:p>
    <w:p w14:paraId="458FA9D6" w14:textId="77777777" w:rsidR="00C21983" w:rsidRPr="00C21983" w:rsidRDefault="00C21983" w:rsidP="00C21983">
      <w:pPr>
        <w:tabs>
          <w:tab w:val="left" w:pos="1092"/>
        </w:tabs>
        <w:ind w:left="420" w:firstLineChars="100" w:firstLine="360"/>
        <w:rPr>
          <w:b/>
          <w:bCs/>
          <w:sz w:val="36"/>
          <w:szCs w:val="36"/>
        </w:rPr>
      </w:pPr>
      <w:r w:rsidRPr="00C21983">
        <w:rPr>
          <w:rFonts w:hint="eastAsia"/>
          <w:b/>
          <w:bCs/>
          <w:sz w:val="36"/>
          <w:szCs w:val="36"/>
        </w:rPr>
        <w:t>百</w:t>
      </w:r>
      <w:proofErr w:type="gramStart"/>
      <w:r w:rsidRPr="00C21983">
        <w:rPr>
          <w:rFonts w:hint="eastAsia"/>
          <w:b/>
          <w:bCs/>
          <w:sz w:val="36"/>
          <w:szCs w:val="36"/>
        </w:rPr>
        <w:t>钱买百鸡</w:t>
      </w:r>
      <w:proofErr w:type="gramEnd"/>
      <w:r w:rsidRPr="00C21983">
        <w:rPr>
          <w:rFonts w:hint="eastAsia"/>
          <w:b/>
          <w:bCs/>
          <w:sz w:val="36"/>
          <w:szCs w:val="36"/>
        </w:rPr>
        <w:t>问题</w:t>
      </w:r>
    </w:p>
    <w:p w14:paraId="337357C7" w14:textId="77777777" w:rsidR="00C21983" w:rsidRDefault="00C21983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给定1</w:t>
      </w:r>
      <w:r>
        <w:rPr>
          <w:b/>
          <w:bCs/>
        </w:rPr>
        <w:t>00</w:t>
      </w:r>
      <w:r>
        <w:rPr>
          <w:rFonts w:hint="eastAsia"/>
          <w:b/>
          <w:bCs/>
        </w:rPr>
        <w:t>元，要求买1</w:t>
      </w:r>
      <w:r>
        <w:rPr>
          <w:b/>
          <w:bCs/>
        </w:rPr>
        <w:t>00</w:t>
      </w:r>
      <w:r>
        <w:rPr>
          <w:rFonts w:hint="eastAsia"/>
          <w:b/>
          <w:bCs/>
        </w:rPr>
        <w:t>只鸡，已知公鸡5元一只，母鸡3元一只，小鸡1元3只，问公鸡母鸡和小鸡应该各买几只？</w:t>
      </w:r>
    </w:p>
    <w:p w14:paraId="6AFB2962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include &lt;iostream&gt;</w:t>
      </w:r>
    </w:p>
    <w:p w14:paraId="406F885E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 xml:space="preserve">using namespace </w:t>
      </w:r>
      <w:proofErr w:type="gramStart"/>
      <w:r>
        <w:rPr>
          <w:b/>
          <w:bCs/>
        </w:rPr>
        <w:t>std;</w:t>
      </w:r>
      <w:proofErr w:type="gramEnd"/>
    </w:p>
    <w:p w14:paraId="11CF4A0E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){</w:t>
      </w:r>
    </w:p>
    <w:p w14:paraId="5858AEA3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nt </w:t>
      </w:r>
      <w:proofErr w:type="spellStart"/>
      <w:proofErr w:type="gramStart"/>
      <w:r>
        <w:rPr>
          <w:b/>
          <w:bCs/>
        </w:rPr>
        <w:t>x,y</w:t>
      </w:r>
      <w:proofErr w:type="gramEnd"/>
      <w:r>
        <w:rPr>
          <w:b/>
          <w:bCs/>
        </w:rPr>
        <w:t>,z</w:t>
      </w:r>
      <w:proofErr w:type="spellEnd"/>
      <w:r>
        <w:rPr>
          <w:b/>
          <w:bCs/>
        </w:rPr>
        <w:t>;</w:t>
      </w:r>
    </w:p>
    <w:p w14:paraId="5D307BDB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or(x=</w:t>
      </w:r>
      <w:proofErr w:type="gramStart"/>
      <w:r>
        <w:rPr>
          <w:b/>
          <w:bCs/>
        </w:rPr>
        <w:t>1;x</w:t>
      </w:r>
      <w:proofErr w:type="gramEnd"/>
      <w:r>
        <w:rPr>
          <w:b/>
          <w:bCs/>
        </w:rPr>
        <w:t>&lt;=20;x++)</w:t>
      </w:r>
    </w:p>
    <w:p w14:paraId="280C55D4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or(y=</w:t>
      </w:r>
      <w:proofErr w:type="gramStart"/>
      <w:r>
        <w:rPr>
          <w:b/>
          <w:bCs/>
        </w:rPr>
        <w:t>1;y</w:t>
      </w:r>
      <w:proofErr w:type="gramEnd"/>
      <w:r>
        <w:rPr>
          <w:b/>
          <w:bCs/>
        </w:rPr>
        <w:t>&lt;=33;y++)</w:t>
      </w:r>
    </w:p>
    <w:p w14:paraId="7C45749D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rFonts w:hint="eastAsia"/>
          <w:b/>
          <w:bCs/>
        </w:rPr>
        <w:t>{</w:t>
      </w:r>
      <w:r>
        <w:rPr>
          <w:b/>
          <w:bCs/>
        </w:rPr>
        <w:t>z=100-x-</w:t>
      </w:r>
      <w:proofErr w:type="gramStart"/>
      <w:r>
        <w:rPr>
          <w:b/>
          <w:bCs/>
        </w:rPr>
        <w:t>y;</w:t>
      </w:r>
      <w:proofErr w:type="gramEnd"/>
    </w:p>
    <w:p w14:paraId="0F9799A2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if(5*x+3*</w:t>
      </w:r>
      <w:proofErr w:type="spellStart"/>
      <w:r>
        <w:rPr>
          <w:b/>
          <w:bCs/>
        </w:rPr>
        <w:t>y+z</w:t>
      </w:r>
      <w:proofErr w:type="spellEnd"/>
      <w:r>
        <w:rPr>
          <w:b/>
          <w:bCs/>
        </w:rPr>
        <w:t>/3==100)</w:t>
      </w:r>
    </w:p>
    <w:p w14:paraId="45ED9339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>&lt;&lt;x&lt;</w:t>
      </w:r>
      <w:proofErr w:type="gramStart"/>
      <w:r>
        <w:rPr>
          <w:b/>
          <w:bCs/>
        </w:rPr>
        <w:t>&lt;”\</w:t>
      </w:r>
      <w:proofErr w:type="gramEnd"/>
      <w:r>
        <w:rPr>
          <w:b/>
          <w:bCs/>
        </w:rPr>
        <w:t>t”&lt;y&lt;&lt;”\t”&lt;&lt;z&lt;&lt;</w:t>
      </w:r>
      <w:proofErr w:type="spellStart"/>
      <w:r>
        <w:rPr>
          <w:b/>
          <w:bCs/>
        </w:rPr>
        <w:t>endl</w:t>
      </w:r>
      <w:proofErr w:type="spellEnd"/>
      <w:r>
        <w:rPr>
          <w:b/>
          <w:bCs/>
        </w:rPr>
        <w:t>;}</w:t>
      </w:r>
    </w:p>
    <w:p w14:paraId="4635D476" w14:textId="77777777" w:rsidR="00C21983" w:rsidRDefault="00C21983" w:rsidP="00235250">
      <w:pPr>
        <w:tabs>
          <w:tab w:val="left" w:pos="1092"/>
        </w:tabs>
        <w:spacing w:line="360" w:lineRule="auto"/>
        <w:ind w:left="420"/>
        <w:rPr>
          <w:b/>
          <w:bCs/>
        </w:rPr>
      </w:pPr>
      <w:r>
        <w:rPr>
          <w:b/>
          <w:bCs/>
        </w:rPr>
        <w:t>}</w:t>
      </w:r>
    </w:p>
    <w:p w14:paraId="1A249C25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0986F2CA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646467B0" w14:textId="77777777" w:rsidR="00BF325B" w:rsidRDefault="00BF325B" w:rsidP="00BF325B">
      <w:pPr>
        <w:tabs>
          <w:tab w:val="left" w:pos="1092"/>
        </w:tabs>
        <w:ind w:left="420" w:firstLineChars="300" w:firstLine="1080"/>
        <w:rPr>
          <w:b/>
          <w:bCs/>
        </w:rPr>
      </w:pPr>
      <w:r w:rsidRPr="00BF325B">
        <w:rPr>
          <w:rFonts w:hint="eastAsia"/>
          <w:b/>
          <w:bCs/>
          <w:sz w:val="36"/>
          <w:szCs w:val="36"/>
        </w:rPr>
        <w:t>抽球问题</w:t>
      </w:r>
      <w:r>
        <w:rPr>
          <w:rFonts w:hint="eastAsia"/>
          <w:b/>
          <w:bCs/>
        </w:rPr>
        <w:t>：</w:t>
      </w:r>
    </w:p>
    <w:p w14:paraId="191CDD77" w14:textId="581623B3" w:rsidR="00235250" w:rsidRDefault="00BF325B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下面的功能是从三个红球，五个白球，六个黑球中任意取出八个球，且其中必需有白球，输出可能结果</w:t>
      </w:r>
    </w:p>
    <w:p w14:paraId="0478B96B" w14:textId="77777777" w:rsidR="00235250" w:rsidRDefault="00235250" w:rsidP="00BF325B">
      <w:pPr>
        <w:tabs>
          <w:tab w:val="left" w:pos="1092"/>
        </w:tabs>
        <w:rPr>
          <w:b/>
          <w:bCs/>
        </w:rPr>
      </w:pPr>
    </w:p>
    <w:p w14:paraId="4F0B2B1D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#include &lt;iostream&gt;</w:t>
      </w:r>
    </w:p>
    <w:p w14:paraId="7A81CC20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 xml:space="preserve">using namespace </w:t>
      </w:r>
      <w:proofErr w:type="gramStart"/>
      <w:r w:rsidRPr="00BF325B">
        <w:rPr>
          <w:b/>
          <w:bCs/>
        </w:rPr>
        <w:t>std;</w:t>
      </w:r>
      <w:proofErr w:type="gramEnd"/>
    </w:p>
    <w:p w14:paraId="6080EA99" w14:textId="77777777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 xml:space="preserve">int </w:t>
      </w:r>
      <w:proofErr w:type="gramStart"/>
      <w:r w:rsidRPr="00BF325B">
        <w:rPr>
          <w:b/>
          <w:bCs/>
        </w:rPr>
        <w:t>main(</w:t>
      </w:r>
      <w:proofErr w:type="gramEnd"/>
      <w:r w:rsidRPr="00BF325B">
        <w:rPr>
          <w:b/>
          <w:bCs/>
        </w:rPr>
        <w:t>){</w:t>
      </w:r>
    </w:p>
    <w:p w14:paraId="4CB4DCE7" w14:textId="2100178D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 xml:space="preserve">int </w:t>
      </w:r>
      <w:proofErr w:type="spellStart"/>
      <w:proofErr w:type="gramStart"/>
      <w:r w:rsidRPr="00BF325B">
        <w:rPr>
          <w:b/>
          <w:bCs/>
        </w:rPr>
        <w:t>i,j</w:t>
      </w:r>
      <w:proofErr w:type="gramEnd"/>
      <w:r w:rsidRPr="00BF325B">
        <w:rPr>
          <w:b/>
          <w:bCs/>
        </w:rPr>
        <w:t>,k</w:t>
      </w:r>
      <w:proofErr w:type="spellEnd"/>
      <w:r w:rsidRPr="00BF325B">
        <w:rPr>
          <w:b/>
          <w:bCs/>
        </w:rPr>
        <w:t>;</w:t>
      </w:r>
    </w:p>
    <w:p w14:paraId="518B6448" w14:textId="1B94455B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proofErr w:type="spellStart"/>
      <w:r w:rsidRPr="00BF325B">
        <w:rPr>
          <w:b/>
          <w:bCs/>
        </w:rPr>
        <w:t>cout</w:t>
      </w:r>
      <w:proofErr w:type="spellEnd"/>
      <w:r w:rsidRPr="00BF325B">
        <w:rPr>
          <w:b/>
          <w:bCs/>
        </w:rPr>
        <w:t xml:space="preserve">&lt;&lt;" </w:t>
      </w:r>
      <w:proofErr w:type="spellStart"/>
      <w:r w:rsidRPr="00BF325B">
        <w:rPr>
          <w:b/>
          <w:bCs/>
        </w:rPr>
        <w:t>hong</w:t>
      </w:r>
      <w:proofErr w:type="spellEnd"/>
      <w:r w:rsidRPr="00BF325B">
        <w:rPr>
          <w:b/>
          <w:bCs/>
        </w:rPr>
        <w:t xml:space="preserve"> bai </w:t>
      </w:r>
      <w:proofErr w:type="spellStart"/>
      <w:r w:rsidRPr="00BF325B">
        <w:rPr>
          <w:b/>
          <w:bCs/>
        </w:rPr>
        <w:t>hei</w:t>
      </w:r>
      <w:proofErr w:type="spellEnd"/>
      <w:r w:rsidRPr="00BF325B">
        <w:rPr>
          <w:b/>
          <w:bCs/>
        </w:rPr>
        <w:t xml:space="preserve"> "&lt;&lt;</w:t>
      </w:r>
      <w:proofErr w:type="spellStart"/>
      <w:proofErr w:type="gramStart"/>
      <w:r w:rsidRPr="00BF325B">
        <w:rPr>
          <w:b/>
          <w:bCs/>
        </w:rPr>
        <w:t>endl</w:t>
      </w:r>
      <w:proofErr w:type="spellEnd"/>
      <w:r w:rsidRPr="00BF325B">
        <w:rPr>
          <w:b/>
          <w:bCs/>
        </w:rPr>
        <w:t>;</w:t>
      </w:r>
      <w:proofErr w:type="gramEnd"/>
    </w:p>
    <w:p w14:paraId="6B92FA3E" w14:textId="418C745D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for(</w:t>
      </w:r>
      <w:proofErr w:type="spellStart"/>
      <w:r w:rsidRPr="00BF325B">
        <w:rPr>
          <w:b/>
          <w:bCs/>
        </w:rPr>
        <w:t>i</w:t>
      </w:r>
      <w:proofErr w:type="spellEnd"/>
      <w:r w:rsidRPr="00BF325B">
        <w:rPr>
          <w:b/>
          <w:bCs/>
        </w:rPr>
        <w:t>=</w:t>
      </w:r>
      <w:proofErr w:type="gramStart"/>
      <w:r w:rsidRPr="00BF325B">
        <w:rPr>
          <w:b/>
          <w:bCs/>
        </w:rPr>
        <w:t>0;i</w:t>
      </w:r>
      <w:proofErr w:type="gramEnd"/>
      <w:r w:rsidRPr="00BF325B">
        <w:rPr>
          <w:b/>
          <w:bCs/>
        </w:rPr>
        <w:t>&lt;3;i++)</w:t>
      </w:r>
    </w:p>
    <w:p w14:paraId="0096FF6F" w14:textId="4458E2C2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for(j=</w:t>
      </w:r>
      <w:proofErr w:type="gramStart"/>
      <w:r w:rsidRPr="00BF325B">
        <w:rPr>
          <w:b/>
          <w:bCs/>
        </w:rPr>
        <w:t>1;j</w:t>
      </w:r>
      <w:proofErr w:type="gramEnd"/>
      <w:r w:rsidRPr="00BF325B">
        <w:rPr>
          <w:b/>
          <w:bCs/>
        </w:rPr>
        <w:t>&lt;=5;j++)</w:t>
      </w:r>
    </w:p>
    <w:p w14:paraId="3BD1EFCF" w14:textId="5064AEA3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{</w:t>
      </w:r>
    </w:p>
    <w:p w14:paraId="7FE9B1A9" w14:textId="0738462F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k=8-i-</w:t>
      </w:r>
      <w:proofErr w:type="gramStart"/>
      <w:r w:rsidRPr="00BF325B">
        <w:rPr>
          <w:b/>
          <w:bCs/>
        </w:rPr>
        <w:t>j;</w:t>
      </w:r>
      <w:proofErr w:type="gramEnd"/>
    </w:p>
    <w:p w14:paraId="4351A76A" w14:textId="14E92CB4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if(k&lt;6)</w:t>
      </w:r>
    </w:p>
    <w:p w14:paraId="2E9073A3" w14:textId="2EBC41E2" w:rsidR="00BF325B" w:rsidRPr="00BF325B" w:rsidRDefault="00BF325B" w:rsidP="00BF325B">
      <w:pPr>
        <w:tabs>
          <w:tab w:val="left" w:pos="1092"/>
        </w:tabs>
        <w:ind w:left="420"/>
        <w:rPr>
          <w:b/>
          <w:bCs/>
        </w:rPr>
      </w:pPr>
      <w:proofErr w:type="spellStart"/>
      <w:r w:rsidRPr="00BF325B">
        <w:rPr>
          <w:b/>
          <w:bCs/>
        </w:rPr>
        <w:t>cout</w:t>
      </w:r>
      <w:proofErr w:type="spellEnd"/>
      <w:r w:rsidRPr="00BF325B">
        <w:rPr>
          <w:b/>
          <w:bCs/>
        </w:rPr>
        <w:t>&lt;&lt;</w:t>
      </w:r>
      <w:proofErr w:type="spellStart"/>
      <w:r w:rsidRPr="00BF325B">
        <w:rPr>
          <w:b/>
          <w:bCs/>
        </w:rPr>
        <w:t>i</w:t>
      </w:r>
      <w:proofErr w:type="spellEnd"/>
      <w:r w:rsidRPr="00BF325B">
        <w:rPr>
          <w:b/>
          <w:bCs/>
        </w:rPr>
        <w:t>&lt;&lt;""&lt;&lt;j&lt;&lt;""&lt;&lt;k&lt;</w:t>
      </w:r>
      <w:r>
        <w:rPr>
          <w:rFonts w:hint="eastAsia"/>
          <w:b/>
          <w:bCs/>
        </w:rPr>
        <w:t>&lt;</w:t>
      </w:r>
      <w:proofErr w:type="spellStart"/>
      <w:r w:rsidRPr="00BF325B">
        <w:rPr>
          <w:b/>
          <w:bCs/>
        </w:rPr>
        <w:t>endl</w:t>
      </w:r>
      <w:proofErr w:type="spellEnd"/>
      <w:r w:rsidRPr="00BF325B">
        <w:rPr>
          <w:b/>
          <w:bCs/>
        </w:rPr>
        <w:t>;}</w:t>
      </w:r>
    </w:p>
    <w:p w14:paraId="54DEB362" w14:textId="77777777" w:rsidR="00AF222B" w:rsidRDefault="00BF325B" w:rsidP="00BF325B">
      <w:pPr>
        <w:tabs>
          <w:tab w:val="left" w:pos="1092"/>
        </w:tabs>
        <w:ind w:left="420"/>
        <w:rPr>
          <w:b/>
          <w:bCs/>
        </w:rPr>
      </w:pPr>
      <w:r w:rsidRPr="00BF325B">
        <w:rPr>
          <w:b/>
          <w:bCs/>
        </w:rPr>
        <w:t>}</w:t>
      </w:r>
    </w:p>
    <w:p w14:paraId="273930E9" w14:textId="77777777" w:rsidR="00BF325B" w:rsidRDefault="00BF325B" w:rsidP="00BF325B">
      <w:pPr>
        <w:tabs>
          <w:tab w:val="left" w:pos="1092"/>
        </w:tabs>
        <w:ind w:left="420"/>
        <w:rPr>
          <w:b/>
          <w:bCs/>
        </w:rPr>
      </w:pPr>
    </w:p>
    <w:p w14:paraId="75DF83E2" w14:textId="7E94A2DF" w:rsidR="00BF325B" w:rsidRDefault="00BF325B" w:rsidP="00BF325B">
      <w:pPr>
        <w:tabs>
          <w:tab w:val="left" w:pos="1092"/>
        </w:tabs>
        <w:ind w:left="420"/>
        <w:rPr>
          <w:b/>
          <w:bCs/>
        </w:rPr>
        <w:sectPr w:rsidR="00BF325B" w:rsidSect="00C2198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AD37186" w14:textId="16D083EA" w:rsidR="00235250" w:rsidRPr="00AF222B" w:rsidRDefault="00B90992" w:rsidP="002B1284">
      <w:pPr>
        <w:tabs>
          <w:tab w:val="left" w:pos="1092"/>
        </w:tabs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题目：</w:t>
      </w:r>
      <w:r w:rsidR="00AF222B" w:rsidRPr="00AF222B">
        <w:rPr>
          <w:rFonts w:hint="eastAsia"/>
          <w:b/>
          <w:bCs/>
          <w:sz w:val="28"/>
          <w:szCs w:val="28"/>
        </w:rPr>
        <w:t>将两个字符串连接为一个字符串，不许使用库函数</w:t>
      </w:r>
      <w:proofErr w:type="spellStart"/>
      <w:r w:rsidR="00AF222B" w:rsidRPr="00AF222B">
        <w:rPr>
          <w:b/>
          <w:bCs/>
          <w:sz w:val="28"/>
          <w:szCs w:val="28"/>
        </w:rPr>
        <w:t>strcat</w:t>
      </w:r>
      <w:proofErr w:type="spellEnd"/>
    </w:p>
    <w:p w14:paraId="3CB6D9A7" w14:textId="77777777" w:rsidR="00AF222B" w:rsidRDefault="00AF222B" w:rsidP="002B1284">
      <w:pPr>
        <w:tabs>
          <w:tab w:val="left" w:pos="1092"/>
        </w:tabs>
        <w:ind w:left="420"/>
        <w:rPr>
          <w:b/>
          <w:bCs/>
        </w:rPr>
        <w:sectPr w:rsidR="00AF222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C8A971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#include &lt;iostream&gt;</w:t>
      </w:r>
    </w:p>
    <w:p w14:paraId="261942B9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#include &lt;</w:t>
      </w:r>
      <w:proofErr w:type="spellStart"/>
      <w:r w:rsidRPr="00AF222B">
        <w:rPr>
          <w:b/>
          <w:bCs/>
        </w:rPr>
        <w:t>cstring</w:t>
      </w:r>
      <w:proofErr w:type="spellEnd"/>
      <w:r w:rsidRPr="00AF222B">
        <w:rPr>
          <w:b/>
          <w:bCs/>
        </w:rPr>
        <w:t>&gt;</w:t>
      </w:r>
    </w:p>
    <w:p w14:paraId="3221718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using namespace </w:t>
      </w:r>
      <w:proofErr w:type="gramStart"/>
      <w:r w:rsidRPr="00AF222B">
        <w:rPr>
          <w:b/>
          <w:bCs/>
        </w:rPr>
        <w:t>std;</w:t>
      </w:r>
      <w:proofErr w:type="gramEnd"/>
    </w:p>
    <w:p w14:paraId="480DE67E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void </w:t>
      </w:r>
      <w:proofErr w:type="gramStart"/>
      <w:r w:rsidRPr="00AF222B">
        <w:rPr>
          <w:b/>
          <w:bCs/>
        </w:rPr>
        <w:t>JOIN(</w:t>
      </w:r>
      <w:proofErr w:type="gramEnd"/>
      <w:r w:rsidRPr="00AF222B">
        <w:rPr>
          <w:b/>
          <w:bCs/>
        </w:rPr>
        <w:t>char s1[],char s2[])</w:t>
      </w:r>
    </w:p>
    <w:p w14:paraId="5850596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{</w:t>
      </w:r>
    </w:p>
    <w:p w14:paraId="1D83626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int </w:t>
      </w:r>
      <w:proofErr w:type="spellStart"/>
      <w:proofErr w:type="gramStart"/>
      <w:r w:rsidRPr="00AF222B">
        <w:rPr>
          <w:b/>
          <w:bCs/>
        </w:rPr>
        <w:t>i,j</w:t>
      </w:r>
      <w:proofErr w:type="spellEnd"/>
      <w:proofErr w:type="gramEnd"/>
      <w:r w:rsidRPr="00AF222B">
        <w:rPr>
          <w:b/>
          <w:bCs/>
        </w:rPr>
        <w:t>;</w:t>
      </w:r>
    </w:p>
    <w:p w14:paraId="54638913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j=</w:t>
      </w:r>
      <w:proofErr w:type="spellStart"/>
      <w:r w:rsidRPr="00AF222B">
        <w:rPr>
          <w:b/>
          <w:bCs/>
        </w:rPr>
        <w:t>strlen</w:t>
      </w:r>
      <w:proofErr w:type="spellEnd"/>
      <w:r w:rsidRPr="00AF222B">
        <w:rPr>
          <w:b/>
          <w:bCs/>
        </w:rPr>
        <w:t>(s1</w:t>
      </w:r>
      <w:proofErr w:type="gramStart"/>
      <w:r w:rsidRPr="00AF222B">
        <w:rPr>
          <w:b/>
          <w:bCs/>
        </w:rPr>
        <w:t>);</w:t>
      </w:r>
      <w:proofErr w:type="gramEnd"/>
      <w:r w:rsidRPr="00AF222B">
        <w:rPr>
          <w:b/>
          <w:bCs/>
        </w:rPr>
        <w:tab/>
      </w:r>
    </w:p>
    <w:p w14:paraId="098E6E74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for (</w:t>
      </w:r>
      <w:proofErr w:type="spellStart"/>
      <w:r w:rsidRPr="00AF222B">
        <w:rPr>
          <w:b/>
          <w:bCs/>
        </w:rPr>
        <w:t>i</w:t>
      </w:r>
      <w:proofErr w:type="spellEnd"/>
      <w:r w:rsidRPr="00AF222B">
        <w:rPr>
          <w:b/>
          <w:bCs/>
        </w:rPr>
        <w:t>=0; s2[</w:t>
      </w:r>
      <w:proofErr w:type="spellStart"/>
      <w:r w:rsidRPr="00AF222B">
        <w:rPr>
          <w:b/>
          <w:bCs/>
        </w:rPr>
        <w:t>i</w:t>
      </w:r>
      <w:proofErr w:type="spellEnd"/>
      <w:proofErr w:type="gramStart"/>
      <w:r w:rsidRPr="00AF222B">
        <w:rPr>
          <w:b/>
          <w:bCs/>
        </w:rPr>
        <w:t>]!=</w:t>
      </w:r>
      <w:proofErr w:type="gramEnd"/>
      <w:r w:rsidRPr="00AF222B">
        <w:rPr>
          <w:b/>
          <w:bCs/>
        </w:rPr>
        <w:t>'\0';i++)</w:t>
      </w:r>
    </w:p>
    <w:p w14:paraId="383015BC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   s1[</w:t>
      </w:r>
      <w:proofErr w:type="spellStart"/>
      <w:r w:rsidRPr="00AF222B">
        <w:rPr>
          <w:b/>
          <w:bCs/>
        </w:rPr>
        <w:t>i+</w:t>
      </w:r>
      <w:proofErr w:type="gramStart"/>
      <w:r w:rsidRPr="00AF222B">
        <w:rPr>
          <w:b/>
          <w:bCs/>
        </w:rPr>
        <w:t>j</w:t>
      </w:r>
      <w:proofErr w:type="spellEnd"/>
      <w:r w:rsidRPr="00AF222B">
        <w:rPr>
          <w:b/>
          <w:bCs/>
        </w:rPr>
        <w:t>]=</w:t>
      </w:r>
      <w:proofErr w:type="gramEnd"/>
      <w:r w:rsidRPr="00AF222B">
        <w:rPr>
          <w:b/>
          <w:bCs/>
        </w:rPr>
        <w:t>s2[</w:t>
      </w:r>
      <w:proofErr w:type="spellStart"/>
      <w:r w:rsidRPr="00AF222B">
        <w:rPr>
          <w:b/>
          <w:bCs/>
        </w:rPr>
        <w:t>i</w:t>
      </w:r>
      <w:proofErr w:type="spellEnd"/>
      <w:r w:rsidRPr="00AF222B">
        <w:rPr>
          <w:b/>
          <w:bCs/>
        </w:rPr>
        <w:t>];</w:t>
      </w:r>
    </w:p>
    <w:p w14:paraId="27BE8C9D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s1[</w:t>
      </w:r>
      <w:proofErr w:type="spellStart"/>
      <w:r w:rsidRPr="00AF222B">
        <w:rPr>
          <w:b/>
          <w:bCs/>
        </w:rPr>
        <w:t>i+</w:t>
      </w:r>
      <w:proofErr w:type="gramStart"/>
      <w:r w:rsidRPr="00AF222B">
        <w:rPr>
          <w:b/>
          <w:bCs/>
        </w:rPr>
        <w:t>j</w:t>
      </w:r>
      <w:proofErr w:type="spellEnd"/>
      <w:r w:rsidRPr="00AF222B">
        <w:rPr>
          <w:b/>
          <w:bCs/>
        </w:rPr>
        <w:t>]=</w:t>
      </w:r>
      <w:proofErr w:type="gramEnd"/>
      <w:r w:rsidRPr="00AF222B">
        <w:rPr>
          <w:b/>
          <w:bCs/>
        </w:rPr>
        <w:t>'\0';</w:t>
      </w:r>
    </w:p>
    <w:p w14:paraId="5425292B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}</w:t>
      </w:r>
    </w:p>
    <w:p w14:paraId="30A93110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</w:p>
    <w:p w14:paraId="65CBEF81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int </w:t>
      </w:r>
      <w:proofErr w:type="gramStart"/>
      <w:r w:rsidRPr="00AF222B">
        <w:rPr>
          <w:b/>
          <w:bCs/>
        </w:rPr>
        <w:t>main(</w:t>
      </w:r>
      <w:proofErr w:type="gramEnd"/>
      <w:r w:rsidRPr="00AF222B">
        <w:rPr>
          <w:b/>
          <w:bCs/>
        </w:rPr>
        <w:t>)</w:t>
      </w:r>
    </w:p>
    <w:p w14:paraId="5BB006A5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{</w:t>
      </w:r>
    </w:p>
    <w:p w14:paraId="0AFBDF88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char str1[80</w:t>
      </w:r>
      <w:proofErr w:type="gramStart"/>
      <w:r w:rsidRPr="00AF222B">
        <w:rPr>
          <w:b/>
          <w:bCs/>
        </w:rPr>
        <w:t>],str</w:t>
      </w:r>
      <w:proofErr w:type="gramEnd"/>
      <w:r w:rsidRPr="00AF222B">
        <w:rPr>
          <w:b/>
          <w:bCs/>
        </w:rPr>
        <w:t>2[40];</w:t>
      </w:r>
    </w:p>
    <w:p w14:paraId="7BBB13FB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gets(str1</w:t>
      </w:r>
      <w:proofErr w:type="gramStart"/>
      <w:r w:rsidRPr="00AF222B">
        <w:rPr>
          <w:b/>
          <w:bCs/>
        </w:rPr>
        <w:t>);gets</w:t>
      </w:r>
      <w:proofErr w:type="gramEnd"/>
      <w:r w:rsidRPr="00AF222B">
        <w:rPr>
          <w:b/>
          <w:bCs/>
        </w:rPr>
        <w:t>(str2);</w:t>
      </w:r>
    </w:p>
    <w:p w14:paraId="52FA917F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puts(str1</w:t>
      </w:r>
      <w:proofErr w:type="gramStart"/>
      <w:r w:rsidRPr="00AF222B">
        <w:rPr>
          <w:b/>
          <w:bCs/>
        </w:rPr>
        <w:t>);puts</w:t>
      </w:r>
      <w:proofErr w:type="gramEnd"/>
      <w:r w:rsidRPr="00AF222B">
        <w:rPr>
          <w:b/>
          <w:bCs/>
        </w:rPr>
        <w:t>(str2);</w:t>
      </w:r>
    </w:p>
    <w:p w14:paraId="71ACA527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</w:t>
      </w:r>
      <w:proofErr w:type="gramStart"/>
      <w:r w:rsidRPr="00AF222B">
        <w:rPr>
          <w:b/>
          <w:bCs/>
        </w:rPr>
        <w:t>JOIN(</w:t>
      </w:r>
      <w:proofErr w:type="gramEnd"/>
      <w:r w:rsidRPr="00AF222B">
        <w:rPr>
          <w:b/>
          <w:bCs/>
        </w:rPr>
        <w:t>str1,str2);</w:t>
      </w:r>
    </w:p>
    <w:p w14:paraId="0748B837" w14:textId="77777777" w:rsidR="00AF222B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 xml:space="preserve">  puts(str1</w:t>
      </w:r>
      <w:proofErr w:type="gramStart"/>
      <w:r w:rsidRPr="00AF222B">
        <w:rPr>
          <w:b/>
          <w:bCs/>
        </w:rPr>
        <w:t>);</w:t>
      </w:r>
      <w:proofErr w:type="gramEnd"/>
    </w:p>
    <w:p w14:paraId="0BCFD0F4" w14:textId="77777777" w:rsidR="00235250" w:rsidRPr="00AF222B" w:rsidRDefault="00AF222B" w:rsidP="00AF222B">
      <w:pPr>
        <w:tabs>
          <w:tab w:val="left" w:pos="1092"/>
        </w:tabs>
        <w:ind w:left="420"/>
        <w:rPr>
          <w:b/>
          <w:bCs/>
        </w:rPr>
      </w:pPr>
      <w:r w:rsidRPr="00AF222B">
        <w:rPr>
          <w:b/>
          <w:bCs/>
        </w:rPr>
        <w:t>}</w:t>
      </w:r>
    </w:p>
    <w:p w14:paraId="3E8FD23E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  <w:sectPr w:rsidR="007B1A1D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8177CE" w14:textId="77777777" w:rsidR="00235250" w:rsidRDefault="00235250" w:rsidP="002B1284">
      <w:pPr>
        <w:tabs>
          <w:tab w:val="left" w:pos="1092"/>
        </w:tabs>
        <w:ind w:left="420"/>
        <w:rPr>
          <w:b/>
          <w:bCs/>
        </w:rPr>
      </w:pPr>
    </w:p>
    <w:p w14:paraId="37DDE72A" w14:textId="77777777" w:rsidR="004E1B0A" w:rsidRPr="004E1B0A" w:rsidRDefault="004E1B0A" w:rsidP="004E1B0A">
      <w:pPr>
        <w:tabs>
          <w:tab w:val="left" w:pos="1092"/>
        </w:tabs>
        <w:ind w:left="420" w:firstLineChars="400" w:firstLine="1440"/>
        <w:rPr>
          <w:b/>
          <w:bCs/>
          <w:sz w:val="36"/>
          <w:szCs w:val="36"/>
        </w:rPr>
      </w:pPr>
      <w:r w:rsidRPr="004E1B0A">
        <w:rPr>
          <w:rFonts w:hint="eastAsia"/>
          <w:b/>
          <w:bCs/>
          <w:sz w:val="36"/>
          <w:szCs w:val="36"/>
        </w:rPr>
        <w:t>阿克曼函数（</w:t>
      </w:r>
      <w:r w:rsidRPr="004E1B0A">
        <w:rPr>
          <w:b/>
          <w:bCs/>
          <w:sz w:val="36"/>
          <w:szCs w:val="36"/>
        </w:rPr>
        <w:t>Ackerman）</w:t>
      </w:r>
    </w:p>
    <w:p w14:paraId="56F9FB1E" w14:textId="77777777" w:rsidR="00235250" w:rsidRDefault="004E1B0A" w:rsidP="002B1284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是非原始递归函数的例子。它需要两个自然数作为输入值，输出一个自然数。它的输出值增长速度非常高，仅是对于(4,3)的输出已大得不能准确计算。</w:t>
      </w:r>
    </w:p>
    <w:p w14:paraId="4F2384F7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#include &lt;iostream&gt;</w:t>
      </w:r>
    </w:p>
    <w:p w14:paraId="20B0D41F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using namespace </w:t>
      </w:r>
      <w:proofErr w:type="gramStart"/>
      <w:r w:rsidRPr="004E1B0A">
        <w:rPr>
          <w:b/>
          <w:bCs/>
        </w:rPr>
        <w:t>std;</w:t>
      </w:r>
      <w:proofErr w:type="gramEnd"/>
    </w:p>
    <w:p w14:paraId="3AC65B5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int </w:t>
      </w:r>
      <w:proofErr w:type="gramStart"/>
      <w:r w:rsidRPr="004E1B0A">
        <w:rPr>
          <w:b/>
          <w:bCs/>
        </w:rPr>
        <w:t>ack(</w:t>
      </w:r>
      <w:proofErr w:type="gramEnd"/>
      <w:r w:rsidRPr="004E1B0A">
        <w:rPr>
          <w:b/>
          <w:bCs/>
        </w:rPr>
        <w:t xml:space="preserve">int </w:t>
      </w:r>
      <w:proofErr w:type="spellStart"/>
      <w:r w:rsidRPr="004E1B0A">
        <w:rPr>
          <w:b/>
          <w:bCs/>
        </w:rPr>
        <w:t>m,int</w:t>
      </w:r>
      <w:proofErr w:type="spellEnd"/>
      <w:r w:rsidRPr="004E1B0A">
        <w:rPr>
          <w:b/>
          <w:bCs/>
        </w:rPr>
        <w:t xml:space="preserve"> n)</w:t>
      </w:r>
    </w:p>
    <w:p w14:paraId="66A9F2CA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{if(m==0)</w:t>
      </w:r>
    </w:p>
    <w:p w14:paraId="20D40A59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return(n+1</w:t>
      </w:r>
      <w:proofErr w:type="gramStart"/>
      <w:r w:rsidRPr="004E1B0A">
        <w:rPr>
          <w:b/>
          <w:bCs/>
        </w:rPr>
        <w:t>);</w:t>
      </w:r>
      <w:proofErr w:type="gramEnd"/>
    </w:p>
    <w:p w14:paraId="019DBF7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else if(n==0)</w:t>
      </w:r>
    </w:p>
    <w:p w14:paraId="1BC613FD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return(ack(m-1,1)</w:t>
      </w:r>
      <w:proofErr w:type="gramStart"/>
      <w:r w:rsidRPr="004E1B0A">
        <w:rPr>
          <w:b/>
          <w:bCs/>
        </w:rPr>
        <w:t>);</w:t>
      </w:r>
      <w:proofErr w:type="gramEnd"/>
    </w:p>
    <w:p w14:paraId="18F9A4C2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else</w:t>
      </w:r>
    </w:p>
    <w:p w14:paraId="3C326F45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return(ack(m-</w:t>
      </w:r>
      <w:proofErr w:type="gramStart"/>
      <w:r w:rsidRPr="004E1B0A">
        <w:rPr>
          <w:b/>
          <w:bCs/>
        </w:rPr>
        <w:t>1,ack</w:t>
      </w:r>
      <w:proofErr w:type="gramEnd"/>
      <w:r w:rsidRPr="004E1B0A">
        <w:rPr>
          <w:b/>
          <w:bCs/>
        </w:rPr>
        <w:t>(m,n-1)));</w:t>
      </w:r>
    </w:p>
    <w:p w14:paraId="75E38284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}</w:t>
      </w:r>
      <w:r>
        <w:rPr>
          <w:b/>
          <w:bCs/>
        </w:rPr>
        <w:t>//</w:t>
      </w:r>
      <w:r>
        <w:rPr>
          <w:rFonts w:hint="eastAsia"/>
          <w:b/>
          <w:bCs/>
        </w:rPr>
        <w:t>阿克曼函数的定义</w:t>
      </w:r>
    </w:p>
    <w:p w14:paraId="3412FF62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int </w:t>
      </w:r>
      <w:proofErr w:type="gramStart"/>
      <w:r w:rsidRPr="004E1B0A">
        <w:rPr>
          <w:b/>
          <w:bCs/>
        </w:rPr>
        <w:t>main(</w:t>
      </w:r>
      <w:proofErr w:type="gramEnd"/>
      <w:r w:rsidRPr="004E1B0A">
        <w:rPr>
          <w:b/>
          <w:bCs/>
        </w:rPr>
        <w:t>)</w:t>
      </w:r>
    </w:p>
    <w:p w14:paraId="57DC2F23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{</w:t>
      </w:r>
    </w:p>
    <w:p w14:paraId="35093811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int </w:t>
      </w:r>
      <w:proofErr w:type="spellStart"/>
      <w:proofErr w:type="gramStart"/>
      <w:r w:rsidRPr="004E1B0A">
        <w:rPr>
          <w:b/>
          <w:bCs/>
        </w:rPr>
        <w:t>m,n</w:t>
      </w:r>
      <w:proofErr w:type="spellEnd"/>
      <w:proofErr w:type="gramEnd"/>
      <w:r w:rsidRPr="004E1B0A">
        <w:rPr>
          <w:b/>
          <w:bCs/>
        </w:rPr>
        <w:t>;</w:t>
      </w:r>
    </w:p>
    <w:p w14:paraId="3DB8C2A9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</w:t>
      </w:r>
      <w:proofErr w:type="spellStart"/>
      <w:r w:rsidRPr="004E1B0A">
        <w:rPr>
          <w:b/>
          <w:bCs/>
        </w:rPr>
        <w:t>cin</w:t>
      </w:r>
      <w:proofErr w:type="spellEnd"/>
      <w:r w:rsidRPr="004E1B0A">
        <w:rPr>
          <w:b/>
          <w:bCs/>
        </w:rPr>
        <w:t>&gt;&gt;m&gt;&gt;</w:t>
      </w:r>
      <w:proofErr w:type="gramStart"/>
      <w:r w:rsidRPr="004E1B0A">
        <w:rPr>
          <w:b/>
          <w:bCs/>
        </w:rPr>
        <w:t>n;</w:t>
      </w:r>
      <w:proofErr w:type="gramEnd"/>
    </w:p>
    <w:p w14:paraId="7410A91B" w14:textId="77777777" w:rsidR="004E1B0A" w:rsidRPr="004E1B0A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 xml:space="preserve"> </w:t>
      </w:r>
      <w:proofErr w:type="spellStart"/>
      <w:r w:rsidRPr="004E1B0A">
        <w:rPr>
          <w:b/>
          <w:bCs/>
        </w:rPr>
        <w:t>cout</w:t>
      </w:r>
      <w:proofErr w:type="spellEnd"/>
      <w:r w:rsidRPr="004E1B0A">
        <w:rPr>
          <w:b/>
          <w:bCs/>
        </w:rPr>
        <w:t>&lt;&lt;ack(</w:t>
      </w:r>
      <w:proofErr w:type="spellStart"/>
      <w:proofErr w:type="gramStart"/>
      <w:r w:rsidRPr="004E1B0A">
        <w:rPr>
          <w:b/>
          <w:bCs/>
        </w:rPr>
        <w:t>m,n</w:t>
      </w:r>
      <w:proofErr w:type="spellEnd"/>
      <w:proofErr w:type="gramEnd"/>
      <w:r w:rsidRPr="004E1B0A">
        <w:rPr>
          <w:b/>
          <w:bCs/>
        </w:rPr>
        <w:t>)&lt;&lt;</w:t>
      </w:r>
      <w:proofErr w:type="spellStart"/>
      <w:r w:rsidRPr="004E1B0A">
        <w:rPr>
          <w:b/>
          <w:bCs/>
        </w:rPr>
        <w:t>endl</w:t>
      </w:r>
      <w:proofErr w:type="spellEnd"/>
      <w:r w:rsidRPr="004E1B0A">
        <w:rPr>
          <w:b/>
          <w:bCs/>
        </w:rPr>
        <w:t>;</w:t>
      </w:r>
    </w:p>
    <w:p w14:paraId="3E34573C" w14:textId="77777777" w:rsidR="007B1A1D" w:rsidRDefault="004E1B0A" w:rsidP="004E1B0A">
      <w:pPr>
        <w:tabs>
          <w:tab w:val="left" w:pos="1092"/>
        </w:tabs>
        <w:ind w:left="420"/>
        <w:rPr>
          <w:b/>
          <w:bCs/>
        </w:rPr>
      </w:pPr>
      <w:r w:rsidRPr="004E1B0A">
        <w:rPr>
          <w:b/>
          <w:bCs/>
        </w:rPr>
        <w:t>}</w:t>
      </w:r>
    </w:p>
    <w:p w14:paraId="79037E52" w14:textId="77777777" w:rsidR="007B1A1D" w:rsidRPr="007B1A1D" w:rsidRDefault="007B1A1D" w:rsidP="007B1A1D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7B1A1D">
        <w:rPr>
          <w:rFonts w:hint="eastAsia"/>
          <w:b/>
          <w:bCs/>
          <w:sz w:val="36"/>
          <w:szCs w:val="36"/>
        </w:rPr>
        <w:lastRenderedPageBreak/>
        <w:t>输出杨辉三角形</w:t>
      </w:r>
    </w:p>
    <w:p w14:paraId="161214B7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#include&lt;iostream&gt;</w:t>
      </w:r>
    </w:p>
    <w:p w14:paraId="4EB16CF2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#include&lt;iomanip&gt;</w:t>
      </w:r>
    </w:p>
    <w:p w14:paraId="07AD702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using namespace </w:t>
      </w:r>
      <w:proofErr w:type="gramStart"/>
      <w:r w:rsidRPr="007B1A1D">
        <w:rPr>
          <w:b/>
          <w:bCs/>
        </w:rPr>
        <w:t>std;</w:t>
      </w:r>
      <w:proofErr w:type="gramEnd"/>
    </w:p>
    <w:p w14:paraId="23B48C1E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int* </w:t>
      </w:r>
      <w:proofErr w:type="spellStart"/>
      <w:r w:rsidRPr="007B1A1D">
        <w:rPr>
          <w:b/>
          <w:bCs/>
        </w:rPr>
        <w:t>YangHuiData</w:t>
      </w:r>
      <w:proofErr w:type="spellEnd"/>
      <w:r w:rsidRPr="007B1A1D">
        <w:rPr>
          <w:b/>
          <w:bCs/>
        </w:rPr>
        <w:t xml:space="preserve">(int n); //n是杨辉三角形的行数 </w:t>
      </w:r>
    </w:p>
    <w:p w14:paraId="60702FB7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void </w:t>
      </w:r>
      <w:proofErr w:type="spellStart"/>
      <w:r w:rsidRPr="007B1A1D">
        <w:rPr>
          <w:b/>
          <w:bCs/>
        </w:rPr>
        <w:t>YangHuiShow</w:t>
      </w:r>
      <w:proofErr w:type="spellEnd"/>
      <w:r w:rsidRPr="007B1A1D">
        <w:rPr>
          <w:b/>
          <w:bCs/>
        </w:rPr>
        <w:t>(int *</w:t>
      </w:r>
      <w:proofErr w:type="spellStart"/>
      <w:r w:rsidRPr="007B1A1D">
        <w:rPr>
          <w:b/>
          <w:bCs/>
        </w:rPr>
        <w:t>pData</w:t>
      </w:r>
      <w:proofErr w:type="spellEnd"/>
      <w:r w:rsidRPr="007B1A1D">
        <w:rPr>
          <w:b/>
          <w:bCs/>
        </w:rPr>
        <w:t xml:space="preserve">, int n);//在屏幕上打印杨辉三角形 </w:t>
      </w:r>
    </w:p>
    <w:p w14:paraId="4AE370FF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</w:p>
    <w:p w14:paraId="1272C79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gramStart"/>
      <w:r w:rsidRPr="007B1A1D">
        <w:rPr>
          <w:b/>
          <w:bCs/>
        </w:rPr>
        <w:t>main(</w:t>
      </w:r>
      <w:proofErr w:type="gramEnd"/>
      <w:r w:rsidRPr="007B1A1D">
        <w:rPr>
          <w:b/>
          <w:bCs/>
        </w:rPr>
        <w:t>) {</w:t>
      </w:r>
    </w:p>
    <w:p w14:paraId="585FEDB4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gramStart"/>
      <w:r w:rsidRPr="007B1A1D">
        <w:rPr>
          <w:b/>
          <w:bCs/>
        </w:rPr>
        <w:t>n;</w:t>
      </w:r>
      <w:proofErr w:type="gramEnd"/>
    </w:p>
    <w:p w14:paraId="732F0A46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"请输入杨辉三角形的行数";</w:t>
      </w:r>
    </w:p>
    <w:p w14:paraId="6EAA113E" w14:textId="77777777" w:rsidR="007B1A1D" w:rsidRPr="007B1A1D" w:rsidRDefault="007B1A1D" w:rsidP="007B1A1D">
      <w:pPr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cin</w:t>
      </w:r>
      <w:proofErr w:type="spellEnd"/>
      <w:r w:rsidRPr="007B1A1D">
        <w:rPr>
          <w:b/>
          <w:bCs/>
        </w:rPr>
        <w:t xml:space="preserve"> &gt;&gt; n;//计算杨辉三角并保存到二维数组</w:t>
      </w:r>
    </w:p>
    <w:p w14:paraId="0D64746F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int *</w:t>
      </w:r>
      <w:proofErr w:type="spellStart"/>
      <w:r w:rsidRPr="007B1A1D">
        <w:rPr>
          <w:b/>
          <w:bCs/>
        </w:rPr>
        <w:t>pData</w:t>
      </w:r>
      <w:proofErr w:type="spellEnd"/>
      <w:r w:rsidRPr="007B1A1D">
        <w:rPr>
          <w:b/>
          <w:bCs/>
        </w:rPr>
        <w:t xml:space="preserve"> = </w:t>
      </w:r>
      <w:proofErr w:type="spellStart"/>
      <w:r w:rsidRPr="007B1A1D">
        <w:rPr>
          <w:b/>
          <w:bCs/>
        </w:rPr>
        <w:t>YangHuiData</w:t>
      </w:r>
      <w:proofErr w:type="spellEnd"/>
      <w:r w:rsidRPr="007B1A1D">
        <w:rPr>
          <w:b/>
          <w:bCs/>
        </w:rPr>
        <w:t xml:space="preserve">(n);//在屏幕上打印等腰三角形的杨辉三角 </w:t>
      </w:r>
    </w:p>
    <w:p w14:paraId="61D37201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YangHuiShow</w:t>
      </w:r>
      <w:proofErr w:type="spellEnd"/>
      <w:r w:rsidRPr="007B1A1D">
        <w:rPr>
          <w:b/>
          <w:bCs/>
        </w:rPr>
        <w:t>(</w:t>
      </w:r>
      <w:proofErr w:type="spellStart"/>
      <w:r w:rsidRPr="007B1A1D">
        <w:rPr>
          <w:b/>
          <w:bCs/>
        </w:rPr>
        <w:t>pData</w:t>
      </w:r>
      <w:proofErr w:type="spellEnd"/>
      <w:r w:rsidRPr="007B1A1D">
        <w:rPr>
          <w:b/>
          <w:bCs/>
        </w:rPr>
        <w:t xml:space="preserve">, n);//n是杨辉三角形的行数 </w:t>
      </w:r>
    </w:p>
    <w:p w14:paraId="07C98C9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5A238333" w14:textId="77777777" w:rsidR="007B1A1D" w:rsidRPr="007B1A1D" w:rsidRDefault="007B1A1D" w:rsidP="00EB5F3A">
      <w:pPr>
        <w:tabs>
          <w:tab w:val="left" w:pos="1092"/>
        </w:tabs>
        <w:spacing w:line="276" w:lineRule="auto"/>
        <w:ind w:firstLineChars="200" w:firstLine="420"/>
        <w:rPr>
          <w:b/>
          <w:bCs/>
        </w:rPr>
      </w:pPr>
      <w:r w:rsidRPr="007B1A1D">
        <w:rPr>
          <w:b/>
          <w:bCs/>
        </w:rPr>
        <w:t xml:space="preserve">int* </w:t>
      </w:r>
      <w:proofErr w:type="spellStart"/>
      <w:proofErr w:type="gramStart"/>
      <w:r w:rsidRPr="007B1A1D">
        <w:rPr>
          <w:b/>
          <w:bCs/>
        </w:rPr>
        <w:t>YangHuiData</w:t>
      </w:r>
      <w:proofErr w:type="spellEnd"/>
      <w:r w:rsidRPr="007B1A1D">
        <w:rPr>
          <w:b/>
          <w:bCs/>
        </w:rPr>
        <w:t>(</w:t>
      </w:r>
      <w:proofErr w:type="gramEnd"/>
      <w:r w:rsidRPr="007B1A1D">
        <w:rPr>
          <w:b/>
          <w:bCs/>
        </w:rPr>
        <w:t>int n) {</w:t>
      </w:r>
    </w:p>
    <w:p w14:paraId="1F6D2F85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*a = new int[n*n];//完成杨辉三角形的计算，没有显示的位置填0 </w:t>
      </w:r>
    </w:p>
    <w:p w14:paraId="3AC4BBB0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, </w:t>
      </w:r>
      <w:proofErr w:type="gramStart"/>
      <w:r w:rsidRPr="007B1A1D">
        <w:rPr>
          <w:b/>
          <w:bCs/>
        </w:rPr>
        <w:t>j;</w:t>
      </w:r>
      <w:proofErr w:type="gramEnd"/>
    </w:p>
    <w:p w14:paraId="28611586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= 0;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&lt;n*n;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++) {a[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] = 0;}</w:t>
      </w:r>
    </w:p>
    <w:p w14:paraId="2F836D34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</w:t>
      </w:r>
      <w:proofErr w:type="gramStart"/>
      <w:r w:rsidRPr="007B1A1D">
        <w:rPr>
          <w:b/>
          <w:bCs/>
        </w:rPr>
        <w:t>a[</w:t>
      </w:r>
      <w:proofErr w:type="gramEnd"/>
      <w:r w:rsidRPr="007B1A1D">
        <w:rPr>
          <w:b/>
          <w:bCs/>
        </w:rPr>
        <w:t>0] = 1;a[n] = 1;a[n + 1] = 1;</w:t>
      </w:r>
    </w:p>
    <w:p w14:paraId="60012E38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= 2;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&lt;n;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++)</w:t>
      </w:r>
    </w:p>
    <w:p w14:paraId="2856FB61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{a[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*n] = </w:t>
      </w:r>
      <w:proofErr w:type="gramStart"/>
      <w:r w:rsidRPr="007B1A1D">
        <w:rPr>
          <w:b/>
          <w:bCs/>
        </w:rPr>
        <w:t>1;a</w:t>
      </w:r>
      <w:proofErr w:type="gramEnd"/>
      <w:r w:rsidRPr="007B1A1D">
        <w:rPr>
          <w:b/>
          <w:bCs/>
        </w:rPr>
        <w:t>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*n +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] = 1;</w:t>
      </w:r>
    </w:p>
    <w:p w14:paraId="2BF67455" w14:textId="77777777" w:rsidR="007B1A1D" w:rsidRDefault="007B1A1D" w:rsidP="007B1A1D">
      <w:pPr>
        <w:tabs>
          <w:tab w:val="left" w:pos="1092"/>
        </w:tabs>
        <w:spacing w:line="276" w:lineRule="auto"/>
        <w:ind w:left="420" w:firstLineChars="100" w:firstLine="210"/>
        <w:rPr>
          <w:b/>
          <w:bCs/>
        </w:rPr>
      </w:pPr>
      <w:r w:rsidRPr="007B1A1D">
        <w:rPr>
          <w:b/>
          <w:bCs/>
        </w:rPr>
        <w:t>for (j = 1; j&lt;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; </w:t>
      </w:r>
      <w:proofErr w:type="spellStart"/>
      <w:r w:rsidRPr="007B1A1D">
        <w:rPr>
          <w:b/>
          <w:bCs/>
        </w:rPr>
        <w:t>j++</w:t>
      </w:r>
      <w:proofErr w:type="spellEnd"/>
      <w:r w:rsidRPr="007B1A1D">
        <w:rPr>
          <w:b/>
          <w:bCs/>
        </w:rPr>
        <w:t xml:space="preserve">) </w:t>
      </w:r>
    </w:p>
    <w:p w14:paraId="28D9AE48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{</w:t>
      </w:r>
      <w:proofErr w:type="gramStart"/>
      <w:r w:rsidRPr="007B1A1D">
        <w:rPr>
          <w:b/>
          <w:bCs/>
        </w:rPr>
        <w:t>a[</w:t>
      </w:r>
      <w:proofErr w:type="spellStart"/>
      <w:proofErr w:type="gramEnd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*n + j] = a[(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- 1)*n + j - 1] + a[(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- 1)*n + j];}</w:t>
      </w:r>
    </w:p>
    <w:p w14:paraId="41FFCBFC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 w:firstLineChars="100" w:firstLine="210"/>
        <w:rPr>
          <w:b/>
          <w:bCs/>
        </w:rPr>
      </w:pPr>
      <w:r w:rsidRPr="007B1A1D">
        <w:rPr>
          <w:b/>
          <w:bCs/>
        </w:rPr>
        <w:t>}</w:t>
      </w:r>
    </w:p>
    <w:p w14:paraId="0D41557F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 return </w:t>
      </w:r>
      <w:proofErr w:type="gramStart"/>
      <w:r w:rsidRPr="007B1A1D">
        <w:rPr>
          <w:b/>
          <w:bCs/>
        </w:rPr>
        <w:t>a;</w:t>
      </w:r>
      <w:proofErr w:type="gramEnd"/>
    </w:p>
    <w:p w14:paraId="1E799F89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3AEA1FAA" w14:textId="7777777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void </w:t>
      </w:r>
      <w:proofErr w:type="spellStart"/>
      <w:proofErr w:type="gramStart"/>
      <w:r w:rsidRPr="007B1A1D">
        <w:rPr>
          <w:b/>
          <w:bCs/>
        </w:rPr>
        <w:t>YangHuiShow</w:t>
      </w:r>
      <w:proofErr w:type="spellEnd"/>
      <w:r w:rsidRPr="007B1A1D">
        <w:rPr>
          <w:b/>
          <w:bCs/>
        </w:rPr>
        <w:t>(</w:t>
      </w:r>
      <w:proofErr w:type="gramEnd"/>
      <w:r w:rsidRPr="007B1A1D">
        <w:rPr>
          <w:b/>
          <w:bCs/>
        </w:rPr>
        <w:t>int *a, int n) {</w:t>
      </w:r>
    </w:p>
    <w:p w14:paraId="42CD8EE1" w14:textId="112226B7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//根据数据a指向的二维数组在屏幕上打印 </w:t>
      </w:r>
    </w:p>
    <w:p w14:paraId="62EF2A93" w14:textId="6633F85F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//杨辉三角形，每行前面填充合适的空格 </w:t>
      </w:r>
    </w:p>
    <w:p w14:paraId="0C412545" w14:textId="72CC2FB2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//以显示成等腰三角形，左右对称 </w:t>
      </w:r>
    </w:p>
    <w:p w14:paraId="3A3F6FB4" w14:textId="4984938C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int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, </w:t>
      </w:r>
      <w:proofErr w:type="gramStart"/>
      <w:r w:rsidRPr="007B1A1D">
        <w:rPr>
          <w:b/>
          <w:bCs/>
        </w:rPr>
        <w:t>j;</w:t>
      </w:r>
      <w:proofErr w:type="gramEnd"/>
    </w:p>
    <w:p w14:paraId="2EAD299A" w14:textId="7E1D50A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for (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= 0;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&lt;n;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++)</w:t>
      </w:r>
    </w:p>
    <w:p w14:paraId="4421D149" w14:textId="45ACEF7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{for (j = 0; j&lt;n -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 - 1; </w:t>
      </w:r>
      <w:proofErr w:type="spellStart"/>
      <w:r w:rsidRPr="007B1A1D">
        <w:rPr>
          <w:b/>
          <w:bCs/>
        </w:rPr>
        <w:t>j++</w:t>
      </w:r>
      <w:proofErr w:type="spellEnd"/>
      <w:r w:rsidRPr="007B1A1D">
        <w:rPr>
          <w:b/>
          <w:bCs/>
        </w:rPr>
        <w:t>)</w:t>
      </w:r>
    </w:p>
    <w:p w14:paraId="6066BD47" w14:textId="166C64F5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</w:t>
      </w:r>
      <w:proofErr w:type="spellStart"/>
      <w:r w:rsidRPr="007B1A1D">
        <w:rPr>
          <w:b/>
          <w:bCs/>
        </w:rPr>
        <w:t>setw</w:t>
      </w:r>
      <w:proofErr w:type="spellEnd"/>
      <w:r w:rsidRPr="007B1A1D">
        <w:rPr>
          <w:b/>
          <w:bCs/>
        </w:rPr>
        <w:t xml:space="preserve">(3) &lt;&lt; " ";//前导空格，为单个数据的一半宽度  </w:t>
      </w:r>
    </w:p>
    <w:p w14:paraId="60782BE0" w14:textId="5769B69C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 xml:space="preserve">for (j = 0; j &lt;= 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 xml:space="preserve">; </w:t>
      </w:r>
      <w:proofErr w:type="spellStart"/>
      <w:r w:rsidRPr="007B1A1D">
        <w:rPr>
          <w:b/>
          <w:bCs/>
        </w:rPr>
        <w:t>j++</w:t>
      </w:r>
      <w:proofErr w:type="spellEnd"/>
      <w:r w:rsidRPr="007B1A1D">
        <w:rPr>
          <w:b/>
          <w:bCs/>
        </w:rPr>
        <w:t>)</w:t>
      </w:r>
    </w:p>
    <w:p w14:paraId="7D381D78" w14:textId="0D8F73F0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</w:t>
      </w:r>
      <w:proofErr w:type="spellStart"/>
      <w:proofErr w:type="gramStart"/>
      <w:r w:rsidRPr="007B1A1D">
        <w:rPr>
          <w:b/>
          <w:bCs/>
        </w:rPr>
        <w:t>setw</w:t>
      </w:r>
      <w:proofErr w:type="spellEnd"/>
      <w:r w:rsidRPr="007B1A1D">
        <w:rPr>
          <w:b/>
          <w:bCs/>
        </w:rPr>
        <w:t>(</w:t>
      </w:r>
      <w:proofErr w:type="gramEnd"/>
      <w:r w:rsidRPr="007B1A1D">
        <w:rPr>
          <w:b/>
          <w:bCs/>
        </w:rPr>
        <w:t>6) &lt;&lt; a[</w:t>
      </w:r>
      <w:proofErr w:type="spellStart"/>
      <w:r w:rsidRPr="007B1A1D">
        <w:rPr>
          <w:b/>
          <w:bCs/>
        </w:rPr>
        <w:t>i</w:t>
      </w:r>
      <w:proofErr w:type="spellEnd"/>
      <w:r w:rsidRPr="007B1A1D">
        <w:rPr>
          <w:b/>
          <w:bCs/>
        </w:rPr>
        <w:t>*n + j];</w:t>
      </w:r>
    </w:p>
    <w:p w14:paraId="6CCF706A" w14:textId="535F7BED" w:rsidR="007B1A1D" w:rsidRP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proofErr w:type="spellStart"/>
      <w:r w:rsidRPr="007B1A1D">
        <w:rPr>
          <w:b/>
          <w:bCs/>
        </w:rPr>
        <w:t>cout</w:t>
      </w:r>
      <w:proofErr w:type="spellEnd"/>
      <w:r w:rsidRPr="007B1A1D">
        <w:rPr>
          <w:b/>
          <w:bCs/>
        </w:rPr>
        <w:t xml:space="preserve"> &lt;&lt; </w:t>
      </w:r>
      <w:proofErr w:type="spellStart"/>
      <w:r w:rsidRPr="007B1A1D">
        <w:rPr>
          <w:b/>
          <w:bCs/>
        </w:rPr>
        <w:t>endl</w:t>
      </w:r>
      <w:proofErr w:type="spellEnd"/>
      <w:r w:rsidRPr="007B1A1D">
        <w:rPr>
          <w:b/>
          <w:bCs/>
        </w:rPr>
        <w:t>;}</w:t>
      </w:r>
    </w:p>
    <w:p w14:paraId="6D187B08" w14:textId="77777777" w:rsidR="007B1A1D" w:rsidRDefault="007B1A1D" w:rsidP="007B1A1D">
      <w:pPr>
        <w:tabs>
          <w:tab w:val="left" w:pos="1092"/>
        </w:tabs>
        <w:spacing w:line="276" w:lineRule="auto"/>
        <w:ind w:left="420"/>
        <w:rPr>
          <w:b/>
          <w:bCs/>
        </w:rPr>
      </w:pPr>
      <w:r w:rsidRPr="007B1A1D">
        <w:rPr>
          <w:b/>
          <w:bCs/>
        </w:rPr>
        <w:t>}</w:t>
      </w:r>
    </w:p>
    <w:p w14:paraId="1F48D1FE" w14:textId="77777777" w:rsidR="000556F2" w:rsidRDefault="000556F2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  <w:sectPr w:rsidR="000556F2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34CABB" w14:textId="653E3A20" w:rsidR="007B1A1D" w:rsidRPr="00C834D1" w:rsidRDefault="000556F2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杨辉三角的</w:t>
      </w:r>
      <w:r w:rsidR="00C834D1" w:rsidRPr="00C834D1">
        <w:rPr>
          <w:rFonts w:hint="eastAsia"/>
          <w:b/>
          <w:bCs/>
          <w:szCs w:val="21"/>
        </w:rPr>
        <w:t>简单版</w:t>
      </w:r>
      <w:r w:rsidR="00C834D1">
        <w:rPr>
          <w:rFonts w:hint="eastAsia"/>
          <w:b/>
          <w:bCs/>
          <w:szCs w:val="21"/>
        </w:rPr>
        <w:t>行数</w:t>
      </w:r>
      <w:r w:rsidR="00C834D1" w:rsidRPr="00C834D1">
        <w:rPr>
          <w:rFonts w:hint="eastAsia"/>
          <w:b/>
          <w:bCs/>
          <w:szCs w:val="21"/>
        </w:rPr>
        <w:t>：</w:t>
      </w:r>
    </w:p>
    <w:p w14:paraId="0752464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#include &lt;iostream&gt;</w:t>
      </w:r>
    </w:p>
    <w:p w14:paraId="7A5E92D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#include &lt;</w:t>
      </w:r>
      <w:proofErr w:type="spellStart"/>
      <w:r w:rsidRPr="00C834D1">
        <w:rPr>
          <w:b/>
          <w:bCs/>
          <w:szCs w:val="21"/>
        </w:rPr>
        <w:t>iomanip</w:t>
      </w:r>
      <w:proofErr w:type="spellEnd"/>
      <w:r w:rsidRPr="00C834D1">
        <w:rPr>
          <w:b/>
          <w:bCs/>
          <w:szCs w:val="21"/>
        </w:rPr>
        <w:t>&gt;</w:t>
      </w:r>
    </w:p>
    <w:p w14:paraId="193430C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 xml:space="preserve">using namespace </w:t>
      </w:r>
      <w:proofErr w:type="gramStart"/>
      <w:r w:rsidRPr="00C834D1">
        <w:rPr>
          <w:b/>
          <w:bCs/>
          <w:szCs w:val="21"/>
        </w:rPr>
        <w:t>std;</w:t>
      </w:r>
      <w:proofErr w:type="gramEnd"/>
    </w:p>
    <w:p w14:paraId="024000B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 xml:space="preserve">int </w:t>
      </w:r>
      <w:proofErr w:type="gramStart"/>
      <w:r w:rsidRPr="00C834D1">
        <w:rPr>
          <w:b/>
          <w:bCs/>
          <w:szCs w:val="21"/>
        </w:rPr>
        <w:t>main(</w:t>
      </w:r>
      <w:proofErr w:type="gramEnd"/>
      <w:r w:rsidRPr="00C834D1">
        <w:rPr>
          <w:b/>
          <w:bCs/>
          <w:szCs w:val="21"/>
        </w:rPr>
        <w:t>)</w:t>
      </w:r>
    </w:p>
    <w:p w14:paraId="6C68055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6DA2599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 xml:space="preserve">int </w:t>
      </w:r>
      <w:proofErr w:type="spellStart"/>
      <w:proofErr w:type="gramStart"/>
      <w:r w:rsidRPr="00C834D1">
        <w:rPr>
          <w:b/>
          <w:bCs/>
          <w:szCs w:val="21"/>
        </w:rPr>
        <w:t>i,j</w:t>
      </w:r>
      <w:proofErr w:type="gramEnd"/>
      <w:r w:rsidRPr="00C834D1">
        <w:rPr>
          <w:b/>
          <w:bCs/>
          <w:szCs w:val="21"/>
        </w:rPr>
        <w:t>,k,m,n</w:t>
      </w:r>
      <w:proofErr w:type="spellEnd"/>
      <w:r w:rsidRPr="00C834D1">
        <w:rPr>
          <w:b/>
          <w:bCs/>
          <w:szCs w:val="21"/>
        </w:rPr>
        <w:t>;</w:t>
      </w:r>
    </w:p>
    <w:p w14:paraId="0853C50F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int a[8][8];//输出的行数不能太多哟</w:t>
      </w:r>
    </w:p>
    <w:p w14:paraId="10BB83C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=</w:t>
      </w:r>
      <w:proofErr w:type="gramStart"/>
      <w:r w:rsidRPr="00C834D1">
        <w:rPr>
          <w:b/>
          <w:bCs/>
          <w:szCs w:val="21"/>
        </w:rPr>
        <w:t>0;i</w:t>
      </w:r>
      <w:proofErr w:type="gramEnd"/>
      <w:r w:rsidRPr="00C834D1">
        <w:rPr>
          <w:b/>
          <w:bCs/>
          <w:szCs w:val="21"/>
        </w:rPr>
        <w:t>&lt;8;i++)</w:t>
      </w:r>
    </w:p>
    <w:p w14:paraId="04BB2D08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1BBB472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][</w:t>
      </w:r>
      <w:proofErr w:type="gramStart"/>
      <w:r w:rsidRPr="00C834D1">
        <w:rPr>
          <w:b/>
          <w:bCs/>
          <w:szCs w:val="21"/>
        </w:rPr>
        <w:t>0]=</w:t>
      </w:r>
      <w:proofErr w:type="gramEnd"/>
      <w:r w:rsidRPr="00C834D1">
        <w:rPr>
          <w:b/>
          <w:bCs/>
          <w:szCs w:val="21"/>
        </w:rPr>
        <w:t>1;</w:t>
      </w:r>
    </w:p>
    <w:p w14:paraId="7AA656D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][</w:t>
      </w:r>
      <w:proofErr w:type="spellStart"/>
      <w:proofErr w:type="gram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]=</w:t>
      </w:r>
      <w:proofErr w:type="gramEnd"/>
      <w:r w:rsidRPr="00C834D1">
        <w:rPr>
          <w:b/>
          <w:bCs/>
          <w:szCs w:val="21"/>
        </w:rPr>
        <w:t>1;</w:t>
      </w:r>
    </w:p>
    <w:p w14:paraId="5A5DAF7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57209DA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=</w:t>
      </w:r>
      <w:proofErr w:type="gramStart"/>
      <w:r w:rsidRPr="00C834D1">
        <w:rPr>
          <w:b/>
          <w:bCs/>
          <w:szCs w:val="21"/>
        </w:rPr>
        <w:t>2;i</w:t>
      </w:r>
      <w:proofErr w:type="gramEnd"/>
      <w:r w:rsidRPr="00C834D1">
        <w:rPr>
          <w:b/>
          <w:bCs/>
          <w:szCs w:val="21"/>
        </w:rPr>
        <w:t>&lt;8;i++)</w:t>
      </w:r>
    </w:p>
    <w:p w14:paraId="194DD9F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5AAF32E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for(j=</w:t>
      </w:r>
      <w:proofErr w:type="gramStart"/>
      <w:r w:rsidRPr="00C834D1">
        <w:rPr>
          <w:b/>
          <w:bCs/>
          <w:szCs w:val="21"/>
        </w:rPr>
        <w:t>1;j</w:t>
      </w:r>
      <w:proofErr w:type="gramEnd"/>
      <w:r w:rsidRPr="00C834D1">
        <w:rPr>
          <w:b/>
          <w:bCs/>
          <w:szCs w:val="21"/>
        </w:rPr>
        <w:t>&lt;=i-1;j++)</w:t>
      </w:r>
    </w:p>
    <w:p w14:paraId="0E403916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a[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][</w:t>
      </w:r>
      <w:proofErr w:type="gramStart"/>
      <w:r w:rsidRPr="00C834D1">
        <w:rPr>
          <w:b/>
          <w:bCs/>
          <w:szCs w:val="21"/>
        </w:rPr>
        <w:t>j]=</w:t>
      </w:r>
      <w:proofErr w:type="gramEnd"/>
      <w:r w:rsidRPr="00C834D1">
        <w:rPr>
          <w:b/>
          <w:bCs/>
          <w:szCs w:val="21"/>
        </w:rPr>
        <w:t>a[i-1][j-1]+a[i-1][j];</w:t>
      </w:r>
    </w:p>
    <w:p w14:paraId="50DAB5D1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717DEEEF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</w:t>
      </w:r>
      <w:proofErr w:type="spellStart"/>
      <w:r w:rsidRPr="00C834D1">
        <w:rPr>
          <w:b/>
          <w:bCs/>
          <w:szCs w:val="21"/>
        </w:rPr>
        <w:t>i</w:t>
      </w:r>
      <w:proofErr w:type="spellEnd"/>
      <w:r w:rsidRPr="00C834D1">
        <w:rPr>
          <w:b/>
          <w:bCs/>
          <w:szCs w:val="21"/>
        </w:rPr>
        <w:t>=</w:t>
      </w:r>
      <w:proofErr w:type="gramStart"/>
      <w:r w:rsidRPr="00C834D1">
        <w:rPr>
          <w:b/>
          <w:bCs/>
          <w:szCs w:val="21"/>
        </w:rPr>
        <w:t>1;i</w:t>
      </w:r>
      <w:proofErr w:type="gramEnd"/>
      <w:r w:rsidRPr="00C834D1">
        <w:rPr>
          <w:b/>
          <w:bCs/>
          <w:szCs w:val="21"/>
        </w:rPr>
        <w:t>&lt;8;i++)</w:t>
      </w:r>
    </w:p>
    <w:p w14:paraId="07444921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61B625A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for(k=1;k&lt;8-i;k++)//控制输出的空格数</w:t>
      </w:r>
    </w:p>
    <w:p w14:paraId="23CFF12E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proofErr w:type="spellStart"/>
      <w:r w:rsidRPr="00C834D1">
        <w:rPr>
          <w:b/>
          <w:bCs/>
          <w:szCs w:val="21"/>
        </w:rPr>
        <w:t>cout</w:t>
      </w:r>
      <w:proofErr w:type="spellEnd"/>
      <w:r w:rsidRPr="00C834D1">
        <w:rPr>
          <w:b/>
          <w:bCs/>
          <w:szCs w:val="21"/>
        </w:rPr>
        <w:t>&lt;&lt;</w:t>
      </w:r>
      <w:proofErr w:type="spellStart"/>
      <w:proofErr w:type="gramStart"/>
      <w:r w:rsidRPr="00C834D1">
        <w:rPr>
          <w:b/>
          <w:bCs/>
          <w:szCs w:val="21"/>
        </w:rPr>
        <w:t>setw</w:t>
      </w:r>
      <w:proofErr w:type="spellEnd"/>
      <w:r w:rsidRPr="00C834D1">
        <w:rPr>
          <w:b/>
          <w:bCs/>
          <w:szCs w:val="21"/>
        </w:rPr>
        <w:t>(</w:t>
      </w:r>
      <w:proofErr w:type="gramEnd"/>
      <w:r w:rsidRPr="00C834D1">
        <w:rPr>
          <w:b/>
          <w:bCs/>
          <w:szCs w:val="21"/>
        </w:rPr>
        <w:t>5)&lt;&lt;" ";</w:t>
      </w:r>
    </w:p>
    <w:p w14:paraId="7B64464D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for(m=i-</w:t>
      </w:r>
      <w:proofErr w:type="gramStart"/>
      <w:r w:rsidRPr="00C834D1">
        <w:rPr>
          <w:b/>
          <w:bCs/>
          <w:szCs w:val="21"/>
        </w:rPr>
        <w:t>1;m</w:t>
      </w:r>
      <w:proofErr w:type="gramEnd"/>
      <w:r w:rsidRPr="00C834D1">
        <w:rPr>
          <w:b/>
          <w:bCs/>
          <w:szCs w:val="21"/>
        </w:rPr>
        <w:t>&lt;</w:t>
      </w:r>
      <w:proofErr w:type="spellStart"/>
      <w:r w:rsidRPr="00C834D1">
        <w:rPr>
          <w:b/>
          <w:bCs/>
          <w:szCs w:val="21"/>
        </w:rPr>
        <w:t>i;m</w:t>
      </w:r>
      <w:proofErr w:type="spellEnd"/>
      <w:r w:rsidRPr="00C834D1">
        <w:rPr>
          <w:b/>
          <w:bCs/>
          <w:szCs w:val="21"/>
        </w:rPr>
        <w:t>++)</w:t>
      </w:r>
    </w:p>
    <w:p w14:paraId="50E9FAF2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{</w:t>
      </w:r>
    </w:p>
    <w:p w14:paraId="3B4D033C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for(n=</w:t>
      </w:r>
      <w:proofErr w:type="gramStart"/>
      <w:r w:rsidRPr="00C834D1">
        <w:rPr>
          <w:b/>
          <w:bCs/>
          <w:szCs w:val="21"/>
        </w:rPr>
        <w:t>0;n</w:t>
      </w:r>
      <w:proofErr w:type="gramEnd"/>
      <w:r w:rsidRPr="00C834D1">
        <w:rPr>
          <w:b/>
          <w:bCs/>
          <w:szCs w:val="21"/>
        </w:rPr>
        <w:t>&lt;</w:t>
      </w:r>
      <w:proofErr w:type="spellStart"/>
      <w:r w:rsidRPr="00C834D1">
        <w:rPr>
          <w:b/>
          <w:bCs/>
          <w:szCs w:val="21"/>
        </w:rPr>
        <w:t>i;n</w:t>
      </w:r>
      <w:proofErr w:type="spellEnd"/>
      <w:r w:rsidRPr="00C834D1">
        <w:rPr>
          <w:b/>
          <w:bCs/>
          <w:szCs w:val="21"/>
        </w:rPr>
        <w:t>++)</w:t>
      </w:r>
    </w:p>
    <w:p w14:paraId="1481EF2A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proofErr w:type="spellStart"/>
      <w:r w:rsidRPr="00C834D1">
        <w:rPr>
          <w:b/>
          <w:bCs/>
          <w:szCs w:val="21"/>
        </w:rPr>
        <w:t>cout</w:t>
      </w:r>
      <w:proofErr w:type="spellEnd"/>
      <w:r w:rsidRPr="00C834D1">
        <w:rPr>
          <w:b/>
          <w:bCs/>
          <w:szCs w:val="21"/>
        </w:rPr>
        <w:t>&lt;&lt;</w:t>
      </w:r>
      <w:proofErr w:type="spellStart"/>
      <w:r w:rsidRPr="00C834D1">
        <w:rPr>
          <w:b/>
          <w:bCs/>
          <w:szCs w:val="21"/>
        </w:rPr>
        <w:t>setw</w:t>
      </w:r>
      <w:proofErr w:type="spellEnd"/>
      <w:r w:rsidRPr="00C834D1">
        <w:rPr>
          <w:b/>
          <w:bCs/>
          <w:szCs w:val="21"/>
        </w:rPr>
        <w:t>(</w:t>
      </w:r>
      <w:proofErr w:type="gramStart"/>
      <w:r w:rsidRPr="00C834D1">
        <w:rPr>
          <w:b/>
          <w:bCs/>
          <w:szCs w:val="21"/>
        </w:rPr>
        <w:t>5)&lt;</w:t>
      </w:r>
      <w:proofErr w:type="gramEnd"/>
      <w:r w:rsidRPr="00C834D1">
        <w:rPr>
          <w:b/>
          <w:bCs/>
          <w:szCs w:val="21"/>
        </w:rPr>
        <w:t>&lt;a[m][n]&lt;&lt;</w:t>
      </w:r>
      <w:proofErr w:type="spellStart"/>
      <w:r w:rsidRPr="00C834D1">
        <w:rPr>
          <w:b/>
          <w:bCs/>
          <w:szCs w:val="21"/>
        </w:rPr>
        <w:t>setw</w:t>
      </w:r>
      <w:proofErr w:type="spellEnd"/>
      <w:r w:rsidRPr="00C834D1">
        <w:rPr>
          <w:b/>
          <w:bCs/>
          <w:szCs w:val="21"/>
        </w:rPr>
        <w:t>(5)&lt;&lt;" ";</w:t>
      </w:r>
    </w:p>
    <w:p w14:paraId="57C0D3F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1B912717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proofErr w:type="spellStart"/>
      <w:r w:rsidRPr="00C834D1">
        <w:rPr>
          <w:b/>
          <w:bCs/>
          <w:szCs w:val="21"/>
        </w:rPr>
        <w:t>cout</w:t>
      </w:r>
      <w:proofErr w:type="spellEnd"/>
      <w:r w:rsidRPr="00C834D1">
        <w:rPr>
          <w:b/>
          <w:bCs/>
          <w:szCs w:val="21"/>
        </w:rPr>
        <w:t>&lt;&lt;</w:t>
      </w:r>
      <w:proofErr w:type="spellStart"/>
      <w:proofErr w:type="gramStart"/>
      <w:r w:rsidRPr="00C834D1">
        <w:rPr>
          <w:b/>
          <w:bCs/>
          <w:szCs w:val="21"/>
        </w:rPr>
        <w:t>endl</w:t>
      </w:r>
      <w:proofErr w:type="spellEnd"/>
      <w:r w:rsidRPr="00C834D1">
        <w:rPr>
          <w:b/>
          <w:bCs/>
          <w:szCs w:val="21"/>
        </w:rPr>
        <w:t>;</w:t>
      </w:r>
      <w:proofErr w:type="gramEnd"/>
    </w:p>
    <w:p w14:paraId="2A956E34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41B19A5B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 xml:space="preserve">return </w:t>
      </w:r>
      <w:proofErr w:type="gramStart"/>
      <w:r w:rsidRPr="00C834D1">
        <w:rPr>
          <w:b/>
          <w:bCs/>
          <w:szCs w:val="21"/>
        </w:rPr>
        <w:t>0;</w:t>
      </w:r>
      <w:proofErr w:type="gramEnd"/>
    </w:p>
    <w:p w14:paraId="557B6A40" w14:textId="77777777" w:rsidR="00C834D1" w:rsidRPr="00C834D1" w:rsidRDefault="00C834D1" w:rsidP="00C834D1">
      <w:pPr>
        <w:tabs>
          <w:tab w:val="left" w:pos="1092"/>
        </w:tabs>
        <w:spacing w:line="276" w:lineRule="auto"/>
        <w:ind w:left="420"/>
        <w:rPr>
          <w:b/>
          <w:bCs/>
          <w:szCs w:val="21"/>
        </w:rPr>
      </w:pPr>
      <w:r w:rsidRPr="00C834D1">
        <w:rPr>
          <w:b/>
          <w:bCs/>
          <w:szCs w:val="21"/>
        </w:rPr>
        <w:t>}</w:t>
      </w:r>
    </w:p>
    <w:p w14:paraId="58871977" w14:textId="77777777" w:rsidR="007B1A1D" w:rsidRDefault="007B1A1D" w:rsidP="000556F2">
      <w:pPr>
        <w:tabs>
          <w:tab w:val="left" w:pos="1092"/>
        </w:tabs>
        <w:rPr>
          <w:b/>
          <w:bCs/>
        </w:rPr>
      </w:pPr>
    </w:p>
    <w:p w14:paraId="69FF9828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17EE98DE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287DB224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07D7F6CF" w14:textId="77777777" w:rsidR="000556F2" w:rsidRDefault="000556F2" w:rsidP="000556F2">
      <w:pPr>
        <w:tabs>
          <w:tab w:val="left" w:pos="1092"/>
        </w:tabs>
        <w:ind w:left="420"/>
        <w:rPr>
          <w:b/>
          <w:bCs/>
        </w:rPr>
      </w:pPr>
    </w:p>
    <w:p w14:paraId="5001063E" w14:textId="0850C84A" w:rsidR="000556F2" w:rsidRDefault="00B90992" w:rsidP="000556F2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题目：</w:t>
      </w:r>
      <w:r w:rsidR="000556F2">
        <w:rPr>
          <w:rFonts w:hint="eastAsia"/>
          <w:b/>
          <w:bCs/>
        </w:rPr>
        <w:t>输入一串字符串，然后倒序输出</w:t>
      </w:r>
    </w:p>
    <w:p w14:paraId="3A9F9070" w14:textId="1A692D71" w:rsidR="000556F2" w:rsidRPr="000556F2" w:rsidRDefault="000556F2" w:rsidP="000556F2">
      <w:pPr>
        <w:tabs>
          <w:tab w:val="left" w:pos="1092"/>
        </w:tabs>
        <w:ind w:left="420"/>
        <w:rPr>
          <w:b/>
          <w:bCs/>
        </w:rPr>
      </w:pPr>
      <w:r w:rsidRPr="000556F2">
        <w:rPr>
          <w:b/>
          <w:bCs/>
        </w:rPr>
        <w:t>#include &lt;iostream&gt;</w:t>
      </w:r>
    </w:p>
    <w:p w14:paraId="1674F873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#include &lt;</w:t>
      </w:r>
      <w:proofErr w:type="spellStart"/>
      <w:r w:rsidRPr="000556F2">
        <w:rPr>
          <w:b/>
          <w:bCs/>
        </w:rPr>
        <w:t>cstring</w:t>
      </w:r>
      <w:proofErr w:type="spellEnd"/>
      <w:r w:rsidRPr="000556F2">
        <w:rPr>
          <w:b/>
          <w:bCs/>
        </w:rPr>
        <w:t>&gt;</w:t>
      </w:r>
    </w:p>
    <w:p w14:paraId="206C0C80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using namespace </w:t>
      </w:r>
      <w:proofErr w:type="gramStart"/>
      <w:r w:rsidRPr="000556F2">
        <w:rPr>
          <w:b/>
          <w:bCs/>
        </w:rPr>
        <w:t>std;</w:t>
      </w:r>
      <w:proofErr w:type="gramEnd"/>
    </w:p>
    <w:p w14:paraId="6C28513B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int </w:t>
      </w:r>
      <w:proofErr w:type="gramStart"/>
      <w:r w:rsidRPr="000556F2">
        <w:rPr>
          <w:b/>
          <w:bCs/>
        </w:rPr>
        <w:t>main(</w:t>
      </w:r>
      <w:proofErr w:type="gramEnd"/>
      <w:r w:rsidRPr="000556F2">
        <w:rPr>
          <w:b/>
          <w:bCs/>
        </w:rPr>
        <w:t>)</w:t>
      </w:r>
    </w:p>
    <w:p w14:paraId="61C13041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>{</w:t>
      </w:r>
    </w:p>
    <w:p w14:paraId="4B651623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char </w:t>
      </w:r>
      <w:proofErr w:type="spellStart"/>
      <w:proofErr w:type="gram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</w:t>
      </w:r>
      <w:proofErr w:type="gramEnd"/>
      <w:r w:rsidRPr="000556F2">
        <w:rPr>
          <w:b/>
          <w:bCs/>
        </w:rPr>
        <w:t>60],</w:t>
      </w:r>
      <w:proofErr w:type="spellStart"/>
      <w:r w:rsidRPr="000556F2">
        <w:rPr>
          <w:b/>
          <w:bCs/>
        </w:rPr>
        <w:t>ch</w:t>
      </w:r>
      <w:proofErr w:type="spellEnd"/>
      <w:r w:rsidRPr="000556F2">
        <w:rPr>
          <w:b/>
          <w:bCs/>
        </w:rPr>
        <w:t>;</w:t>
      </w:r>
    </w:p>
    <w:p w14:paraId="000F2578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int </w:t>
      </w:r>
      <w:proofErr w:type="spellStart"/>
      <w:proofErr w:type="gramStart"/>
      <w:r w:rsidRPr="000556F2">
        <w:rPr>
          <w:b/>
          <w:bCs/>
        </w:rPr>
        <w:t>i,j</w:t>
      </w:r>
      <w:proofErr w:type="gramEnd"/>
      <w:r w:rsidRPr="000556F2">
        <w:rPr>
          <w:b/>
          <w:bCs/>
        </w:rPr>
        <w:t>,len</w:t>
      </w:r>
      <w:proofErr w:type="spellEnd"/>
      <w:r w:rsidRPr="000556F2">
        <w:rPr>
          <w:b/>
          <w:bCs/>
        </w:rPr>
        <w:t>;</w:t>
      </w:r>
    </w:p>
    <w:p w14:paraId="601D1D85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cin</w:t>
      </w:r>
      <w:proofErr w:type="spellEnd"/>
      <w:r w:rsidRPr="000556F2">
        <w:rPr>
          <w:b/>
          <w:bCs/>
        </w:rPr>
        <w:t>&gt;&gt;</w:t>
      </w:r>
      <w:proofErr w:type="spellStart"/>
      <w:proofErr w:type="gram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;</w:t>
      </w:r>
      <w:proofErr w:type="gramEnd"/>
    </w:p>
    <w:p w14:paraId="5802689C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len</w:t>
      </w:r>
      <w:proofErr w:type="spellEnd"/>
      <w:r w:rsidRPr="000556F2">
        <w:rPr>
          <w:b/>
          <w:bCs/>
        </w:rPr>
        <w:t>=</w:t>
      </w:r>
      <w:proofErr w:type="spellStart"/>
      <w:r w:rsidRPr="000556F2">
        <w:rPr>
          <w:b/>
          <w:bCs/>
        </w:rPr>
        <w:t>strlen</w:t>
      </w:r>
      <w:proofErr w:type="spellEnd"/>
      <w:r w:rsidRPr="000556F2">
        <w:rPr>
          <w:b/>
          <w:bCs/>
        </w:rPr>
        <w:t>(</w:t>
      </w:r>
      <w:proofErr w:type="spellStart"/>
      <w:r w:rsidRPr="000556F2">
        <w:rPr>
          <w:b/>
          <w:bCs/>
        </w:rPr>
        <w:t>st</w:t>
      </w:r>
      <w:proofErr w:type="spellEnd"/>
      <w:proofErr w:type="gramStart"/>
      <w:r w:rsidRPr="000556F2">
        <w:rPr>
          <w:b/>
          <w:bCs/>
        </w:rPr>
        <w:t>);</w:t>
      </w:r>
      <w:proofErr w:type="gramEnd"/>
    </w:p>
    <w:p w14:paraId="6F74025C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for(</w:t>
      </w:r>
      <w:proofErr w:type="spellStart"/>
      <w:r w:rsidRPr="000556F2">
        <w:rPr>
          <w:b/>
          <w:bCs/>
        </w:rPr>
        <w:t>i</w:t>
      </w:r>
      <w:proofErr w:type="spellEnd"/>
      <w:r w:rsidRPr="000556F2">
        <w:rPr>
          <w:b/>
          <w:bCs/>
        </w:rPr>
        <w:t>=</w:t>
      </w:r>
      <w:proofErr w:type="gramStart"/>
      <w:r w:rsidRPr="000556F2">
        <w:rPr>
          <w:b/>
          <w:bCs/>
        </w:rPr>
        <w:t>0,j</w:t>
      </w:r>
      <w:proofErr w:type="gramEnd"/>
      <w:r w:rsidRPr="000556F2">
        <w:rPr>
          <w:b/>
          <w:bCs/>
        </w:rPr>
        <w:t>=len-1;j&gt;0;i++,j--)</w:t>
      </w:r>
    </w:p>
    <w:p w14:paraId="508B6D85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{</w:t>
      </w:r>
    </w:p>
    <w:p w14:paraId="0FF568F4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ch</w:t>
      </w:r>
      <w:proofErr w:type="spellEnd"/>
      <w:r w:rsidRPr="000556F2">
        <w:rPr>
          <w:b/>
          <w:bCs/>
        </w:rPr>
        <w:t>=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</w:t>
      </w:r>
      <w:proofErr w:type="spellStart"/>
      <w:r w:rsidRPr="000556F2">
        <w:rPr>
          <w:b/>
          <w:bCs/>
        </w:rPr>
        <w:t>i</w:t>
      </w:r>
      <w:proofErr w:type="spellEnd"/>
      <w:proofErr w:type="gramStart"/>
      <w:r w:rsidRPr="000556F2">
        <w:rPr>
          <w:b/>
          <w:bCs/>
        </w:rPr>
        <w:t>];</w:t>
      </w:r>
      <w:proofErr w:type="gramEnd"/>
    </w:p>
    <w:p w14:paraId="54C7FFC1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</w:t>
      </w:r>
      <w:proofErr w:type="spellStart"/>
      <w:r w:rsidRPr="000556F2">
        <w:rPr>
          <w:b/>
          <w:bCs/>
        </w:rPr>
        <w:t>i</w:t>
      </w:r>
      <w:proofErr w:type="spellEnd"/>
      <w:r w:rsidRPr="000556F2">
        <w:rPr>
          <w:b/>
          <w:bCs/>
        </w:rPr>
        <w:t>]=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[j</w:t>
      </w:r>
      <w:proofErr w:type="gramStart"/>
      <w:r w:rsidRPr="000556F2">
        <w:rPr>
          <w:b/>
          <w:bCs/>
        </w:rPr>
        <w:t>];</w:t>
      </w:r>
      <w:proofErr w:type="gramEnd"/>
    </w:p>
    <w:p w14:paraId="17AB61E9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[j]=</w:t>
      </w:r>
      <w:proofErr w:type="spellStart"/>
      <w:r w:rsidRPr="000556F2">
        <w:rPr>
          <w:b/>
          <w:bCs/>
        </w:rPr>
        <w:t>ch</w:t>
      </w:r>
      <w:proofErr w:type="spellEnd"/>
      <w:r w:rsidRPr="000556F2">
        <w:rPr>
          <w:b/>
          <w:bCs/>
        </w:rPr>
        <w:t>;}</w:t>
      </w:r>
    </w:p>
    <w:p w14:paraId="24D7F679" w14:textId="77777777" w:rsidR="000556F2" w:rsidRPr="000556F2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</w:t>
      </w:r>
      <w:proofErr w:type="spellStart"/>
      <w:r w:rsidRPr="000556F2">
        <w:rPr>
          <w:b/>
          <w:bCs/>
        </w:rPr>
        <w:t>cout</w:t>
      </w:r>
      <w:proofErr w:type="spellEnd"/>
      <w:r w:rsidRPr="000556F2">
        <w:rPr>
          <w:b/>
          <w:bCs/>
        </w:rPr>
        <w:t>&lt;&lt;</w:t>
      </w:r>
      <w:proofErr w:type="spellStart"/>
      <w:r w:rsidRPr="000556F2">
        <w:rPr>
          <w:b/>
          <w:bCs/>
        </w:rPr>
        <w:t>st</w:t>
      </w:r>
      <w:proofErr w:type="spellEnd"/>
      <w:r w:rsidRPr="000556F2">
        <w:rPr>
          <w:b/>
          <w:bCs/>
        </w:rPr>
        <w:t>&lt;&lt;</w:t>
      </w:r>
      <w:proofErr w:type="spellStart"/>
      <w:proofErr w:type="gramStart"/>
      <w:r w:rsidRPr="000556F2">
        <w:rPr>
          <w:b/>
          <w:bCs/>
        </w:rPr>
        <w:t>endl</w:t>
      </w:r>
      <w:proofErr w:type="spellEnd"/>
      <w:r w:rsidRPr="000556F2">
        <w:rPr>
          <w:b/>
          <w:bCs/>
        </w:rPr>
        <w:t>;</w:t>
      </w:r>
      <w:proofErr w:type="gramEnd"/>
    </w:p>
    <w:p w14:paraId="68BF8355" w14:textId="52594938" w:rsidR="007B1A1D" w:rsidRDefault="000556F2" w:rsidP="000556F2">
      <w:pPr>
        <w:tabs>
          <w:tab w:val="left" w:pos="1092"/>
        </w:tabs>
        <w:spacing w:line="360" w:lineRule="auto"/>
        <w:ind w:left="420"/>
        <w:rPr>
          <w:b/>
          <w:bCs/>
        </w:rPr>
      </w:pPr>
      <w:r w:rsidRPr="000556F2">
        <w:rPr>
          <w:b/>
          <w:bCs/>
        </w:rPr>
        <w:t xml:space="preserve"> }</w:t>
      </w:r>
    </w:p>
    <w:p w14:paraId="161E366A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</w:pPr>
    </w:p>
    <w:p w14:paraId="694CC879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682598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576752B2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6C4873B0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1D417AA8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712F6243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51572A9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6754485E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0B64760D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453FB0B9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318F608B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6996A3C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0C1212A2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3304A8DD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217BBD5F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1EC389F1" w14:textId="77777777" w:rsidR="000556F2" w:rsidRDefault="000556F2" w:rsidP="002B1284">
      <w:pPr>
        <w:tabs>
          <w:tab w:val="left" w:pos="1092"/>
        </w:tabs>
        <w:ind w:left="420"/>
        <w:rPr>
          <w:b/>
          <w:bCs/>
        </w:rPr>
      </w:pPr>
    </w:p>
    <w:p w14:paraId="4786E19A" w14:textId="78A9E510" w:rsidR="000556F2" w:rsidRDefault="000556F2" w:rsidP="002B1284">
      <w:pPr>
        <w:tabs>
          <w:tab w:val="left" w:pos="1092"/>
        </w:tabs>
        <w:ind w:left="420"/>
        <w:rPr>
          <w:b/>
          <w:bCs/>
        </w:rPr>
        <w:sectPr w:rsidR="000556F2" w:rsidSect="000556F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77745A9" w14:textId="77777777" w:rsidR="007B1A1D" w:rsidRDefault="007B1A1D" w:rsidP="002B1284">
      <w:pPr>
        <w:tabs>
          <w:tab w:val="left" w:pos="1092"/>
        </w:tabs>
        <w:ind w:left="420"/>
        <w:rPr>
          <w:b/>
          <w:bCs/>
        </w:rPr>
      </w:pPr>
    </w:p>
    <w:p w14:paraId="25B837B7" w14:textId="77777777" w:rsidR="00E73E4B" w:rsidRPr="00E73E4B" w:rsidRDefault="00E73E4B" w:rsidP="00E73E4B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E73E4B">
        <w:rPr>
          <w:rFonts w:hint="eastAsia"/>
          <w:b/>
          <w:bCs/>
          <w:sz w:val="36"/>
          <w:szCs w:val="36"/>
        </w:rPr>
        <w:lastRenderedPageBreak/>
        <w:t>求最小公倍数和最大公约数</w:t>
      </w:r>
    </w:p>
    <w:p w14:paraId="273E40B9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b/>
          <w:bCs/>
        </w:rPr>
        <w:t>#include &lt;iostream&gt;</w:t>
      </w:r>
    </w:p>
    <w:p w14:paraId="1A45B980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b/>
          <w:bCs/>
        </w:rPr>
        <w:t xml:space="preserve">using namespace </w:t>
      </w:r>
      <w:proofErr w:type="gramStart"/>
      <w:r>
        <w:rPr>
          <w:b/>
          <w:bCs/>
        </w:rPr>
        <w:t>std;</w:t>
      </w:r>
      <w:proofErr w:type="gramEnd"/>
    </w:p>
    <w:p w14:paraId="7FEA1121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01094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辗转相除法</w:t>
      </w:r>
    </w:p>
    <w:p w14:paraId="04A8E5B2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maxnumber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>int a, int b) {</w:t>
      </w:r>
    </w:p>
    <w:p w14:paraId="5E808EAA" w14:textId="19B507AD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gramStart"/>
      <w:r w:rsidRPr="00787D1E">
        <w:rPr>
          <w:b/>
          <w:bCs/>
        </w:rPr>
        <w:t>t;</w:t>
      </w:r>
      <w:proofErr w:type="gramEnd"/>
    </w:p>
    <w:p w14:paraId="04EE0806" w14:textId="50F432B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while (</w:t>
      </w:r>
      <w:proofErr w:type="gramStart"/>
      <w:r w:rsidRPr="00787D1E">
        <w:rPr>
          <w:b/>
          <w:bCs/>
        </w:rPr>
        <w:t>b !</w:t>
      </w:r>
      <w:proofErr w:type="gramEnd"/>
      <w:r w:rsidRPr="00787D1E">
        <w:rPr>
          <w:b/>
          <w:bCs/>
        </w:rPr>
        <w:t>= 0) {</w:t>
      </w:r>
    </w:p>
    <w:p w14:paraId="3AB66FC0" w14:textId="434B7405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t = a % </w:t>
      </w:r>
      <w:proofErr w:type="gramStart"/>
      <w:r w:rsidRPr="00787D1E">
        <w:rPr>
          <w:b/>
          <w:bCs/>
        </w:rPr>
        <w:t>b;</w:t>
      </w:r>
      <w:proofErr w:type="gramEnd"/>
    </w:p>
    <w:p w14:paraId="03E9DA9E" w14:textId="40AECB38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a = </w:t>
      </w:r>
      <w:proofErr w:type="gramStart"/>
      <w:r w:rsidRPr="00787D1E">
        <w:rPr>
          <w:b/>
          <w:bCs/>
        </w:rPr>
        <w:t>b;</w:t>
      </w:r>
      <w:proofErr w:type="gramEnd"/>
    </w:p>
    <w:p w14:paraId="3D7485E9" w14:textId="0CB6F04C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b = </w:t>
      </w:r>
      <w:proofErr w:type="gramStart"/>
      <w:r w:rsidRPr="00787D1E">
        <w:rPr>
          <w:b/>
          <w:bCs/>
        </w:rPr>
        <w:t>t;</w:t>
      </w:r>
      <w:proofErr w:type="gramEnd"/>
    </w:p>
    <w:p w14:paraId="3A42236C" w14:textId="612D5BFD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655AFAB" w14:textId="242EE49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return </w:t>
      </w:r>
      <w:proofErr w:type="gramStart"/>
      <w:r w:rsidRPr="00787D1E">
        <w:rPr>
          <w:b/>
          <w:bCs/>
        </w:rPr>
        <w:t>a;</w:t>
      </w:r>
      <w:proofErr w:type="gramEnd"/>
    </w:p>
    <w:p w14:paraId="7040E6E5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4E6CCBE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minnumber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>int a, int b) {</w:t>
      </w:r>
    </w:p>
    <w:p w14:paraId="254937B8" w14:textId="360402A5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t, m, </w:t>
      </w:r>
      <w:proofErr w:type="gramStart"/>
      <w:r w:rsidRPr="00787D1E">
        <w:rPr>
          <w:b/>
          <w:bCs/>
        </w:rPr>
        <w:t>n;</w:t>
      </w:r>
      <w:proofErr w:type="gramEnd"/>
    </w:p>
    <w:p w14:paraId="04EB4525" w14:textId="52E6379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m = a; n = </w:t>
      </w:r>
      <w:proofErr w:type="gramStart"/>
      <w:r w:rsidRPr="00787D1E">
        <w:rPr>
          <w:b/>
          <w:bCs/>
        </w:rPr>
        <w:t>b;</w:t>
      </w:r>
      <w:proofErr w:type="gramEnd"/>
    </w:p>
    <w:p w14:paraId="50C851DD" w14:textId="64EFE99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while (</w:t>
      </w:r>
      <w:proofErr w:type="gramStart"/>
      <w:r w:rsidRPr="00787D1E">
        <w:rPr>
          <w:b/>
          <w:bCs/>
        </w:rPr>
        <w:t>b !</w:t>
      </w:r>
      <w:proofErr w:type="gramEnd"/>
      <w:r w:rsidRPr="00787D1E">
        <w:rPr>
          <w:b/>
          <w:bCs/>
        </w:rPr>
        <w:t>= 0) {</w:t>
      </w:r>
    </w:p>
    <w:p w14:paraId="2FF978AF" w14:textId="62E1D74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t = a % </w:t>
      </w:r>
      <w:proofErr w:type="gramStart"/>
      <w:r w:rsidRPr="00787D1E">
        <w:rPr>
          <w:b/>
          <w:bCs/>
        </w:rPr>
        <w:t>b;</w:t>
      </w:r>
      <w:proofErr w:type="gramEnd"/>
    </w:p>
    <w:p w14:paraId="10978C8C" w14:textId="0D0C447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a = </w:t>
      </w:r>
      <w:proofErr w:type="gramStart"/>
      <w:r w:rsidRPr="00787D1E">
        <w:rPr>
          <w:b/>
          <w:bCs/>
        </w:rPr>
        <w:t>b;</w:t>
      </w:r>
      <w:proofErr w:type="gramEnd"/>
    </w:p>
    <w:p w14:paraId="20F78877" w14:textId="2AAC41C2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b = </w:t>
      </w:r>
      <w:proofErr w:type="gramStart"/>
      <w:r w:rsidRPr="00787D1E">
        <w:rPr>
          <w:b/>
          <w:bCs/>
        </w:rPr>
        <w:t>t;</w:t>
      </w:r>
      <w:proofErr w:type="gramEnd"/>
    </w:p>
    <w:p w14:paraId="533AFA25" w14:textId="2D637AD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89B5122" w14:textId="5C6CF30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return m * n / </w:t>
      </w:r>
      <w:proofErr w:type="gramStart"/>
      <w:r w:rsidRPr="00787D1E">
        <w:rPr>
          <w:b/>
          <w:bCs/>
        </w:rPr>
        <w:t>a;</w:t>
      </w:r>
      <w:proofErr w:type="gramEnd"/>
    </w:p>
    <w:p w14:paraId="19844A37" w14:textId="77777777" w:rsidR="00E73E4B" w:rsidRDefault="00787D1E" w:rsidP="00E73E4B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31FD0B0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//辗转相减法</w:t>
      </w:r>
    </w:p>
    <w:p w14:paraId="7695A5F5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int </w:t>
      </w:r>
      <w:proofErr w:type="spellStart"/>
      <w:proofErr w:type="gramStart"/>
      <w:r w:rsidRPr="00E73E4B">
        <w:rPr>
          <w:b/>
          <w:bCs/>
        </w:rPr>
        <w:t>maxnumber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>int a, int b) {</w:t>
      </w:r>
    </w:p>
    <w:p w14:paraId="660CA6C8" w14:textId="5AB5559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int </w:t>
      </w:r>
      <w:proofErr w:type="gramStart"/>
      <w:r w:rsidRPr="00E73E4B">
        <w:rPr>
          <w:b/>
          <w:bCs/>
        </w:rPr>
        <w:t>t;</w:t>
      </w:r>
      <w:proofErr w:type="gramEnd"/>
    </w:p>
    <w:p w14:paraId="0E674477" w14:textId="79A0BB0C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while (</w:t>
      </w:r>
      <w:proofErr w:type="gramStart"/>
      <w:r w:rsidRPr="00E73E4B">
        <w:rPr>
          <w:b/>
          <w:bCs/>
        </w:rPr>
        <w:t>a!=</w:t>
      </w:r>
      <w:proofErr w:type="gramEnd"/>
      <w:r w:rsidRPr="00E73E4B">
        <w:rPr>
          <w:b/>
          <w:bCs/>
        </w:rPr>
        <w:t xml:space="preserve"> b) {</w:t>
      </w:r>
    </w:p>
    <w:p w14:paraId="2ABA3BBC" w14:textId="2634A29D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if (a &gt; b)</w:t>
      </w:r>
    </w:p>
    <w:p w14:paraId="45925F1B" w14:textId="4C4F2033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a = a - </w:t>
      </w:r>
      <w:proofErr w:type="gramStart"/>
      <w:r w:rsidRPr="00E73E4B">
        <w:rPr>
          <w:b/>
          <w:bCs/>
        </w:rPr>
        <w:t>b;</w:t>
      </w:r>
      <w:proofErr w:type="gramEnd"/>
    </w:p>
    <w:p w14:paraId="1B577769" w14:textId="1293231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else</w:t>
      </w:r>
    </w:p>
    <w:p w14:paraId="058CC081" w14:textId="31B5E5AD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b = b - </w:t>
      </w:r>
      <w:proofErr w:type="gramStart"/>
      <w:r w:rsidRPr="00E73E4B">
        <w:rPr>
          <w:b/>
          <w:bCs/>
        </w:rPr>
        <w:t>a;</w:t>
      </w:r>
      <w:proofErr w:type="gramEnd"/>
    </w:p>
    <w:p w14:paraId="03C1C1AD" w14:textId="2A38D9CB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}</w:t>
      </w:r>
    </w:p>
    <w:p w14:paraId="3B2FAECA" w14:textId="62080035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return a;}</w:t>
      </w:r>
    </w:p>
    <w:p w14:paraId="2F5143EA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int </w:t>
      </w:r>
      <w:proofErr w:type="spellStart"/>
      <w:proofErr w:type="gramStart"/>
      <w:r w:rsidRPr="00E73E4B">
        <w:rPr>
          <w:b/>
          <w:bCs/>
        </w:rPr>
        <w:t>minnumber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>int a, int b) {</w:t>
      </w:r>
    </w:p>
    <w:p w14:paraId="5BA73B40" w14:textId="67FCEBAF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int t, m, </w:t>
      </w:r>
      <w:proofErr w:type="gramStart"/>
      <w:r w:rsidRPr="00E73E4B">
        <w:rPr>
          <w:b/>
          <w:bCs/>
        </w:rPr>
        <w:t>n;</w:t>
      </w:r>
      <w:proofErr w:type="gramEnd"/>
    </w:p>
    <w:p w14:paraId="3998FEE3" w14:textId="6CEA912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m = a; n = </w:t>
      </w:r>
      <w:proofErr w:type="gramStart"/>
      <w:r w:rsidRPr="00E73E4B">
        <w:rPr>
          <w:b/>
          <w:bCs/>
        </w:rPr>
        <w:t>b;</w:t>
      </w:r>
      <w:proofErr w:type="gramEnd"/>
    </w:p>
    <w:p w14:paraId="3D770EE0" w14:textId="7DCEA92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while (</w:t>
      </w:r>
      <w:proofErr w:type="gramStart"/>
      <w:r w:rsidRPr="00E73E4B">
        <w:rPr>
          <w:b/>
          <w:bCs/>
        </w:rPr>
        <w:t>a !</w:t>
      </w:r>
      <w:proofErr w:type="gramEnd"/>
      <w:r w:rsidRPr="00E73E4B">
        <w:rPr>
          <w:b/>
          <w:bCs/>
        </w:rPr>
        <w:t>= b) {</w:t>
      </w:r>
    </w:p>
    <w:p w14:paraId="1B827AFF" w14:textId="7C3C3B45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if (a &gt; b)</w:t>
      </w:r>
    </w:p>
    <w:p w14:paraId="77B55762" w14:textId="2DBABAE2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 xml:space="preserve">a = a - </w:t>
      </w:r>
      <w:proofErr w:type="gramStart"/>
      <w:r w:rsidRPr="00E73E4B">
        <w:rPr>
          <w:b/>
          <w:bCs/>
        </w:rPr>
        <w:t>b;</w:t>
      </w:r>
      <w:proofErr w:type="gramEnd"/>
    </w:p>
    <w:p w14:paraId="02E64723" w14:textId="6FA02A78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else</w:t>
      </w:r>
    </w:p>
    <w:p w14:paraId="5743B8FE" w14:textId="6E8A2A89" w:rsidR="00E73E4B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b = b - a;}</w:t>
      </w:r>
    </w:p>
    <w:p w14:paraId="5C1CD9B7" w14:textId="77777777" w:rsidR="00E73E4B" w:rsidRDefault="00E73E4B" w:rsidP="00774FCC">
      <w:pPr>
        <w:tabs>
          <w:tab w:val="left" w:pos="1092"/>
        </w:tabs>
        <w:ind w:firstLineChars="200" w:firstLine="420"/>
        <w:rPr>
          <w:b/>
          <w:bCs/>
        </w:rPr>
      </w:pPr>
      <w:r w:rsidRPr="00E73E4B">
        <w:rPr>
          <w:b/>
          <w:bCs/>
        </w:rPr>
        <w:t xml:space="preserve">return m * n / </w:t>
      </w:r>
      <w:proofErr w:type="gramStart"/>
      <w:r w:rsidRPr="00E73E4B">
        <w:rPr>
          <w:b/>
          <w:bCs/>
        </w:rPr>
        <w:t>a;</w:t>
      </w:r>
      <w:proofErr w:type="gramEnd"/>
    </w:p>
    <w:p w14:paraId="59D93279" w14:textId="77777777" w:rsidR="00E73E4B" w:rsidRPr="00787D1E" w:rsidRDefault="00E73E4B" w:rsidP="00774FCC">
      <w:pPr>
        <w:tabs>
          <w:tab w:val="left" w:pos="1092"/>
        </w:tabs>
        <w:ind w:firstLineChars="200" w:firstLine="420"/>
        <w:rPr>
          <w:b/>
          <w:bCs/>
        </w:rPr>
      </w:pPr>
      <w:r w:rsidRPr="00E73E4B">
        <w:rPr>
          <w:b/>
          <w:bCs/>
        </w:rPr>
        <w:t>}</w:t>
      </w:r>
    </w:p>
    <w:p w14:paraId="7C72227F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E73E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1A25A79" w14:textId="77777777" w:rsidR="00787D1E" w:rsidRPr="00787D1E" w:rsidRDefault="00787D1E" w:rsidP="00E73E4B">
      <w:pPr>
        <w:tabs>
          <w:tab w:val="left" w:pos="1092"/>
        </w:tabs>
        <w:rPr>
          <w:b/>
          <w:bCs/>
        </w:rPr>
      </w:pPr>
      <w:r w:rsidRPr="00787D1E">
        <w:rPr>
          <w:b/>
          <w:bCs/>
        </w:rPr>
        <w:t>//穷举法</w:t>
      </w:r>
    </w:p>
    <w:p w14:paraId="0C75A303" w14:textId="77777777" w:rsidR="00E73E4B" w:rsidRDefault="00E73E4B" w:rsidP="00787D1E">
      <w:pPr>
        <w:tabs>
          <w:tab w:val="left" w:pos="1092"/>
        </w:tabs>
        <w:ind w:left="420"/>
        <w:rPr>
          <w:b/>
          <w:bCs/>
        </w:rPr>
        <w:sectPr w:rsidR="00E73E4B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FB4F68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maxnumber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 xml:space="preserve">int </w:t>
      </w:r>
      <w:proofErr w:type="spellStart"/>
      <w:r w:rsidRPr="00787D1E">
        <w:rPr>
          <w:b/>
          <w:bCs/>
        </w:rPr>
        <w:t>a,int</w:t>
      </w:r>
      <w:proofErr w:type="spellEnd"/>
      <w:r w:rsidRPr="00787D1E">
        <w:rPr>
          <w:b/>
          <w:bCs/>
        </w:rPr>
        <w:t xml:space="preserve"> b) {</w:t>
      </w:r>
    </w:p>
    <w:p w14:paraId="1F220DCB" w14:textId="458ECE2B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m, </w:t>
      </w:r>
      <w:proofErr w:type="spellStart"/>
      <w:proofErr w:type="gramStart"/>
      <w:r w:rsidRPr="00787D1E">
        <w:rPr>
          <w:b/>
          <w:bCs/>
        </w:rPr>
        <w:t>n,i</w:t>
      </w:r>
      <w:proofErr w:type="spellEnd"/>
      <w:proofErr w:type="gramEnd"/>
      <w:r w:rsidRPr="00787D1E">
        <w:rPr>
          <w:b/>
          <w:bCs/>
        </w:rPr>
        <w:t>;</w:t>
      </w:r>
    </w:p>
    <w:p w14:paraId="7877E362" w14:textId="12881FF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m = a; n = </w:t>
      </w:r>
      <w:proofErr w:type="gramStart"/>
      <w:r w:rsidRPr="00787D1E">
        <w:rPr>
          <w:b/>
          <w:bCs/>
        </w:rPr>
        <w:t>b;</w:t>
      </w:r>
      <w:proofErr w:type="gramEnd"/>
    </w:p>
    <w:p w14:paraId="2A5B211C" w14:textId="0B3F0021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1;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&lt;=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++)</w:t>
      </w:r>
    </w:p>
    <w:p w14:paraId="0512086A" w14:textId="0AF4AAB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1FD98ACC" w14:textId="6745CED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77AE881A" w14:textId="7C1D46A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proofErr w:type="gramStart"/>
      <w:r w:rsidRPr="00787D1E">
        <w:rPr>
          <w:b/>
          <w:bCs/>
        </w:rPr>
        <w:t>break;</w:t>
      </w:r>
      <w:proofErr w:type="gramEnd"/>
    </w:p>
    <w:p w14:paraId="7DA83F08" w14:textId="0A2C5D1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3A872432" w14:textId="62FD29D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&gt; 0;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--)</w:t>
      </w:r>
    </w:p>
    <w:p w14:paraId="6D84699A" w14:textId="253A935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0BD4382D" w14:textId="53343F76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677BDA4E" w14:textId="16736231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proofErr w:type="gramStart"/>
      <w:r w:rsidRPr="00787D1E">
        <w:rPr>
          <w:b/>
          <w:bCs/>
        </w:rPr>
        <w:t>break;</w:t>
      </w:r>
      <w:proofErr w:type="gramEnd"/>
    </w:p>
    <w:p w14:paraId="1572D8E0" w14:textId="638AC0D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71F6CA7C" w14:textId="5D1536D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return </w:t>
      </w:r>
      <w:proofErr w:type="spellStart"/>
      <w:proofErr w:type="gram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;</w:t>
      </w:r>
      <w:proofErr w:type="gramEnd"/>
    </w:p>
    <w:p w14:paraId="23C2F155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8B10E24" w14:textId="77777777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</w:t>
      </w:r>
      <w:proofErr w:type="spellStart"/>
      <w:proofErr w:type="gramStart"/>
      <w:r w:rsidRPr="00787D1E">
        <w:rPr>
          <w:b/>
          <w:bCs/>
        </w:rPr>
        <w:t>minnumber</w:t>
      </w:r>
      <w:proofErr w:type="spellEnd"/>
      <w:r w:rsidRPr="00787D1E">
        <w:rPr>
          <w:b/>
          <w:bCs/>
        </w:rPr>
        <w:t>(</w:t>
      </w:r>
      <w:proofErr w:type="gramEnd"/>
      <w:r w:rsidRPr="00787D1E">
        <w:rPr>
          <w:b/>
          <w:bCs/>
        </w:rPr>
        <w:t>int a, int b) {</w:t>
      </w:r>
    </w:p>
    <w:p w14:paraId="0B7840C4" w14:textId="71B5C2B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int m, </w:t>
      </w:r>
      <w:proofErr w:type="spellStart"/>
      <w:proofErr w:type="gramStart"/>
      <w:r w:rsidRPr="00787D1E">
        <w:rPr>
          <w:b/>
          <w:bCs/>
        </w:rPr>
        <w:t>n,i</w:t>
      </w:r>
      <w:proofErr w:type="spellEnd"/>
      <w:proofErr w:type="gramEnd"/>
      <w:r w:rsidRPr="00787D1E">
        <w:rPr>
          <w:b/>
          <w:bCs/>
        </w:rPr>
        <w:t>;</w:t>
      </w:r>
    </w:p>
    <w:p w14:paraId="1F594FD5" w14:textId="55F34BF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m = a; n = </w:t>
      </w:r>
      <w:proofErr w:type="gramStart"/>
      <w:r w:rsidRPr="00787D1E">
        <w:rPr>
          <w:b/>
          <w:bCs/>
        </w:rPr>
        <w:t>b;</w:t>
      </w:r>
      <w:proofErr w:type="gramEnd"/>
    </w:p>
    <w:p w14:paraId="405873CC" w14:textId="449CFF1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1;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&lt;=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++)</w:t>
      </w:r>
    </w:p>
    <w:p w14:paraId="1C5F35A6" w14:textId="3A0A9FB0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0B99E14C" w14:textId="3653705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2964D8BB" w14:textId="085B6C39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proofErr w:type="gramStart"/>
      <w:r w:rsidRPr="00787D1E">
        <w:rPr>
          <w:b/>
          <w:bCs/>
        </w:rPr>
        <w:t>break;</w:t>
      </w:r>
      <w:proofErr w:type="gramEnd"/>
    </w:p>
    <w:p w14:paraId="1CDB59A6" w14:textId="17E9F3A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260AF55F" w14:textId="365938EF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for (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= a;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 xml:space="preserve"> &gt; 0; </w:t>
      </w:r>
      <w:proofErr w:type="spell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--)</w:t>
      </w:r>
    </w:p>
    <w:p w14:paraId="0D73FC9B" w14:textId="6A5E150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{</w:t>
      </w:r>
    </w:p>
    <w:p w14:paraId="35AE778A" w14:textId="4659494E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if (</w:t>
      </w:r>
      <w:proofErr w:type="spellStart"/>
      <w:r w:rsidRPr="00787D1E">
        <w:rPr>
          <w:b/>
          <w:bCs/>
        </w:rPr>
        <w:t>a%i</w:t>
      </w:r>
      <w:proofErr w:type="spellEnd"/>
      <w:r w:rsidRPr="00787D1E">
        <w:rPr>
          <w:b/>
          <w:bCs/>
        </w:rPr>
        <w:t xml:space="preserve"> == 0 &amp;&amp; </w:t>
      </w:r>
      <w:proofErr w:type="spellStart"/>
      <w:r w:rsidRPr="00787D1E">
        <w:rPr>
          <w:b/>
          <w:bCs/>
        </w:rPr>
        <w:t>b%i</w:t>
      </w:r>
      <w:proofErr w:type="spellEnd"/>
      <w:r w:rsidRPr="00787D1E">
        <w:rPr>
          <w:b/>
          <w:bCs/>
        </w:rPr>
        <w:t xml:space="preserve"> == 0)</w:t>
      </w:r>
    </w:p>
    <w:p w14:paraId="012CA993" w14:textId="289A6674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proofErr w:type="gramStart"/>
      <w:r w:rsidRPr="00787D1E">
        <w:rPr>
          <w:b/>
          <w:bCs/>
        </w:rPr>
        <w:t>break;</w:t>
      </w:r>
      <w:proofErr w:type="gramEnd"/>
    </w:p>
    <w:p w14:paraId="297227F9" w14:textId="643A389A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1B743E72" w14:textId="11E6F463" w:rsidR="00787D1E" w:rsidRPr="00787D1E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 xml:space="preserve">return m * n / </w:t>
      </w:r>
      <w:proofErr w:type="spellStart"/>
      <w:proofErr w:type="gramStart"/>
      <w:r w:rsidRPr="00787D1E">
        <w:rPr>
          <w:b/>
          <w:bCs/>
        </w:rPr>
        <w:t>i</w:t>
      </w:r>
      <w:proofErr w:type="spellEnd"/>
      <w:r w:rsidRPr="00787D1E">
        <w:rPr>
          <w:b/>
          <w:bCs/>
        </w:rPr>
        <w:t>;</w:t>
      </w:r>
      <w:proofErr w:type="gramEnd"/>
    </w:p>
    <w:p w14:paraId="558C693A" w14:textId="77777777" w:rsidR="007B1A1D" w:rsidRDefault="00787D1E" w:rsidP="00787D1E">
      <w:pPr>
        <w:tabs>
          <w:tab w:val="left" w:pos="1092"/>
        </w:tabs>
        <w:ind w:left="420"/>
        <w:rPr>
          <w:b/>
          <w:bCs/>
        </w:rPr>
      </w:pPr>
      <w:r w:rsidRPr="00787D1E">
        <w:rPr>
          <w:b/>
          <w:bCs/>
        </w:rPr>
        <w:t>}</w:t>
      </w:r>
    </w:p>
    <w:p w14:paraId="06ADB50C" w14:textId="77777777" w:rsidR="00E73E4B" w:rsidRDefault="00E73E4B" w:rsidP="002B1284">
      <w:pPr>
        <w:tabs>
          <w:tab w:val="left" w:pos="1092"/>
        </w:tabs>
        <w:ind w:left="420"/>
        <w:rPr>
          <w:b/>
          <w:bCs/>
        </w:rPr>
        <w:sectPr w:rsidR="00E73E4B" w:rsidSect="00E73E4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107366B" w14:textId="77777777" w:rsidR="00E73E4B" w:rsidRPr="00E73E4B" w:rsidRDefault="00E73E4B" w:rsidP="007176CC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int main(){int a, b;</w:t>
      </w:r>
      <w:r w:rsidR="007176CC">
        <w:rPr>
          <w:b/>
          <w:bCs/>
        </w:rPr>
        <w:t xml:space="preserve"> </w:t>
      </w:r>
      <w:proofErr w:type="spellStart"/>
      <w:r w:rsidRPr="00E73E4B">
        <w:rPr>
          <w:b/>
          <w:bCs/>
        </w:rPr>
        <w:t>cin</w:t>
      </w:r>
      <w:proofErr w:type="spellEnd"/>
      <w:r w:rsidRPr="00E73E4B">
        <w:rPr>
          <w:b/>
          <w:bCs/>
        </w:rPr>
        <w:t xml:space="preserve"> &gt;&gt; a &gt;&gt; b;//定义两个函数的方法</w:t>
      </w:r>
    </w:p>
    <w:p w14:paraId="1CBF9565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proofErr w:type="spellStart"/>
      <w:r w:rsidRPr="00E73E4B">
        <w:rPr>
          <w:b/>
          <w:bCs/>
        </w:rPr>
        <w:t>cout</w:t>
      </w:r>
      <w:proofErr w:type="spellEnd"/>
      <w:r w:rsidRPr="00E73E4B">
        <w:rPr>
          <w:b/>
          <w:bCs/>
        </w:rPr>
        <w:t xml:space="preserve"> &lt;&lt; "最大公约数：" &lt;&lt; </w:t>
      </w:r>
      <w:proofErr w:type="spellStart"/>
      <w:proofErr w:type="gramStart"/>
      <w:r w:rsidRPr="00E73E4B">
        <w:rPr>
          <w:b/>
          <w:bCs/>
        </w:rPr>
        <w:t>maxnumber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 xml:space="preserve">a, b) &lt;&lt; </w:t>
      </w:r>
      <w:proofErr w:type="spellStart"/>
      <w:r w:rsidRPr="00E73E4B">
        <w:rPr>
          <w:b/>
          <w:bCs/>
        </w:rPr>
        <w:t>endl</w:t>
      </w:r>
      <w:proofErr w:type="spellEnd"/>
      <w:r w:rsidRPr="00E73E4B">
        <w:rPr>
          <w:b/>
          <w:bCs/>
        </w:rPr>
        <w:t>;</w:t>
      </w:r>
    </w:p>
    <w:p w14:paraId="7CD2F417" w14:textId="77777777" w:rsidR="00E73E4B" w:rsidRPr="00E73E4B" w:rsidRDefault="00E73E4B" w:rsidP="00E73E4B">
      <w:pPr>
        <w:tabs>
          <w:tab w:val="left" w:pos="1092"/>
        </w:tabs>
        <w:ind w:left="420"/>
        <w:rPr>
          <w:b/>
          <w:bCs/>
        </w:rPr>
      </w:pPr>
      <w:proofErr w:type="spellStart"/>
      <w:r w:rsidRPr="00E73E4B">
        <w:rPr>
          <w:b/>
          <w:bCs/>
        </w:rPr>
        <w:t>cout</w:t>
      </w:r>
      <w:proofErr w:type="spellEnd"/>
      <w:r w:rsidRPr="00E73E4B">
        <w:rPr>
          <w:b/>
          <w:bCs/>
        </w:rPr>
        <w:t xml:space="preserve"> &lt;&lt; "最小公倍数：" &lt;&lt; </w:t>
      </w:r>
      <w:proofErr w:type="spellStart"/>
      <w:proofErr w:type="gramStart"/>
      <w:r w:rsidRPr="00E73E4B">
        <w:rPr>
          <w:b/>
          <w:bCs/>
        </w:rPr>
        <w:t>minnumber</w:t>
      </w:r>
      <w:proofErr w:type="spellEnd"/>
      <w:r w:rsidRPr="00E73E4B">
        <w:rPr>
          <w:b/>
          <w:bCs/>
        </w:rPr>
        <w:t>(</w:t>
      </w:r>
      <w:proofErr w:type="gramEnd"/>
      <w:r w:rsidRPr="00E73E4B">
        <w:rPr>
          <w:b/>
          <w:bCs/>
        </w:rPr>
        <w:t xml:space="preserve">a, b) &lt;&lt; </w:t>
      </w:r>
      <w:proofErr w:type="spellStart"/>
      <w:r w:rsidRPr="00E73E4B">
        <w:rPr>
          <w:b/>
          <w:bCs/>
        </w:rPr>
        <w:t>endl</w:t>
      </w:r>
      <w:proofErr w:type="spellEnd"/>
      <w:r w:rsidRPr="00E73E4B">
        <w:rPr>
          <w:b/>
          <w:bCs/>
        </w:rPr>
        <w:t>;</w:t>
      </w:r>
    </w:p>
    <w:p w14:paraId="43EB2398" w14:textId="77777777" w:rsidR="007B1A1D" w:rsidRDefault="00E73E4B" w:rsidP="00E73E4B">
      <w:pPr>
        <w:tabs>
          <w:tab w:val="left" w:pos="1092"/>
        </w:tabs>
        <w:ind w:left="420"/>
        <w:rPr>
          <w:b/>
          <w:bCs/>
        </w:rPr>
      </w:pPr>
      <w:r w:rsidRPr="00E73E4B">
        <w:rPr>
          <w:b/>
          <w:bCs/>
        </w:rPr>
        <w:t>return 0;}</w:t>
      </w:r>
    </w:p>
    <w:p w14:paraId="2EC16732" w14:textId="77777777" w:rsidR="007B1A1D" w:rsidRPr="00FC3CD2" w:rsidRDefault="00FC3CD2" w:rsidP="00FC3CD2">
      <w:pPr>
        <w:tabs>
          <w:tab w:val="left" w:pos="1092"/>
        </w:tabs>
        <w:ind w:left="420"/>
        <w:jc w:val="center"/>
        <w:rPr>
          <w:b/>
          <w:bCs/>
          <w:sz w:val="36"/>
          <w:szCs w:val="36"/>
        </w:rPr>
      </w:pPr>
      <w:r w:rsidRPr="00FC3CD2">
        <w:rPr>
          <w:rFonts w:hint="eastAsia"/>
          <w:b/>
          <w:bCs/>
          <w:sz w:val="36"/>
          <w:szCs w:val="36"/>
        </w:rPr>
        <w:lastRenderedPageBreak/>
        <w:t>回文</w:t>
      </w:r>
    </w:p>
    <w:p w14:paraId="4CA0AEFF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DC0133">
        <w:rPr>
          <w:rFonts w:hint="eastAsia"/>
          <w:b/>
          <w:bCs/>
          <w:u w:val="single"/>
        </w:rPr>
        <w:t>判断</w:t>
      </w:r>
      <w:proofErr w:type="gramStart"/>
      <w:r w:rsidRPr="00FC3CD2">
        <w:rPr>
          <w:rFonts w:hint="eastAsia"/>
          <w:b/>
          <w:bCs/>
        </w:rPr>
        <w:t>一</w:t>
      </w:r>
      <w:proofErr w:type="gramEnd"/>
      <w:r w:rsidRPr="00FC3CD2">
        <w:rPr>
          <w:rFonts w:hint="eastAsia"/>
          <w:b/>
          <w:bCs/>
        </w:rPr>
        <w:t>个数是否为回文数，有多种方法，常见的有三种：</w:t>
      </w:r>
    </w:p>
    <w:p w14:paraId="4B665191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1.将输入数字转化为字符串。</w:t>
      </w:r>
      <w:proofErr w:type="gramStart"/>
      <w:r w:rsidRPr="00FC3CD2">
        <w:rPr>
          <w:b/>
          <w:bCs/>
        </w:rPr>
        <w:t>回文数关于</w:t>
      </w:r>
      <w:proofErr w:type="gramEnd"/>
      <w:r w:rsidRPr="00FC3CD2">
        <w:rPr>
          <w:b/>
          <w:bCs/>
        </w:rPr>
        <w:t>中心对称，只需比较对称的数是否相等即可。</w:t>
      </w:r>
    </w:p>
    <w:p w14:paraId="2F53F4DA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2.采用除10</w:t>
      </w:r>
      <w:proofErr w:type="gramStart"/>
      <w:r w:rsidRPr="00FC3CD2">
        <w:rPr>
          <w:b/>
          <w:bCs/>
        </w:rPr>
        <w:t>取余的</w:t>
      </w:r>
      <w:proofErr w:type="gramEnd"/>
      <w:r w:rsidRPr="00FC3CD2">
        <w:rPr>
          <w:b/>
          <w:bCs/>
        </w:rPr>
        <w:t>方法，从最低位开始，依次取出该数的各位数字，然后用最低为充当最高位，按反序构成新的数，再与原数比较。</w:t>
      </w:r>
    </w:p>
    <w:p w14:paraId="42E52C7B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3.采用</w:t>
      </w:r>
      <w:proofErr w:type="gramStart"/>
      <w:r w:rsidRPr="00FC3CD2">
        <w:rPr>
          <w:b/>
          <w:bCs/>
        </w:rPr>
        <w:t>栈</w:t>
      </w:r>
      <w:proofErr w:type="gramEnd"/>
      <w:r w:rsidRPr="00FC3CD2">
        <w:rPr>
          <w:b/>
          <w:bCs/>
        </w:rPr>
        <w:t>的方式。判断出</w:t>
      </w:r>
      <w:proofErr w:type="gramStart"/>
      <w:r w:rsidRPr="00FC3CD2">
        <w:rPr>
          <w:b/>
          <w:bCs/>
        </w:rPr>
        <w:t>栈</w:t>
      </w:r>
      <w:proofErr w:type="gramEnd"/>
      <w:r w:rsidRPr="00FC3CD2">
        <w:rPr>
          <w:b/>
          <w:bCs/>
        </w:rPr>
        <w:t>的元素与</w:t>
      </w:r>
      <w:proofErr w:type="gramStart"/>
      <w:r w:rsidRPr="00FC3CD2">
        <w:rPr>
          <w:b/>
          <w:bCs/>
        </w:rPr>
        <w:t>栈</w:t>
      </w:r>
      <w:proofErr w:type="gramEnd"/>
      <w:r w:rsidRPr="00FC3CD2">
        <w:rPr>
          <w:b/>
          <w:bCs/>
        </w:rPr>
        <w:t>内字符是否相等。</w:t>
      </w:r>
    </w:p>
    <w:p w14:paraId="6CE849FD" w14:textId="77777777" w:rsidR="007B1A1D" w:rsidRDefault="00FC3CD2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例：法2：</w:t>
      </w:r>
    </w:p>
    <w:p w14:paraId="266B70EA" w14:textId="77777777" w:rsidR="00FC3CD2" w:rsidRDefault="00FC3CD2" w:rsidP="00FC3CD2">
      <w:pPr>
        <w:tabs>
          <w:tab w:val="left" w:pos="1092"/>
        </w:tabs>
        <w:ind w:left="420"/>
        <w:rPr>
          <w:b/>
          <w:bCs/>
        </w:rPr>
        <w:sectPr w:rsidR="00FC3CD2" w:rsidSect="007B1A1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D77A2F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#include&lt;iostream&gt;</w:t>
      </w:r>
    </w:p>
    <w:p w14:paraId="1F7700E4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using namespace </w:t>
      </w:r>
      <w:proofErr w:type="gramStart"/>
      <w:r w:rsidRPr="00FC3CD2">
        <w:rPr>
          <w:b/>
          <w:bCs/>
        </w:rPr>
        <w:t>std;</w:t>
      </w:r>
      <w:proofErr w:type="gramEnd"/>
    </w:p>
    <w:p w14:paraId="3369FDED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int </w:t>
      </w:r>
      <w:proofErr w:type="gramStart"/>
      <w:r w:rsidRPr="00FC3CD2">
        <w:rPr>
          <w:b/>
          <w:bCs/>
        </w:rPr>
        <w:t>main(</w:t>
      </w:r>
      <w:proofErr w:type="gramEnd"/>
      <w:r w:rsidRPr="00FC3CD2">
        <w:rPr>
          <w:b/>
          <w:bCs/>
        </w:rPr>
        <w:t>)</w:t>
      </w:r>
    </w:p>
    <w:p w14:paraId="043F4870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0ACAB447" w14:textId="4650E7A9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bool </w:t>
      </w:r>
      <w:proofErr w:type="gramStart"/>
      <w:r w:rsidRPr="00FC3CD2">
        <w:rPr>
          <w:b/>
          <w:bCs/>
        </w:rPr>
        <w:t>hui(</w:t>
      </w:r>
      <w:proofErr w:type="gramEnd"/>
      <w:r w:rsidRPr="00FC3CD2">
        <w:rPr>
          <w:b/>
          <w:bCs/>
        </w:rPr>
        <w:t>int n);</w:t>
      </w:r>
    </w:p>
    <w:p w14:paraId="1D72B521" w14:textId="28D4164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int </w:t>
      </w:r>
      <w:proofErr w:type="gramStart"/>
      <w:r w:rsidRPr="00FC3CD2">
        <w:rPr>
          <w:b/>
          <w:bCs/>
        </w:rPr>
        <w:t>a;</w:t>
      </w:r>
      <w:proofErr w:type="gramEnd"/>
    </w:p>
    <w:p w14:paraId="549B6258" w14:textId="6B67CAD4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while(</w:t>
      </w:r>
      <w:proofErr w:type="spellStart"/>
      <w:r w:rsidRPr="00FC3CD2">
        <w:rPr>
          <w:b/>
          <w:bCs/>
        </w:rPr>
        <w:t>cin</w:t>
      </w:r>
      <w:proofErr w:type="spellEnd"/>
      <w:r w:rsidRPr="00FC3CD2">
        <w:rPr>
          <w:b/>
          <w:bCs/>
        </w:rPr>
        <w:t>&gt;&gt;a)</w:t>
      </w:r>
    </w:p>
    <w:p w14:paraId="68189C03" w14:textId="07DD1ED4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13261B53" w14:textId="48F46F9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if(hui(a))</w:t>
      </w:r>
    </w:p>
    <w:p w14:paraId="37F2F8C6" w14:textId="64693BF5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proofErr w:type="spellStart"/>
      <w:r w:rsidRPr="00FC3CD2">
        <w:rPr>
          <w:b/>
          <w:bCs/>
        </w:rPr>
        <w:t>cout</w:t>
      </w:r>
      <w:proofErr w:type="spellEnd"/>
      <w:r w:rsidRPr="00FC3CD2">
        <w:rPr>
          <w:b/>
          <w:bCs/>
        </w:rPr>
        <w:t>&lt;&lt;"true"&lt;&lt;</w:t>
      </w:r>
      <w:proofErr w:type="spellStart"/>
      <w:proofErr w:type="gramStart"/>
      <w:r w:rsidRPr="00FC3CD2">
        <w:rPr>
          <w:b/>
          <w:bCs/>
        </w:rPr>
        <w:t>endl</w:t>
      </w:r>
      <w:proofErr w:type="spellEnd"/>
      <w:r w:rsidRPr="00FC3CD2">
        <w:rPr>
          <w:b/>
          <w:bCs/>
        </w:rPr>
        <w:t>;</w:t>
      </w:r>
      <w:proofErr w:type="gramEnd"/>
    </w:p>
    <w:p w14:paraId="7F3E918D" w14:textId="342E12E0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else</w:t>
      </w:r>
    </w:p>
    <w:p w14:paraId="1E62D552" w14:textId="6696F24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proofErr w:type="spellStart"/>
      <w:r w:rsidRPr="00FC3CD2">
        <w:rPr>
          <w:b/>
          <w:bCs/>
        </w:rPr>
        <w:t>cout</w:t>
      </w:r>
      <w:proofErr w:type="spellEnd"/>
      <w:r w:rsidRPr="00FC3CD2">
        <w:rPr>
          <w:b/>
          <w:bCs/>
        </w:rPr>
        <w:t>&lt;&lt;"false"&lt;&lt;</w:t>
      </w:r>
      <w:proofErr w:type="spellStart"/>
      <w:proofErr w:type="gramStart"/>
      <w:r w:rsidRPr="00FC3CD2">
        <w:rPr>
          <w:b/>
          <w:bCs/>
        </w:rPr>
        <w:t>endl</w:t>
      </w:r>
      <w:proofErr w:type="spellEnd"/>
      <w:r w:rsidRPr="00FC3CD2">
        <w:rPr>
          <w:b/>
          <w:bCs/>
        </w:rPr>
        <w:t>;</w:t>
      </w:r>
      <w:proofErr w:type="gramEnd"/>
    </w:p>
    <w:p w14:paraId="509E7172" w14:textId="2C268428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69730744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 </w:t>
      </w:r>
    </w:p>
    <w:p w14:paraId="7CEAA845" w14:textId="228D91FE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return </w:t>
      </w:r>
      <w:proofErr w:type="gramStart"/>
      <w:r w:rsidRPr="00FC3CD2">
        <w:rPr>
          <w:b/>
          <w:bCs/>
        </w:rPr>
        <w:t>0;</w:t>
      </w:r>
      <w:proofErr w:type="gramEnd"/>
    </w:p>
    <w:p w14:paraId="514666D6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14E3FEAE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bool </w:t>
      </w:r>
      <w:proofErr w:type="gramStart"/>
      <w:r w:rsidRPr="00FC3CD2">
        <w:rPr>
          <w:b/>
          <w:bCs/>
        </w:rPr>
        <w:t>hui(</w:t>
      </w:r>
      <w:proofErr w:type="gramEnd"/>
      <w:r w:rsidRPr="00FC3CD2">
        <w:rPr>
          <w:b/>
          <w:bCs/>
        </w:rPr>
        <w:t>int n)</w:t>
      </w:r>
    </w:p>
    <w:p w14:paraId="09AE1203" w14:textId="7777777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75F5A46D" w14:textId="0FB38E5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 xml:space="preserve">unsigned </w:t>
      </w:r>
      <w:proofErr w:type="spellStart"/>
      <w:r w:rsidRPr="00FC3CD2">
        <w:rPr>
          <w:b/>
          <w:bCs/>
        </w:rPr>
        <w:t>i</w:t>
      </w:r>
      <w:proofErr w:type="spellEnd"/>
      <w:r w:rsidRPr="00FC3CD2">
        <w:rPr>
          <w:b/>
          <w:bCs/>
        </w:rPr>
        <w:t>=</w:t>
      </w:r>
      <w:proofErr w:type="gramStart"/>
      <w:r w:rsidRPr="00FC3CD2">
        <w:rPr>
          <w:b/>
          <w:bCs/>
        </w:rPr>
        <w:t>n;</w:t>
      </w:r>
      <w:proofErr w:type="gramEnd"/>
    </w:p>
    <w:p w14:paraId="6BB1D14C" w14:textId="7667C5C3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unsigned m=</w:t>
      </w:r>
      <w:proofErr w:type="gramStart"/>
      <w:r w:rsidRPr="00FC3CD2">
        <w:rPr>
          <w:b/>
          <w:bCs/>
        </w:rPr>
        <w:t>0;</w:t>
      </w:r>
      <w:proofErr w:type="gramEnd"/>
    </w:p>
    <w:p w14:paraId="1FB73970" w14:textId="061AD23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while(</w:t>
      </w:r>
      <w:proofErr w:type="spellStart"/>
      <w:r w:rsidRPr="00FC3CD2">
        <w:rPr>
          <w:b/>
          <w:bCs/>
        </w:rPr>
        <w:t>i</w:t>
      </w:r>
      <w:proofErr w:type="spellEnd"/>
      <w:r w:rsidRPr="00FC3CD2">
        <w:rPr>
          <w:b/>
          <w:bCs/>
        </w:rPr>
        <w:t>&gt;0)</w:t>
      </w:r>
    </w:p>
    <w:p w14:paraId="532335A8" w14:textId="4DFF2B92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{</w:t>
      </w:r>
    </w:p>
    <w:p w14:paraId="08CE622C" w14:textId="51376498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m=m*10+i%</w:t>
      </w:r>
      <w:proofErr w:type="gramStart"/>
      <w:r w:rsidRPr="00FC3CD2">
        <w:rPr>
          <w:b/>
          <w:bCs/>
        </w:rPr>
        <w:t>10;</w:t>
      </w:r>
      <w:proofErr w:type="gramEnd"/>
    </w:p>
    <w:p w14:paraId="7098FA4A" w14:textId="551AEBEA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proofErr w:type="spellStart"/>
      <w:r w:rsidRPr="00FC3CD2">
        <w:rPr>
          <w:b/>
          <w:bCs/>
        </w:rPr>
        <w:t>i</w:t>
      </w:r>
      <w:proofErr w:type="spellEnd"/>
      <w:r w:rsidRPr="00FC3CD2">
        <w:rPr>
          <w:b/>
          <w:bCs/>
        </w:rPr>
        <w:t>/=</w:t>
      </w:r>
      <w:proofErr w:type="gramStart"/>
      <w:r w:rsidRPr="00FC3CD2">
        <w:rPr>
          <w:b/>
          <w:bCs/>
        </w:rPr>
        <w:t>10;</w:t>
      </w:r>
      <w:proofErr w:type="gramEnd"/>
    </w:p>
    <w:p w14:paraId="37C6CD96" w14:textId="04D961E7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60C9D220" w14:textId="47D9F5B2" w:rsidR="00FC3CD2" w:rsidRP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return m==</w:t>
      </w:r>
      <w:proofErr w:type="gramStart"/>
      <w:r w:rsidRPr="00FC3CD2">
        <w:rPr>
          <w:b/>
          <w:bCs/>
        </w:rPr>
        <w:t>n;</w:t>
      </w:r>
      <w:proofErr w:type="gramEnd"/>
    </w:p>
    <w:p w14:paraId="398EFF46" w14:textId="77777777" w:rsidR="00FC3CD2" w:rsidRDefault="00FC3CD2" w:rsidP="00FC3CD2">
      <w:pPr>
        <w:tabs>
          <w:tab w:val="left" w:pos="1092"/>
        </w:tabs>
        <w:ind w:left="420"/>
        <w:rPr>
          <w:b/>
          <w:bCs/>
        </w:rPr>
      </w:pPr>
      <w:r w:rsidRPr="00FC3CD2">
        <w:rPr>
          <w:b/>
          <w:bCs/>
        </w:rPr>
        <w:t>}</w:t>
      </w:r>
    </w:p>
    <w:p w14:paraId="3DE3FE9D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  <w:sectPr w:rsidR="00FC3CD2" w:rsidSect="00FC3CD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EABB33C" w14:textId="77777777" w:rsidR="007B1A1D" w:rsidRDefault="00DC0133" w:rsidP="002B1284">
      <w:pPr>
        <w:tabs>
          <w:tab w:val="left" w:pos="1092"/>
        </w:tabs>
        <w:ind w:left="420"/>
        <w:rPr>
          <w:b/>
          <w:bCs/>
        </w:rPr>
      </w:pPr>
      <w:r>
        <w:rPr>
          <w:rFonts w:hint="eastAsia"/>
          <w:b/>
          <w:bCs/>
        </w:rPr>
        <w:t>求一个区间内的回文数：</w:t>
      </w:r>
    </w:p>
    <w:p w14:paraId="4C07FBB5" w14:textId="77777777" w:rsidR="00DC0133" w:rsidRDefault="00DC0133" w:rsidP="00DC0133">
      <w:pPr>
        <w:tabs>
          <w:tab w:val="left" w:pos="1092"/>
        </w:tabs>
        <w:ind w:left="420"/>
        <w:rPr>
          <w:b/>
          <w:bCs/>
        </w:rPr>
        <w:sectPr w:rsidR="00DC0133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5032C8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#include &lt;iostream&gt;</w:t>
      </w:r>
    </w:p>
    <w:p w14:paraId="44B90F4D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using namespace </w:t>
      </w:r>
      <w:proofErr w:type="gramStart"/>
      <w:r w:rsidRPr="00DC0133">
        <w:rPr>
          <w:b/>
          <w:bCs/>
        </w:rPr>
        <w:t>std;</w:t>
      </w:r>
      <w:proofErr w:type="gramEnd"/>
    </w:p>
    <w:p w14:paraId="0A8CE55A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 </w:t>
      </w:r>
    </w:p>
    <w:p w14:paraId="5A476225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bool </w:t>
      </w:r>
      <w:proofErr w:type="gramStart"/>
      <w:r w:rsidRPr="00DC0133">
        <w:rPr>
          <w:b/>
          <w:bCs/>
        </w:rPr>
        <w:t>Palindrome(</w:t>
      </w:r>
      <w:proofErr w:type="gramEnd"/>
      <w:r w:rsidRPr="00DC0133">
        <w:rPr>
          <w:b/>
          <w:bCs/>
        </w:rPr>
        <w:t>int x);</w:t>
      </w:r>
    </w:p>
    <w:p w14:paraId="7F8D04F9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 </w:t>
      </w:r>
    </w:p>
    <w:p w14:paraId="6004B4FF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int </w:t>
      </w:r>
      <w:proofErr w:type="gramStart"/>
      <w:r w:rsidRPr="00DC0133">
        <w:rPr>
          <w:b/>
          <w:bCs/>
        </w:rPr>
        <w:t>main(</w:t>
      </w:r>
      <w:proofErr w:type="gramEnd"/>
      <w:r w:rsidRPr="00DC0133">
        <w:rPr>
          <w:b/>
          <w:bCs/>
        </w:rPr>
        <w:t xml:space="preserve">) </w:t>
      </w:r>
    </w:p>
    <w:p w14:paraId="2FA0943F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3E640729" w14:textId="5DCCE605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for (int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= 11;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&lt;= 999;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>++)</w:t>
      </w:r>
    </w:p>
    <w:p w14:paraId="1E73744E" w14:textId="18A14601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4E41A7F5" w14:textId="7E075553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if (Palindrome(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) &amp;&amp; </w:t>
      </w:r>
      <w:proofErr w:type="gramStart"/>
      <w:r w:rsidRPr="00DC0133">
        <w:rPr>
          <w:b/>
          <w:bCs/>
        </w:rPr>
        <w:t>Palindrome(</w:t>
      </w:r>
      <w:proofErr w:type="spellStart"/>
      <w:proofErr w:type="gramEnd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*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>) &amp;&amp; Palindrome(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*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*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>))</w:t>
      </w:r>
    </w:p>
    <w:p w14:paraId="58BC3248" w14:textId="4A3AA175" w:rsidR="00DC0133" w:rsidRPr="00DC0133" w:rsidRDefault="00DC0133" w:rsidP="001664F2">
      <w:pPr>
        <w:tabs>
          <w:tab w:val="left" w:pos="1092"/>
        </w:tabs>
        <w:ind w:left="420"/>
        <w:rPr>
          <w:b/>
          <w:bCs/>
        </w:rPr>
      </w:pPr>
      <w:proofErr w:type="spellStart"/>
      <w:r w:rsidRPr="00DC0133">
        <w:rPr>
          <w:b/>
          <w:bCs/>
        </w:rPr>
        <w:t>cout</w:t>
      </w:r>
      <w:proofErr w:type="spellEnd"/>
      <w:r w:rsidRPr="00DC0133">
        <w:rPr>
          <w:b/>
          <w:bCs/>
        </w:rPr>
        <w:t xml:space="preserve"> &lt;&lt; </w:t>
      </w:r>
      <w:proofErr w:type="spellStart"/>
      <w:r w:rsidRPr="00DC0133">
        <w:rPr>
          <w:b/>
          <w:bCs/>
        </w:rPr>
        <w:t>i</w:t>
      </w:r>
      <w:proofErr w:type="spellEnd"/>
      <w:r w:rsidRPr="00DC0133">
        <w:rPr>
          <w:b/>
          <w:bCs/>
        </w:rPr>
        <w:t xml:space="preserve"> &lt;&lt; </w:t>
      </w:r>
      <w:proofErr w:type="spellStart"/>
      <w:r w:rsidRPr="00DC0133">
        <w:rPr>
          <w:b/>
          <w:bCs/>
        </w:rPr>
        <w:t>endl</w:t>
      </w:r>
      <w:proofErr w:type="spellEnd"/>
      <w:proofErr w:type="gramStart"/>
      <w:r w:rsidRPr="00DC0133">
        <w:rPr>
          <w:b/>
          <w:bCs/>
        </w:rPr>
        <w:t>;</w:t>
      </w:r>
      <w:r w:rsidR="001664F2">
        <w:rPr>
          <w:b/>
          <w:bCs/>
        </w:rPr>
        <w:t xml:space="preserve"> </w:t>
      </w:r>
      <w:r w:rsidRPr="00DC0133">
        <w:rPr>
          <w:b/>
          <w:bCs/>
        </w:rPr>
        <w:t>}</w:t>
      </w:r>
      <w:proofErr w:type="gramEnd"/>
    </w:p>
    <w:p w14:paraId="46E1C9A6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return 0;}</w:t>
      </w:r>
    </w:p>
    <w:p w14:paraId="62818F6E" w14:textId="1854BF1E" w:rsidR="00DC0133" w:rsidRPr="00DC0133" w:rsidRDefault="00DC0133" w:rsidP="001664F2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bool </w:t>
      </w:r>
      <w:proofErr w:type="gramStart"/>
      <w:r w:rsidRPr="00DC0133">
        <w:rPr>
          <w:b/>
          <w:bCs/>
        </w:rPr>
        <w:t>Palindrome(</w:t>
      </w:r>
      <w:proofErr w:type="gramEnd"/>
      <w:r w:rsidRPr="00DC0133">
        <w:rPr>
          <w:b/>
          <w:bCs/>
        </w:rPr>
        <w:t>int x)</w:t>
      </w:r>
    </w:p>
    <w:p w14:paraId="1F684DD3" w14:textId="77777777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7F7E497A" w14:textId="06349860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int n = </w:t>
      </w:r>
      <w:proofErr w:type="gramStart"/>
      <w:r w:rsidRPr="00DC0133">
        <w:rPr>
          <w:b/>
          <w:bCs/>
        </w:rPr>
        <w:t>x;</w:t>
      </w:r>
      <w:proofErr w:type="gramEnd"/>
    </w:p>
    <w:p w14:paraId="2AD5C582" w14:textId="2AC65060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int a = </w:t>
      </w:r>
      <w:proofErr w:type="gramStart"/>
      <w:r w:rsidRPr="00DC0133">
        <w:rPr>
          <w:b/>
          <w:bCs/>
        </w:rPr>
        <w:t>0;</w:t>
      </w:r>
      <w:proofErr w:type="gramEnd"/>
    </w:p>
    <w:p w14:paraId="6606CD30" w14:textId="150640E1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while (n &gt; 0)</w:t>
      </w:r>
    </w:p>
    <w:p w14:paraId="2DFA96C9" w14:textId="2BF3AE96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{</w:t>
      </w:r>
    </w:p>
    <w:p w14:paraId="01776987" w14:textId="3E7D88D5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a = a * 10 + n % 10;  //颠倒比较</w:t>
      </w:r>
    </w:p>
    <w:p w14:paraId="5D17FE9D" w14:textId="70F73322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n = n / </w:t>
      </w:r>
      <w:proofErr w:type="gramStart"/>
      <w:r w:rsidRPr="00DC0133">
        <w:rPr>
          <w:b/>
          <w:bCs/>
        </w:rPr>
        <w:t>10;</w:t>
      </w:r>
      <w:proofErr w:type="gramEnd"/>
    </w:p>
    <w:p w14:paraId="7C8FAB11" w14:textId="77777777" w:rsidR="00DC0133" w:rsidRPr="00DC0133" w:rsidRDefault="00DC0133" w:rsidP="00DC0133">
      <w:pPr>
        <w:tabs>
          <w:tab w:val="left" w:pos="462"/>
        </w:tabs>
        <w:ind w:left="420"/>
        <w:rPr>
          <w:b/>
          <w:bCs/>
        </w:rPr>
      </w:pPr>
      <w:r w:rsidRPr="00DC0133">
        <w:rPr>
          <w:b/>
          <w:bCs/>
        </w:rPr>
        <w:tab/>
        <w:t>}</w:t>
      </w:r>
    </w:p>
    <w:p w14:paraId="2EA2B545" w14:textId="5671A4CC" w:rsidR="00DC0133" w:rsidRP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 xml:space="preserve">return a == </w:t>
      </w:r>
      <w:proofErr w:type="gramStart"/>
      <w:r w:rsidRPr="00DC0133">
        <w:rPr>
          <w:b/>
          <w:bCs/>
        </w:rPr>
        <w:t>x;</w:t>
      </w:r>
      <w:proofErr w:type="gramEnd"/>
    </w:p>
    <w:p w14:paraId="3310E8EA" w14:textId="77777777" w:rsidR="00DC0133" w:rsidRDefault="00DC0133" w:rsidP="00DC0133">
      <w:pPr>
        <w:tabs>
          <w:tab w:val="left" w:pos="1092"/>
        </w:tabs>
        <w:ind w:left="420"/>
        <w:rPr>
          <w:b/>
          <w:bCs/>
        </w:rPr>
      </w:pPr>
      <w:r w:rsidRPr="00DC0133">
        <w:rPr>
          <w:b/>
          <w:bCs/>
        </w:rPr>
        <w:t>}</w:t>
      </w:r>
    </w:p>
    <w:p w14:paraId="2AC43279" w14:textId="77777777" w:rsidR="00DC0133" w:rsidRDefault="00DC0133" w:rsidP="002B1284">
      <w:pPr>
        <w:tabs>
          <w:tab w:val="left" w:pos="1092"/>
        </w:tabs>
        <w:ind w:left="420"/>
        <w:rPr>
          <w:b/>
          <w:bCs/>
        </w:rPr>
        <w:sectPr w:rsidR="00DC0133" w:rsidSect="00DC01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3D12127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48F19CCD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781930D2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7972EC03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48D51584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31A74E7B" w14:textId="77777777" w:rsidR="00FC3CD2" w:rsidRDefault="00FC3CD2" w:rsidP="002B1284">
      <w:pPr>
        <w:tabs>
          <w:tab w:val="left" w:pos="1092"/>
        </w:tabs>
        <w:ind w:left="420"/>
        <w:rPr>
          <w:b/>
          <w:bCs/>
        </w:rPr>
      </w:pPr>
    </w:p>
    <w:p w14:paraId="31C39323" w14:textId="77777777" w:rsidR="007B1A1D" w:rsidRDefault="007B1A1D" w:rsidP="004C29E7">
      <w:pPr>
        <w:tabs>
          <w:tab w:val="left" w:pos="1092"/>
        </w:tabs>
        <w:rPr>
          <w:b/>
          <w:bCs/>
        </w:rPr>
      </w:pPr>
    </w:p>
    <w:p w14:paraId="40E1D8B6" w14:textId="77777777" w:rsidR="0091237F" w:rsidRDefault="0091237F" w:rsidP="004C29E7">
      <w:pPr>
        <w:tabs>
          <w:tab w:val="left" w:pos="1092"/>
        </w:tabs>
        <w:rPr>
          <w:b/>
          <w:bCs/>
        </w:rPr>
      </w:pPr>
    </w:p>
    <w:p w14:paraId="6050D40C" w14:textId="77777777" w:rsidR="0091237F" w:rsidRDefault="0091237F" w:rsidP="004C29E7">
      <w:pPr>
        <w:tabs>
          <w:tab w:val="left" w:pos="1092"/>
        </w:tabs>
        <w:rPr>
          <w:b/>
          <w:bCs/>
        </w:rPr>
      </w:pPr>
    </w:p>
    <w:p w14:paraId="0668B8CA" w14:textId="58F2A53D" w:rsidR="0091237F" w:rsidRPr="0091237F" w:rsidRDefault="00B50F7B" w:rsidP="0091237F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题目：</w:t>
      </w:r>
      <w:r w:rsidR="0091237F" w:rsidRPr="0091237F">
        <w:rPr>
          <w:rFonts w:hint="eastAsia"/>
          <w:b/>
          <w:bCs/>
        </w:rPr>
        <w:t>凡用过</w:t>
      </w:r>
      <w:r w:rsidR="0091237F" w:rsidRPr="0091237F">
        <w:rPr>
          <w:b/>
          <w:bCs/>
        </w:rPr>
        <w:t>C语言标准库函数</w:t>
      </w:r>
      <w:proofErr w:type="spellStart"/>
      <w:r w:rsidR="0091237F" w:rsidRPr="0091237F">
        <w:rPr>
          <w:b/>
          <w:bCs/>
        </w:rPr>
        <w:t>strcpy</w:t>
      </w:r>
      <w:proofErr w:type="spellEnd"/>
      <w:r w:rsidR="0091237F" w:rsidRPr="0091237F">
        <w:rPr>
          <w:b/>
          <w:bCs/>
        </w:rPr>
        <w:t>(char *s1,char *s2)的程序员都知道使用该函数时有一个安全隐患，即当指针s1所指向的空间不能容纳字符串s2的内容时，将发生内存错误。</w:t>
      </w:r>
    </w:p>
    <w:p w14:paraId="7A85C923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rFonts w:hint="eastAsia"/>
          <w:b/>
          <w:bCs/>
        </w:rPr>
        <w:t>类</w:t>
      </w:r>
      <w:r w:rsidRPr="0091237F">
        <w:rPr>
          <w:b/>
          <w:bCs/>
        </w:rPr>
        <w:t>String的</w:t>
      </w:r>
      <w:proofErr w:type="spellStart"/>
      <w:r w:rsidRPr="0091237F">
        <w:rPr>
          <w:b/>
          <w:bCs/>
        </w:rPr>
        <w:t>Strcpy</w:t>
      </w:r>
      <w:proofErr w:type="spellEnd"/>
      <w:r w:rsidRPr="0091237F">
        <w:rPr>
          <w:b/>
          <w:bCs/>
        </w:rPr>
        <w:t>成员函数能进行简单的动态内存管理，其内存管理策略为：</w:t>
      </w:r>
    </w:p>
    <w:p w14:paraId="798246E9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(1)若已有空间能容纳下新字符串，则直接进行字符串拷贝；</w:t>
      </w:r>
    </w:p>
    <w:p w14:paraId="33770578" w14:textId="51CEE32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(2)若已有空间不够时，它将重新申请</w:t>
      </w:r>
      <w:proofErr w:type="gramStart"/>
      <w:r w:rsidRPr="0091237F">
        <w:rPr>
          <w:b/>
          <w:bCs/>
        </w:rPr>
        <w:t>一</w:t>
      </w:r>
      <w:proofErr w:type="gramEnd"/>
      <w:r w:rsidRPr="0091237F">
        <w:rPr>
          <w:b/>
          <w:bCs/>
        </w:rPr>
        <w:t>块块内存空间(能容纳下新字符串)，把那个将新字符串内容拷贝到新申请的空间中，释放原字符串空间。</w:t>
      </w:r>
    </w:p>
    <w:p w14:paraId="0C1FCEC1" w14:textId="77777777" w:rsidR="0091237F" w:rsidRDefault="0091237F" w:rsidP="0091237F">
      <w:pPr>
        <w:tabs>
          <w:tab w:val="left" w:pos="1092"/>
        </w:tabs>
        <w:rPr>
          <w:b/>
          <w:bCs/>
        </w:rPr>
        <w:sectPr w:rsidR="0091237F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199A84" w14:textId="2ED0678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#include &lt;iostream&gt;</w:t>
      </w:r>
    </w:p>
    <w:p w14:paraId="0949B690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#include &lt;</w:t>
      </w:r>
      <w:proofErr w:type="spellStart"/>
      <w:r w:rsidRPr="0091237F">
        <w:rPr>
          <w:b/>
          <w:bCs/>
        </w:rPr>
        <w:t>cstring</w:t>
      </w:r>
      <w:proofErr w:type="spellEnd"/>
      <w:r w:rsidRPr="0091237F">
        <w:rPr>
          <w:b/>
          <w:bCs/>
        </w:rPr>
        <w:t>&gt;</w:t>
      </w:r>
    </w:p>
    <w:p w14:paraId="0DCE4367" w14:textId="08ED7DAE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using namespace </w:t>
      </w:r>
      <w:proofErr w:type="gramStart"/>
      <w:r w:rsidRPr="0091237F">
        <w:rPr>
          <w:b/>
          <w:bCs/>
        </w:rPr>
        <w:t>std;</w:t>
      </w:r>
      <w:proofErr w:type="gramEnd"/>
    </w:p>
    <w:p w14:paraId="3CFC7EB1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class String </w:t>
      </w:r>
    </w:p>
    <w:p w14:paraId="3D950F96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1A83CBAE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private:</w:t>
      </w:r>
    </w:p>
    <w:p w14:paraId="4D29920D" w14:textId="68A93E4B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int size; // 缓冲区大小</w:t>
      </w:r>
    </w:p>
    <w:p w14:paraId="4ED4CD45" w14:textId="6BEFD7FA" w:rsidR="0091237F" w:rsidRPr="0091237F" w:rsidRDefault="0091237F" w:rsidP="0091237F">
      <w:pPr>
        <w:rPr>
          <w:b/>
          <w:bCs/>
        </w:rPr>
      </w:pPr>
      <w:r w:rsidRPr="0091237F">
        <w:rPr>
          <w:b/>
          <w:bCs/>
        </w:rPr>
        <w:t>char *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;// 缓冲区</w:t>
      </w:r>
    </w:p>
    <w:p w14:paraId="54D3B405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public:</w:t>
      </w:r>
    </w:p>
    <w:p w14:paraId="58AE097E" w14:textId="6B3D73AD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gramStart"/>
      <w:r w:rsidRPr="0091237F">
        <w:rPr>
          <w:b/>
          <w:bCs/>
        </w:rPr>
        <w:t>String(</w:t>
      </w:r>
      <w:proofErr w:type="gramEnd"/>
      <w:r w:rsidRPr="0091237F">
        <w:rPr>
          <w:b/>
          <w:bCs/>
        </w:rPr>
        <w:t xml:space="preserve">int </w:t>
      </w:r>
      <w:proofErr w:type="spellStart"/>
      <w:r w:rsidRPr="0091237F">
        <w:rPr>
          <w:b/>
          <w:bCs/>
        </w:rPr>
        <w:t>bufsize</w:t>
      </w:r>
      <w:proofErr w:type="spellEnd"/>
      <w:r w:rsidRPr="0091237F">
        <w:rPr>
          <w:b/>
          <w:bCs/>
        </w:rPr>
        <w:t>);</w:t>
      </w:r>
    </w:p>
    <w:p w14:paraId="4B4C2216" w14:textId="77777777" w:rsidR="00B50F7B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spellStart"/>
      <w:proofErr w:type="gramStart"/>
      <w:r w:rsidRPr="0091237F">
        <w:rPr>
          <w:b/>
          <w:bCs/>
        </w:rPr>
        <w:t>Strcpy</w:t>
      </w:r>
      <w:proofErr w:type="spellEnd"/>
      <w:r w:rsidRPr="0091237F">
        <w:rPr>
          <w:b/>
          <w:bCs/>
        </w:rPr>
        <w:t>(</w:t>
      </w:r>
      <w:proofErr w:type="gramEnd"/>
      <w:r w:rsidRPr="0091237F">
        <w:rPr>
          <w:b/>
          <w:bCs/>
        </w:rPr>
        <w:t xml:space="preserve">char *s);   </w:t>
      </w:r>
    </w:p>
    <w:p w14:paraId="27AF1345" w14:textId="6FB9F07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// 将字符串s复制到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中</w:t>
      </w:r>
    </w:p>
    <w:p w14:paraId="02831882" w14:textId="1914DBA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gramStart"/>
      <w:r w:rsidRPr="0091237F">
        <w:rPr>
          <w:b/>
          <w:bCs/>
        </w:rPr>
        <w:t>Print(</w:t>
      </w:r>
      <w:proofErr w:type="gramEnd"/>
      <w:r w:rsidRPr="0091237F">
        <w:rPr>
          <w:b/>
          <w:bCs/>
        </w:rPr>
        <w:t>) const;</w:t>
      </w:r>
    </w:p>
    <w:p w14:paraId="7A4FEFEA" w14:textId="503C974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~</w:t>
      </w:r>
      <w:proofErr w:type="gramStart"/>
      <w:r w:rsidRPr="0091237F">
        <w:rPr>
          <w:b/>
          <w:bCs/>
        </w:rPr>
        <w:t>String(</w:t>
      </w:r>
      <w:proofErr w:type="gramEnd"/>
      <w:r w:rsidRPr="0091237F">
        <w:rPr>
          <w:b/>
          <w:bCs/>
        </w:rPr>
        <w:t xml:space="preserve">) </w:t>
      </w:r>
    </w:p>
    <w:p w14:paraId="67B3E928" w14:textId="3F83417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C048BC1" w14:textId="2972B26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if (</w:t>
      </w:r>
      <w:proofErr w:type="spellStart"/>
      <w:proofErr w:type="gram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!</w:t>
      </w:r>
      <w:proofErr w:type="gramEnd"/>
      <w:r w:rsidRPr="0091237F">
        <w:rPr>
          <w:b/>
          <w:bCs/>
        </w:rPr>
        <w:t xml:space="preserve">= NULL) </w:t>
      </w:r>
    </w:p>
    <w:p w14:paraId="55725E5A" w14:textId="30328976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delete [] </w:t>
      </w:r>
      <w:proofErr w:type="spellStart"/>
      <w:proofErr w:type="gram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</w:t>
      </w:r>
      <w:proofErr w:type="gramEnd"/>
      <w:r w:rsidRPr="0091237F">
        <w:rPr>
          <w:b/>
          <w:bCs/>
        </w:rPr>
        <w:t xml:space="preserve"> </w:t>
      </w:r>
    </w:p>
    <w:p w14:paraId="1F9A8AA0" w14:textId="1DD0334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46FE3CE3" w14:textId="574B3814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};</w:t>
      </w:r>
    </w:p>
    <w:p w14:paraId="22729866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gramStart"/>
      <w:r w:rsidRPr="0091237F">
        <w:rPr>
          <w:b/>
          <w:bCs/>
        </w:rPr>
        <w:t>String::</w:t>
      </w:r>
      <w:proofErr w:type="gramEnd"/>
      <w:r w:rsidRPr="0091237F">
        <w:rPr>
          <w:b/>
          <w:bCs/>
        </w:rPr>
        <w:t xml:space="preserve">String(int </w:t>
      </w:r>
      <w:proofErr w:type="spellStart"/>
      <w:r w:rsidRPr="0091237F">
        <w:rPr>
          <w:b/>
          <w:bCs/>
        </w:rPr>
        <w:t>bufsize</w:t>
      </w:r>
      <w:proofErr w:type="spellEnd"/>
      <w:r w:rsidRPr="0091237F">
        <w:rPr>
          <w:b/>
          <w:bCs/>
        </w:rPr>
        <w:t>)</w:t>
      </w:r>
    </w:p>
    <w:p w14:paraId="214D42EB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2C0CFE40" w14:textId="7BB32D94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size = </w:t>
      </w:r>
      <w:proofErr w:type="spellStart"/>
      <w:proofErr w:type="gramStart"/>
      <w:r w:rsidRPr="0091237F">
        <w:rPr>
          <w:b/>
          <w:bCs/>
        </w:rPr>
        <w:t>bufsize</w:t>
      </w:r>
      <w:proofErr w:type="spellEnd"/>
      <w:r w:rsidRPr="0091237F">
        <w:rPr>
          <w:b/>
          <w:bCs/>
        </w:rPr>
        <w:t>;</w:t>
      </w:r>
      <w:proofErr w:type="gramEnd"/>
    </w:p>
    <w:p w14:paraId="09829EAB" w14:textId="23E89090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= new char[size</w:t>
      </w:r>
      <w:proofErr w:type="gramStart"/>
      <w:r w:rsidRPr="0091237F">
        <w:rPr>
          <w:b/>
          <w:bCs/>
        </w:rPr>
        <w:t>];</w:t>
      </w:r>
      <w:proofErr w:type="gramEnd"/>
    </w:p>
    <w:p w14:paraId="730DA92F" w14:textId="2BFE99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*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= '\0</w:t>
      </w:r>
      <w:proofErr w:type="gramStart"/>
      <w:r w:rsidRPr="0091237F">
        <w:rPr>
          <w:b/>
          <w:bCs/>
        </w:rPr>
        <w:t>';</w:t>
      </w:r>
      <w:proofErr w:type="gramEnd"/>
    </w:p>
    <w:p w14:paraId="6D8BA505" w14:textId="614B6F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2146A721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gramStart"/>
      <w:r w:rsidRPr="0091237F">
        <w:rPr>
          <w:b/>
          <w:bCs/>
        </w:rPr>
        <w:t>String::</w:t>
      </w:r>
      <w:proofErr w:type="spellStart"/>
      <w:proofErr w:type="gramEnd"/>
      <w:r w:rsidRPr="0091237F">
        <w:rPr>
          <w:b/>
          <w:bCs/>
        </w:rPr>
        <w:t>Strcpy</w:t>
      </w:r>
      <w:proofErr w:type="spellEnd"/>
      <w:r w:rsidRPr="0091237F">
        <w:rPr>
          <w:b/>
          <w:bCs/>
        </w:rPr>
        <w:t>(char *s)</w:t>
      </w:r>
    </w:p>
    <w:p w14:paraId="2E866FA3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675811A" w14:textId="260022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char *</w:t>
      </w:r>
      <w:proofErr w:type="gramStart"/>
      <w:r w:rsidRPr="0091237F">
        <w:rPr>
          <w:b/>
          <w:bCs/>
        </w:rPr>
        <w:t>p,*</w:t>
      </w:r>
      <w:proofErr w:type="gramEnd"/>
      <w:r w:rsidRPr="0091237F">
        <w:rPr>
          <w:b/>
          <w:bCs/>
        </w:rPr>
        <w:t>q;</w:t>
      </w:r>
    </w:p>
    <w:p w14:paraId="14E6A7D4" w14:textId="6E304699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int </w:t>
      </w:r>
      <w:proofErr w:type="spellStart"/>
      <w:r w:rsidRPr="0091237F">
        <w:rPr>
          <w:b/>
          <w:bCs/>
        </w:rPr>
        <w:t>len</w:t>
      </w:r>
      <w:proofErr w:type="spellEnd"/>
      <w:r w:rsidRPr="0091237F">
        <w:rPr>
          <w:b/>
          <w:bCs/>
        </w:rPr>
        <w:t xml:space="preserve"> = </w:t>
      </w:r>
      <w:proofErr w:type="spellStart"/>
      <w:r w:rsidRPr="0091237F">
        <w:rPr>
          <w:b/>
          <w:bCs/>
        </w:rPr>
        <w:t>strlen</w:t>
      </w:r>
      <w:proofErr w:type="spellEnd"/>
      <w:r w:rsidRPr="0091237F">
        <w:rPr>
          <w:b/>
          <w:bCs/>
        </w:rPr>
        <w:t>(s</w:t>
      </w:r>
      <w:proofErr w:type="gramStart"/>
      <w:r w:rsidRPr="0091237F">
        <w:rPr>
          <w:b/>
          <w:bCs/>
        </w:rPr>
        <w:t>);</w:t>
      </w:r>
      <w:proofErr w:type="gramEnd"/>
    </w:p>
    <w:p w14:paraId="2D9BE9C8" w14:textId="77777777" w:rsid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if (len+1 &gt; size) </w:t>
      </w:r>
    </w:p>
    <w:p w14:paraId="6FC11A59" w14:textId="68520522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// 缓冲区空间不够，须安排更大空间</w:t>
      </w:r>
    </w:p>
    <w:p w14:paraId="5E1CBA39" w14:textId="2CD00D38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{    </w:t>
      </w:r>
    </w:p>
    <w:p w14:paraId="0F20FA25" w14:textId="4497DDE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size = len+</w:t>
      </w:r>
      <w:proofErr w:type="gramStart"/>
      <w:r w:rsidRPr="0091237F">
        <w:rPr>
          <w:b/>
          <w:bCs/>
        </w:rPr>
        <w:t>1;</w:t>
      </w:r>
      <w:proofErr w:type="gramEnd"/>
    </w:p>
    <w:p w14:paraId="6863578C" w14:textId="707D81B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p = q = new char[size</w:t>
      </w:r>
      <w:proofErr w:type="gramStart"/>
      <w:r w:rsidRPr="0091237F">
        <w:rPr>
          <w:b/>
          <w:bCs/>
        </w:rPr>
        <w:t>];</w:t>
      </w:r>
      <w:proofErr w:type="gramEnd"/>
    </w:p>
    <w:p w14:paraId="46227624" w14:textId="19E63C33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while((*q=*s</w:t>
      </w:r>
      <w:proofErr w:type="gramStart"/>
      <w:r w:rsidRPr="0091237F">
        <w:rPr>
          <w:b/>
          <w:bCs/>
        </w:rPr>
        <w:t>)!=</w:t>
      </w:r>
      <w:proofErr w:type="gramEnd"/>
      <w:r w:rsidRPr="0091237F">
        <w:rPr>
          <w:b/>
          <w:bCs/>
        </w:rPr>
        <w:t>0)// TODO: 添加代码将字符串s拷贝到字符指针q中</w:t>
      </w:r>
    </w:p>
    <w:p w14:paraId="2C493389" w14:textId="53611C61" w:rsidR="0091237F" w:rsidRPr="0091237F" w:rsidRDefault="0091237F" w:rsidP="0091237F">
      <w:pPr>
        <w:rPr>
          <w:b/>
          <w:bCs/>
        </w:rPr>
      </w:pPr>
      <w:r w:rsidRPr="0091237F">
        <w:rPr>
          <w:b/>
          <w:bCs/>
        </w:rPr>
        <w:t>{</w:t>
      </w:r>
      <w:r>
        <w:rPr>
          <w:b/>
          <w:bCs/>
        </w:rPr>
        <w:t>q+</w:t>
      </w:r>
      <w:r>
        <w:rPr>
          <w:rFonts w:hint="eastAsia"/>
          <w:b/>
          <w:bCs/>
        </w:rPr>
        <w:t>+；s++；</w:t>
      </w:r>
      <w:r w:rsidRPr="0091237F">
        <w:rPr>
          <w:b/>
          <w:bCs/>
        </w:rPr>
        <w:t xml:space="preserve">} </w:t>
      </w:r>
    </w:p>
    <w:p w14:paraId="0F4ADE92" w14:textId="4F8AA3AF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delete [] </w:t>
      </w:r>
      <w:proofErr w:type="spellStart"/>
      <w:proofErr w:type="gram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</w:t>
      </w:r>
      <w:proofErr w:type="gramEnd"/>
    </w:p>
    <w:p w14:paraId="46494BAC" w14:textId="14B64060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= </w:t>
      </w:r>
      <w:proofErr w:type="gramStart"/>
      <w:r w:rsidRPr="0091237F">
        <w:rPr>
          <w:b/>
          <w:bCs/>
        </w:rPr>
        <w:t>p;</w:t>
      </w:r>
      <w:proofErr w:type="gramEnd"/>
    </w:p>
    <w:p w14:paraId="04E8EE03" w14:textId="3B4B848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76FFAB79" w14:textId="5B26F9C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else </w:t>
      </w:r>
    </w:p>
    <w:p w14:paraId="49623E9D" w14:textId="0149ABAE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53863B32" w14:textId="77777777" w:rsidR="00FA5A9E" w:rsidRDefault="0091237F" w:rsidP="0091237F">
      <w:pPr>
        <w:tabs>
          <w:tab w:val="left" w:pos="42"/>
        </w:tabs>
        <w:rPr>
          <w:b/>
          <w:bCs/>
        </w:rPr>
      </w:pPr>
      <w:r w:rsidRPr="0091237F">
        <w:rPr>
          <w:b/>
          <w:bCs/>
        </w:rPr>
        <w:tab/>
        <w:t>for(p=</w:t>
      </w:r>
      <w:proofErr w:type="spellStart"/>
      <w:proofErr w:type="gram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;</w:t>
      </w:r>
      <w:r>
        <w:rPr>
          <w:rFonts w:hint="eastAsia"/>
          <w:b/>
          <w:bCs/>
        </w:rPr>
        <w:t>*</w:t>
      </w:r>
      <w:proofErr w:type="gramEnd"/>
      <w:r>
        <w:rPr>
          <w:rFonts w:hint="eastAsia"/>
          <w:b/>
          <w:bCs/>
        </w:rPr>
        <w:t>p=*</w:t>
      </w:r>
      <w:proofErr w:type="spellStart"/>
      <w:r>
        <w:rPr>
          <w:rFonts w:hint="eastAsia"/>
          <w:b/>
          <w:bCs/>
        </w:rPr>
        <w:t>s</w:t>
      </w:r>
      <w:r w:rsidRPr="0091237F">
        <w:rPr>
          <w:b/>
          <w:bCs/>
        </w:rPr>
        <w:t>;p</w:t>
      </w:r>
      <w:proofErr w:type="spellEnd"/>
      <w:r w:rsidRPr="0091237F">
        <w:rPr>
          <w:b/>
          <w:bCs/>
        </w:rPr>
        <w:t xml:space="preserve">++,s++); </w:t>
      </w:r>
    </w:p>
    <w:p w14:paraId="4354CAA7" w14:textId="16D3B9A9" w:rsidR="0091237F" w:rsidRPr="0091237F" w:rsidRDefault="0091237F" w:rsidP="0091237F">
      <w:pPr>
        <w:tabs>
          <w:tab w:val="left" w:pos="42"/>
        </w:tabs>
        <w:rPr>
          <w:b/>
          <w:bCs/>
        </w:rPr>
      </w:pPr>
      <w:r w:rsidRPr="0091237F">
        <w:rPr>
          <w:b/>
          <w:bCs/>
        </w:rPr>
        <w:t>// TODO: 添加代码将字符串s拷贝到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>中</w:t>
      </w:r>
    </w:p>
    <w:p w14:paraId="4552B5D4" w14:textId="7B860F01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214E72E8" w14:textId="60FA85B5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599AF589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void </w:t>
      </w:r>
      <w:proofErr w:type="gramStart"/>
      <w:r w:rsidRPr="0091237F">
        <w:rPr>
          <w:b/>
          <w:bCs/>
        </w:rPr>
        <w:t>String::</w:t>
      </w:r>
      <w:proofErr w:type="gramEnd"/>
      <w:r w:rsidRPr="0091237F">
        <w:rPr>
          <w:b/>
          <w:bCs/>
        </w:rPr>
        <w:t>Print() const</w:t>
      </w:r>
    </w:p>
    <w:p w14:paraId="28CA7F02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7B773B53" w14:textId="5F99CCD9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r w:rsidRPr="0091237F">
        <w:rPr>
          <w:b/>
          <w:bCs/>
        </w:rPr>
        <w:t>cout</w:t>
      </w:r>
      <w:proofErr w:type="spellEnd"/>
      <w:r w:rsidRPr="0091237F">
        <w:rPr>
          <w:b/>
          <w:bCs/>
        </w:rPr>
        <w:t xml:space="preserve"> &lt;&lt; size &lt;&lt; '\t' &lt;&lt; </w:t>
      </w:r>
      <w:proofErr w:type="spellStart"/>
      <w:r w:rsidRPr="0091237F">
        <w:rPr>
          <w:b/>
          <w:bCs/>
        </w:rPr>
        <w:t>buf</w:t>
      </w:r>
      <w:proofErr w:type="spellEnd"/>
      <w:r w:rsidRPr="0091237F">
        <w:rPr>
          <w:b/>
          <w:bCs/>
        </w:rPr>
        <w:t xml:space="preserve"> &lt;&lt; </w:t>
      </w:r>
      <w:proofErr w:type="spellStart"/>
      <w:proofErr w:type="gramStart"/>
      <w:r w:rsidRPr="0091237F">
        <w:rPr>
          <w:b/>
          <w:bCs/>
        </w:rPr>
        <w:t>endl</w:t>
      </w:r>
      <w:proofErr w:type="spellEnd"/>
      <w:r w:rsidRPr="0091237F">
        <w:rPr>
          <w:b/>
          <w:bCs/>
        </w:rPr>
        <w:t>;</w:t>
      </w:r>
      <w:proofErr w:type="gramEnd"/>
    </w:p>
    <w:p w14:paraId="282BE9EC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}</w:t>
      </w:r>
    </w:p>
    <w:p w14:paraId="37B9C57F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</w:p>
    <w:p w14:paraId="6CDA6CE7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int </w:t>
      </w:r>
      <w:proofErr w:type="gramStart"/>
      <w:r w:rsidRPr="0091237F">
        <w:rPr>
          <w:b/>
          <w:bCs/>
        </w:rPr>
        <w:t>main(</w:t>
      </w:r>
      <w:proofErr w:type="gramEnd"/>
      <w:r w:rsidRPr="0091237F">
        <w:rPr>
          <w:b/>
          <w:bCs/>
        </w:rPr>
        <w:t>)</w:t>
      </w:r>
    </w:p>
    <w:p w14:paraId="1290DCF8" w14:textId="77777777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>{</w:t>
      </w:r>
    </w:p>
    <w:p w14:paraId="5A79E418" w14:textId="05E863C6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char </w:t>
      </w:r>
      <w:proofErr w:type="gramStart"/>
      <w:r w:rsidRPr="0091237F">
        <w:rPr>
          <w:b/>
          <w:bCs/>
        </w:rPr>
        <w:t>s[</w:t>
      </w:r>
      <w:proofErr w:type="gramEnd"/>
      <w:r w:rsidRPr="0091237F">
        <w:rPr>
          <w:b/>
          <w:bCs/>
        </w:rPr>
        <w:t>100];</w:t>
      </w:r>
    </w:p>
    <w:p w14:paraId="113049EF" w14:textId="3F484F70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String </w:t>
      </w:r>
      <w:proofErr w:type="gramStart"/>
      <w:r w:rsidRPr="0091237F">
        <w:rPr>
          <w:b/>
          <w:bCs/>
        </w:rPr>
        <w:t>str(</w:t>
      </w:r>
      <w:proofErr w:type="gramEnd"/>
      <w:r w:rsidRPr="0091237F">
        <w:rPr>
          <w:b/>
          <w:bCs/>
        </w:rPr>
        <w:t>32);</w:t>
      </w:r>
    </w:p>
    <w:p w14:paraId="049107CE" w14:textId="541C517B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91237F">
        <w:rPr>
          <w:b/>
          <w:bCs/>
        </w:rPr>
        <w:t>cin.getline</w:t>
      </w:r>
      <w:proofErr w:type="spellEnd"/>
      <w:proofErr w:type="gramEnd"/>
      <w:r w:rsidRPr="0091237F">
        <w:rPr>
          <w:b/>
          <w:bCs/>
        </w:rPr>
        <w:t>(s, 99);</w:t>
      </w:r>
    </w:p>
    <w:p w14:paraId="4AE5233B" w14:textId="5D6EB4B2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91237F">
        <w:rPr>
          <w:b/>
          <w:bCs/>
        </w:rPr>
        <w:t>str.Strcpy</w:t>
      </w:r>
      <w:proofErr w:type="spellEnd"/>
      <w:proofErr w:type="gramEnd"/>
      <w:r w:rsidRPr="0091237F">
        <w:rPr>
          <w:b/>
          <w:bCs/>
        </w:rPr>
        <w:t>(s);</w:t>
      </w:r>
    </w:p>
    <w:p w14:paraId="53856D84" w14:textId="7B1708C5" w:rsidR="0091237F" w:rsidRPr="0091237F" w:rsidRDefault="0091237F" w:rsidP="0091237F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91237F">
        <w:rPr>
          <w:b/>
          <w:bCs/>
        </w:rPr>
        <w:t>str.Print</w:t>
      </w:r>
      <w:proofErr w:type="spellEnd"/>
      <w:proofErr w:type="gramEnd"/>
      <w:r w:rsidRPr="0091237F">
        <w:rPr>
          <w:b/>
          <w:bCs/>
        </w:rPr>
        <w:t>();</w:t>
      </w:r>
    </w:p>
    <w:p w14:paraId="40C74E0D" w14:textId="3DB8744A" w:rsidR="0091237F" w:rsidRPr="0091237F" w:rsidRDefault="0091237F" w:rsidP="0091237F">
      <w:pPr>
        <w:tabs>
          <w:tab w:val="left" w:pos="1092"/>
        </w:tabs>
        <w:rPr>
          <w:b/>
          <w:bCs/>
        </w:rPr>
      </w:pPr>
      <w:r w:rsidRPr="0091237F">
        <w:rPr>
          <w:b/>
          <w:bCs/>
        </w:rPr>
        <w:t xml:space="preserve">return </w:t>
      </w:r>
      <w:proofErr w:type="gramStart"/>
      <w:r w:rsidRPr="0091237F">
        <w:rPr>
          <w:b/>
          <w:bCs/>
        </w:rPr>
        <w:t>0;</w:t>
      </w:r>
      <w:proofErr w:type="gramEnd"/>
    </w:p>
    <w:p w14:paraId="7A7AA33D" w14:textId="390A0E2F" w:rsidR="0091237F" w:rsidRDefault="0091237F" w:rsidP="0091237F">
      <w:pPr>
        <w:tabs>
          <w:tab w:val="left" w:pos="1092"/>
        </w:tabs>
        <w:rPr>
          <w:b/>
          <w:bCs/>
        </w:rPr>
        <w:sectPr w:rsidR="0091237F" w:rsidSect="0091237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91237F">
        <w:rPr>
          <w:b/>
          <w:bCs/>
        </w:rPr>
        <w:t>}</w:t>
      </w:r>
    </w:p>
    <w:p w14:paraId="4DD56434" w14:textId="77777777" w:rsidR="00FC3CD2" w:rsidRDefault="00FC3CD2" w:rsidP="004C29E7">
      <w:pPr>
        <w:tabs>
          <w:tab w:val="left" w:pos="1092"/>
        </w:tabs>
        <w:rPr>
          <w:b/>
          <w:bCs/>
        </w:rPr>
        <w:sectPr w:rsidR="00FC3CD2" w:rsidSect="00FC3CD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720146" w14:textId="4E8092B6" w:rsidR="007B1A1D" w:rsidRDefault="007B1A1D" w:rsidP="004C29E7">
      <w:pPr>
        <w:tabs>
          <w:tab w:val="left" w:pos="1092"/>
        </w:tabs>
        <w:rPr>
          <w:b/>
          <w:bCs/>
        </w:rPr>
      </w:pPr>
    </w:p>
    <w:p w14:paraId="35893545" w14:textId="6BCD7A25" w:rsidR="00872D9D" w:rsidRDefault="00872D9D" w:rsidP="004C29E7">
      <w:pPr>
        <w:tabs>
          <w:tab w:val="left" w:pos="1092"/>
        </w:tabs>
        <w:rPr>
          <w:b/>
          <w:bCs/>
        </w:rPr>
      </w:pPr>
    </w:p>
    <w:p w14:paraId="44D3D4BA" w14:textId="0D94C402" w:rsidR="00872D9D" w:rsidRDefault="00872D9D" w:rsidP="004C29E7">
      <w:pPr>
        <w:tabs>
          <w:tab w:val="left" w:pos="1092"/>
        </w:tabs>
        <w:rPr>
          <w:b/>
          <w:bCs/>
        </w:rPr>
      </w:pPr>
    </w:p>
    <w:p w14:paraId="1F302B70" w14:textId="15FF2FB2" w:rsidR="00872D9D" w:rsidRDefault="00872D9D" w:rsidP="004C29E7">
      <w:pPr>
        <w:tabs>
          <w:tab w:val="left" w:pos="1092"/>
        </w:tabs>
        <w:rPr>
          <w:b/>
          <w:bCs/>
        </w:rPr>
      </w:pPr>
    </w:p>
    <w:p w14:paraId="79D5887E" w14:textId="0FE238E5" w:rsidR="00872D9D" w:rsidRDefault="00872D9D" w:rsidP="004C29E7">
      <w:pPr>
        <w:tabs>
          <w:tab w:val="left" w:pos="1092"/>
        </w:tabs>
        <w:rPr>
          <w:b/>
          <w:bCs/>
        </w:rPr>
      </w:pPr>
    </w:p>
    <w:p w14:paraId="74AD6B0D" w14:textId="3BF0C4F7" w:rsidR="00872D9D" w:rsidRDefault="00872D9D" w:rsidP="004C29E7">
      <w:pPr>
        <w:tabs>
          <w:tab w:val="left" w:pos="1092"/>
        </w:tabs>
        <w:rPr>
          <w:b/>
          <w:bCs/>
        </w:rPr>
      </w:pPr>
    </w:p>
    <w:p w14:paraId="676274D4" w14:textId="63F65E68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lastRenderedPageBreak/>
        <w:t>题目：对任何一个自然数</w:t>
      </w:r>
      <w:r w:rsidRPr="00872D9D">
        <w:rPr>
          <w:b/>
          <w:bCs/>
        </w:rPr>
        <w:t>n，如果它是偶数，那么把它砍掉一半；如果它是奇数，那么把(3n+1)砍掉一半。这样一直反复砍下去，最后一定在</w:t>
      </w:r>
      <w:r w:rsidRPr="00872D9D">
        <w:rPr>
          <w:rFonts w:hint="eastAsia"/>
          <w:b/>
          <w:bCs/>
        </w:rPr>
        <w:t>某一步得到</w:t>
      </w:r>
      <w:r w:rsidRPr="00872D9D">
        <w:rPr>
          <w:b/>
          <w:bCs/>
        </w:rPr>
        <w:t>n=1。卡拉兹在1950年的世界数学家大会上公布了这个猜想，传说当时耶鲁大学师生齐动员，拼命想证明这个貌似很傻很天真的命</w:t>
      </w:r>
      <w:r w:rsidRPr="00872D9D">
        <w:rPr>
          <w:rFonts w:hint="eastAsia"/>
          <w:b/>
          <w:bCs/>
        </w:rPr>
        <w:t>题，结果闹得学生们无心学业，</w:t>
      </w:r>
      <w:proofErr w:type="gramStart"/>
      <w:r w:rsidRPr="00872D9D">
        <w:rPr>
          <w:rFonts w:hint="eastAsia"/>
          <w:b/>
          <w:bCs/>
        </w:rPr>
        <w:t>一心只证</w:t>
      </w:r>
      <w:proofErr w:type="gramEnd"/>
      <w:r w:rsidRPr="00872D9D">
        <w:rPr>
          <w:b/>
          <w:bCs/>
        </w:rPr>
        <w:t>(3n+1)，以至于有人说这是一个阴谋，卡拉兹是在蓄意延缓美国数学界教学与科研的进展……</w:t>
      </w:r>
    </w:p>
    <w:p w14:paraId="4728CCF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我们今天的题目不是证明卡拉兹猜想，而是对给定的任一不超过</w:t>
      </w:r>
      <w:r w:rsidRPr="00872D9D">
        <w:rPr>
          <w:b/>
          <w:bCs/>
        </w:rPr>
        <w:t>1000的正整数n，简单地数一下，需要多少步（砍几下）才能得到n=1？</w:t>
      </w:r>
    </w:p>
    <w:p w14:paraId="034C2BC7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输入格式：每个测试输入包含</w:t>
      </w:r>
      <w:r w:rsidRPr="00872D9D">
        <w:rPr>
          <w:b/>
          <w:bCs/>
        </w:rPr>
        <w:t>1个测试用例，即给出自然数n的值。</w:t>
      </w:r>
    </w:p>
    <w:p w14:paraId="1C38111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输出格式：输出从</w:t>
      </w:r>
      <w:r w:rsidRPr="00872D9D">
        <w:rPr>
          <w:b/>
          <w:bCs/>
        </w:rPr>
        <w:t>n计算到1需要的步数。</w:t>
      </w:r>
    </w:p>
    <w:p w14:paraId="2DF36D4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输入样例：</w:t>
      </w:r>
    </w:p>
    <w:p w14:paraId="516D9720" w14:textId="77777777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3</w:t>
      </w:r>
    </w:p>
    <w:p w14:paraId="6A6AEE6A" w14:textId="30E80DFE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rFonts w:hint="eastAsia"/>
          <w:b/>
          <w:bCs/>
        </w:rPr>
        <w:t>输出样例：</w:t>
      </w:r>
    </w:p>
    <w:p w14:paraId="71DDB623" w14:textId="234950EB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5</w:t>
      </w:r>
    </w:p>
    <w:p w14:paraId="3C80E8F2" w14:textId="01E2B8F1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#include &lt;iostream&gt;</w:t>
      </w:r>
    </w:p>
    <w:p w14:paraId="3875646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#include &lt;</w:t>
      </w:r>
      <w:proofErr w:type="spellStart"/>
      <w:r w:rsidRPr="00872D9D">
        <w:rPr>
          <w:b/>
          <w:bCs/>
        </w:rPr>
        <w:t>cmath</w:t>
      </w:r>
      <w:proofErr w:type="spellEnd"/>
      <w:r w:rsidRPr="00872D9D">
        <w:rPr>
          <w:b/>
          <w:bCs/>
        </w:rPr>
        <w:t>&gt;</w:t>
      </w:r>
    </w:p>
    <w:p w14:paraId="0A99B11E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using namespace </w:t>
      </w:r>
      <w:proofErr w:type="gramStart"/>
      <w:r w:rsidRPr="00872D9D">
        <w:rPr>
          <w:b/>
          <w:bCs/>
        </w:rPr>
        <w:t>std;</w:t>
      </w:r>
      <w:proofErr w:type="gramEnd"/>
    </w:p>
    <w:p w14:paraId="452C7C61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</w:p>
    <w:p w14:paraId="56AC5CB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spellStart"/>
      <w:proofErr w:type="gramStart"/>
      <w:r w:rsidRPr="00872D9D">
        <w:rPr>
          <w:b/>
          <w:bCs/>
        </w:rPr>
        <w:t>func</w:t>
      </w:r>
      <w:proofErr w:type="spellEnd"/>
      <w:r w:rsidRPr="00872D9D">
        <w:rPr>
          <w:b/>
          <w:bCs/>
        </w:rPr>
        <w:t>(</w:t>
      </w:r>
      <w:proofErr w:type="gramEnd"/>
      <w:r w:rsidRPr="00872D9D">
        <w:rPr>
          <w:b/>
          <w:bCs/>
        </w:rPr>
        <w:t>int n){</w:t>
      </w:r>
    </w:p>
    <w:p w14:paraId="2D6DE3A0" w14:textId="744B75E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spellStart"/>
      <w:proofErr w:type="gramStart"/>
      <w:r w:rsidRPr="00872D9D">
        <w:rPr>
          <w:b/>
          <w:bCs/>
        </w:rPr>
        <w:t>i</w:t>
      </w:r>
      <w:proofErr w:type="spellEnd"/>
      <w:r w:rsidRPr="00872D9D">
        <w:rPr>
          <w:b/>
          <w:bCs/>
        </w:rPr>
        <w:t>;</w:t>
      </w:r>
      <w:proofErr w:type="gramEnd"/>
    </w:p>
    <w:p w14:paraId="6BC2305D" w14:textId="0DF6D924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for(</w:t>
      </w:r>
      <w:proofErr w:type="spellStart"/>
      <w:r w:rsidRPr="00872D9D">
        <w:rPr>
          <w:b/>
          <w:bCs/>
        </w:rPr>
        <w:t>i</w:t>
      </w:r>
      <w:proofErr w:type="spellEnd"/>
      <w:r w:rsidRPr="00872D9D">
        <w:rPr>
          <w:b/>
          <w:bCs/>
        </w:rPr>
        <w:t>=</w:t>
      </w:r>
      <w:proofErr w:type="gramStart"/>
      <w:r w:rsidRPr="00872D9D">
        <w:rPr>
          <w:b/>
          <w:bCs/>
        </w:rPr>
        <w:t>0;n</w:t>
      </w:r>
      <w:proofErr w:type="gramEnd"/>
      <w:r w:rsidRPr="00872D9D">
        <w:rPr>
          <w:b/>
          <w:bCs/>
        </w:rPr>
        <w:t>!=1;i++)</w:t>
      </w:r>
    </w:p>
    <w:p w14:paraId="13C64551" w14:textId="51F4F2CC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{</w:t>
      </w:r>
    </w:p>
    <w:p w14:paraId="385DECB3" w14:textId="3D13693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if(n%2==0) n=n/</w:t>
      </w:r>
      <w:proofErr w:type="gramStart"/>
      <w:r w:rsidRPr="00872D9D">
        <w:rPr>
          <w:b/>
          <w:bCs/>
        </w:rPr>
        <w:t>2;</w:t>
      </w:r>
      <w:proofErr w:type="gramEnd"/>
    </w:p>
    <w:p w14:paraId="064E5251" w14:textId="2CB7DBB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else if(n%</w:t>
      </w:r>
      <w:proofErr w:type="gramStart"/>
      <w:r w:rsidRPr="00872D9D">
        <w:rPr>
          <w:b/>
          <w:bCs/>
        </w:rPr>
        <w:t>2!=</w:t>
      </w:r>
      <w:proofErr w:type="gramEnd"/>
      <w:r w:rsidRPr="00872D9D">
        <w:rPr>
          <w:b/>
          <w:bCs/>
        </w:rPr>
        <w:t>0)</w:t>
      </w:r>
    </w:p>
    <w:p w14:paraId="05B8A540" w14:textId="2474BD92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n=(3*n+1)/2;}</w:t>
      </w:r>
    </w:p>
    <w:p w14:paraId="17A84817" w14:textId="2D994575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return </w:t>
      </w:r>
      <w:proofErr w:type="spellStart"/>
      <w:proofErr w:type="gramStart"/>
      <w:r w:rsidRPr="00872D9D">
        <w:rPr>
          <w:b/>
          <w:bCs/>
        </w:rPr>
        <w:t>i</w:t>
      </w:r>
      <w:proofErr w:type="spellEnd"/>
      <w:r w:rsidRPr="00872D9D">
        <w:rPr>
          <w:b/>
          <w:bCs/>
        </w:rPr>
        <w:t>;</w:t>
      </w:r>
      <w:proofErr w:type="gramEnd"/>
    </w:p>
    <w:p w14:paraId="2DE26AE8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}</w:t>
      </w:r>
    </w:p>
    <w:p w14:paraId="622C03DF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gramStart"/>
      <w:r w:rsidRPr="00872D9D">
        <w:rPr>
          <w:b/>
          <w:bCs/>
        </w:rPr>
        <w:t>main(</w:t>
      </w:r>
      <w:proofErr w:type="gramEnd"/>
      <w:r w:rsidRPr="00872D9D">
        <w:rPr>
          <w:b/>
          <w:bCs/>
        </w:rPr>
        <w:t>)</w:t>
      </w:r>
    </w:p>
    <w:p w14:paraId="4D9D67B0" w14:textId="77777777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{</w:t>
      </w:r>
    </w:p>
    <w:p w14:paraId="2A9FB76F" w14:textId="6C0A74EA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int </w:t>
      </w:r>
      <w:proofErr w:type="gramStart"/>
      <w:r w:rsidRPr="00872D9D">
        <w:rPr>
          <w:b/>
          <w:bCs/>
        </w:rPr>
        <w:t>n;</w:t>
      </w:r>
      <w:proofErr w:type="gramEnd"/>
    </w:p>
    <w:p w14:paraId="4C4CF7C3" w14:textId="683425EC" w:rsidR="00872D9D" w:rsidRPr="00872D9D" w:rsidRDefault="00872D9D" w:rsidP="00872D9D">
      <w:pPr>
        <w:tabs>
          <w:tab w:val="left" w:pos="1092"/>
        </w:tabs>
        <w:rPr>
          <w:b/>
          <w:bCs/>
        </w:rPr>
      </w:pPr>
      <w:proofErr w:type="spellStart"/>
      <w:r w:rsidRPr="00872D9D">
        <w:rPr>
          <w:b/>
          <w:bCs/>
        </w:rPr>
        <w:t>cin</w:t>
      </w:r>
      <w:proofErr w:type="spellEnd"/>
      <w:r w:rsidRPr="00872D9D">
        <w:rPr>
          <w:b/>
          <w:bCs/>
        </w:rPr>
        <w:t>&gt;&gt;</w:t>
      </w:r>
      <w:proofErr w:type="gramStart"/>
      <w:r w:rsidRPr="00872D9D">
        <w:rPr>
          <w:b/>
          <w:bCs/>
        </w:rPr>
        <w:t>n;</w:t>
      </w:r>
      <w:proofErr w:type="gramEnd"/>
    </w:p>
    <w:p w14:paraId="3FC9D6E5" w14:textId="339FC4BF" w:rsidR="00872D9D" w:rsidRPr="00872D9D" w:rsidRDefault="00872D9D" w:rsidP="00872D9D">
      <w:pPr>
        <w:tabs>
          <w:tab w:val="left" w:pos="1092"/>
        </w:tabs>
        <w:rPr>
          <w:b/>
          <w:bCs/>
        </w:rPr>
      </w:pPr>
      <w:proofErr w:type="spellStart"/>
      <w:r w:rsidRPr="00872D9D">
        <w:rPr>
          <w:b/>
          <w:bCs/>
        </w:rPr>
        <w:t>cout</w:t>
      </w:r>
      <w:proofErr w:type="spellEnd"/>
      <w:r w:rsidRPr="00872D9D">
        <w:rPr>
          <w:b/>
          <w:bCs/>
        </w:rPr>
        <w:t>&lt;&lt;</w:t>
      </w:r>
      <w:proofErr w:type="spellStart"/>
      <w:r w:rsidRPr="00872D9D">
        <w:rPr>
          <w:b/>
          <w:bCs/>
        </w:rPr>
        <w:t>func</w:t>
      </w:r>
      <w:proofErr w:type="spellEnd"/>
      <w:r w:rsidRPr="00872D9D">
        <w:rPr>
          <w:b/>
          <w:bCs/>
        </w:rPr>
        <w:t>(n)&lt;&lt;</w:t>
      </w:r>
      <w:proofErr w:type="spellStart"/>
      <w:proofErr w:type="gramStart"/>
      <w:r w:rsidRPr="00872D9D">
        <w:rPr>
          <w:b/>
          <w:bCs/>
        </w:rPr>
        <w:t>endl</w:t>
      </w:r>
      <w:proofErr w:type="spellEnd"/>
      <w:r w:rsidRPr="00872D9D">
        <w:rPr>
          <w:b/>
          <w:bCs/>
        </w:rPr>
        <w:t>;</w:t>
      </w:r>
      <w:proofErr w:type="gramEnd"/>
    </w:p>
    <w:p w14:paraId="3D45EDFA" w14:textId="134BB073" w:rsidR="00872D9D" w:rsidRP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 xml:space="preserve">return </w:t>
      </w:r>
      <w:proofErr w:type="gramStart"/>
      <w:r w:rsidRPr="00872D9D">
        <w:rPr>
          <w:b/>
          <w:bCs/>
        </w:rPr>
        <w:t>0;</w:t>
      </w:r>
      <w:proofErr w:type="gramEnd"/>
    </w:p>
    <w:p w14:paraId="5B348942" w14:textId="684E0ABC" w:rsidR="00872D9D" w:rsidRDefault="00872D9D" w:rsidP="00872D9D">
      <w:pPr>
        <w:tabs>
          <w:tab w:val="left" w:pos="1092"/>
        </w:tabs>
        <w:rPr>
          <w:b/>
          <w:bCs/>
        </w:rPr>
      </w:pPr>
      <w:r w:rsidRPr="00872D9D">
        <w:rPr>
          <w:b/>
          <w:bCs/>
        </w:rPr>
        <w:t>}</w:t>
      </w:r>
    </w:p>
    <w:p w14:paraId="14FEB70D" w14:textId="0AC11EA8" w:rsidR="009B2512" w:rsidRDefault="009B2512" w:rsidP="00872D9D">
      <w:pPr>
        <w:tabs>
          <w:tab w:val="left" w:pos="1092"/>
        </w:tabs>
        <w:rPr>
          <w:b/>
          <w:bCs/>
        </w:rPr>
      </w:pPr>
    </w:p>
    <w:p w14:paraId="3EC912B4" w14:textId="42DF53F0" w:rsidR="009B2512" w:rsidRDefault="009B2512" w:rsidP="00872D9D">
      <w:pPr>
        <w:tabs>
          <w:tab w:val="left" w:pos="1092"/>
        </w:tabs>
        <w:rPr>
          <w:rFonts w:hint="eastAsia"/>
          <w:b/>
          <w:bCs/>
        </w:rPr>
      </w:pPr>
    </w:p>
    <w:p w14:paraId="10F5B8D9" w14:textId="18FD611C" w:rsidR="009B2512" w:rsidRPr="009B2512" w:rsidRDefault="009B2512" w:rsidP="009B2512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</w:t>
      </w:r>
      <w:r w:rsidRPr="009B2512">
        <w:rPr>
          <w:rFonts w:hint="eastAsia"/>
          <w:b/>
          <w:bCs/>
        </w:rPr>
        <w:t>目：编程求出将纸币（</w:t>
      </w:r>
      <w:r w:rsidRPr="009B2512">
        <w:rPr>
          <w:b/>
          <w:bCs/>
        </w:rPr>
        <w:t xml:space="preserve">&lt;=20元的整数，不考虑5角）兑换成1分、2分或5分硬币，共有多少种不同的兑换方法。 </w:t>
      </w:r>
    </w:p>
    <w:p w14:paraId="3DC1079E" w14:textId="5C978D8F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输入格式:</w:t>
      </w:r>
    </w:p>
    <w:p w14:paraId="314E0760" w14:textId="57F1A386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输入纸币金额。</w:t>
      </w:r>
    </w:p>
    <w:p w14:paraId="197DB296" w14:textId="6CE4DE29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输出格式:</w:t>
      </w:r>
    </w:p>
    <w:p w14:paraId="0638EDA0" w14:textId="60CDDED4" w:rsidR="009B2512" w:rsidRPr="009B2512" w:rsidRDefault="009B2512" w:rsidP="009B2512">
      <w:pPr>
        <w:tabs>
          <w:tab w:val="left" w:pos="258"/>
        </w:tabs>
        <w:rPr>
          <w:b/>
          <w:bCs/>
        </w:rPr>
      </w:pPr>
      <w:r w:rsidRPr="009B2512">
        <w:rPr>
          <w:b/>
          <w:bCs/>
        </w:rPr>
        <w:t>输出兑换方法数，没有其它任何附加字符。</w:t>
      </w:r>
    </w:p>
    <w:p w14:paraId="5100D164" w14:textId="54EA5D0E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输人样例:</w:t>
      </w:r>
      <w:r w:rsidRPr="009B2512">
        <w:rPr>
          <w:b/>
          <w:bCs/>
        </w:rPr>
        <w:tab/>
      </w:r>
    </w:p>
    <w:p w14:paraId="45AEF288" w14:textId="77777777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1</w:t>
      </w:r>
    </w:p>
    <w:p w14:paraId="3891BE0B" w14:textId="231A5EAE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输出样例:</w:t>
      </w:r>
    </w:p>
    <w:p w14:paraId="1F2CED00" w14:textId="639B2385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lastRenderedPageBreak/>
        <w:t>541</w:t>
      </w:r>
    </w:p>
    <w:p w14:paraId="1F1FB493" w14:textId="65B9ACF4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#include &lt;iostream&gt;</w:t>
      </w:r>
    </w:p>
    <w:p w14:paraId="1E5F2CAB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#include &lt;</w:t>
      </w:r>
      <w:proofErr w:type="spellStart"/>
      <w:r w:rsidRPr="009B2512">
        <w:rPr>
          <w:b/>
          <w:bCs/>
        </w:rPr>
        <w:t>cmath</w:t>
      </w:r>
      <w:proofErr w:type="spellEnd"/>
      <w:r w:rsidRPr="009B2512">
        <w:rPr>
          <w:b/>
          <w:bCs/>
        </w:rPr>
        <w:t>&gt;</w:t>
      </w:r>
    </w:p>
    <w:p w14:paraId="59A3D748" w14:textId="093F8ABA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using namespace </w:t>
      </w:r>
      <w:proofErr w:type="gramStart"/>
      <w:r w:rsidRPr="009B2512">
        <w:rPr>
          <w:b/>
          <w:bCs/>
        </w:rPr>
        <w:t>std;</w:t>
      </w:r>
      <w:proofErr w:type="gramEnd"/>
    </w:p>
    <w:p w14:paraId="7D86DE16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spellStart"/>
      <w:proofErr w:type="gramStart"/>
      <w:r w:rsidRPr="009B2512">
        <w:rPr>
          <w:b/>
          <w:bCs/>
        </w:rPr>
        <w:t>func</w:t>
      </w:r>
      <w:proofErr w:type="spellEnd"/>
      <w:r w:rsidRPr="009B2512">
        <w:rPr>
          <w:b/>
          <w:bCs/>
        </w:rPr>
        <w:t>(</w:t>
      </w:r>
      <w:proofErr w:type="gramEnd"/>
      <w:r w:rsidRPr="009B2512">
        <w:rPr>
          <w:b/>
          <w:bCs/>
        </w:rPr>
        <w:t xml:space="preserve">int money) </w:t>
      </w:r>
    </w:p>
    <w:p w14:paraId="3A02F8A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{</w:t>
      </w:r>
    </w:p>
    <w:p w14:paraId="469261E8" w14:textId="55938FB8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spellStart"/>
      <w:proofErr w:type="gramStart"/>
      <w:r w:rsidRPr="009B2512">
        <w:rPr>
          <w:b/>
          <w:bCs/>
        </w:rPr>
        <w:t>a,b</w:t>
      </w:r>
      <w:proofErr w:type="gramEnd"/>
      <w:r w:rsidRPr="009B2512">
        <w:rPr>
          <w:b/>
          <w:bCs/>
        </w:rPr>
        <w:t>,c,n</w:t>
      </w:r>
      <w:proofErr w:type="spellEnd"/>
      <w:r w:rsidRPr="009B2512">
        <w:rPr>
          <w:b/>
          <w:bCs/>
        </w:rPr>
        <w:t>=0;</w:t>
      </w:r>
    </w:p>
    <w:p w14:paraId="78C2D17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for(a=</w:t>
      </w:r>
      <w:proofErr w:type="gramStart"/>
      <w:r w:rsidRPr="009B2512">
        <w:rPr>
          <w:b/>
          <w:bCs/>
        </w:rPr>
        <w:t>0;a</w:t>
      </w:r>
      <w:proofErr w:type="gramEnd"/>
      <w:r w:rsidRPr="009B2512">
        <w:rPr>
          <w:b/>
          <w:bCs/>
        </w:rPr>
        <w:t>&lt;=20*</w:t>
      </w:r>
      <w:proofErr w:type="spellStart"/>
      <w:r w:rsidRPr="009B2512">
        <w:rPr>
          <w:b/>
          <w:bCs/>
        </w:rPr>
        <w:t>money;a</w:t>
      </w:r>
      <w:proofErr w:type="spellEnd"/>
      <w:r w:rsidRPr="009B2512">
        <w:rPr>
          <w:b/>
          <w:bCs/>
        </w:rPr>
        <w:t>++)</w:t>
      </w:r>
    </w:p>
    <w:p w14:paraId="64EA369D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for(b=</w:t>
      </w:r>
      <w:proofErr w:type="gramStart"/>
      <w:r w:rsidRPr="009B2512">
        <w:rPr>
          <w:b/>
          <w:bCs/>
        </w:rPr>
        <w:t>0;b</w:t>
      </w:r>
      <w:proofErr w:type="gramEnd"/>
      <w:r w:rsidRPr="009B2512">
        <w:rPr>
          <w:b/>
          <w:bCs/>
        </w:rPr>
        <w:t>&lt;=50*</w:t>
      </w:r>
      <w:proofErr w:type="spellStart"/>
      <w:r w:rsidRPr="009B2512">
        <w:rPr>
          <w:b/>
          <w:bCs/>
        </w:rPr>
        <w:t>money;b</w:t>
      </w:r>
      <w:proofErr w:type="spellEnd"/>
      <w:r w:rsidRPr="009B2512">
        <w:rPr>
          <w:b/>
          <w:bCs/>
        </w:rPr>
        <w:t>++)</w:t>
      </w:r>
    </w:p>
    <w:p w14:paraId="083E1F66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for(c=</w:t>
      </w:r>
      <w:proofErr w:type="gramStart"/>
      <w:r w:rsidRPr="009B2512">
        <w:rPr>
          <w:b/>
          <w:bCs/>
        </w:rPr>
        <w:t>0;c</w:t>
      </w:r>
      <w:proofErr w:type="gramEnd"/>
      <w:r w:rsidRPr="009B2512">
        <w:rPr>
          <w:b/>
          <w:bCs/>
        </w:rPr>
        <w:t>&lt;=100*</w:t>
      </w:r>
      <w:proofErr w:type="spellStart"/>
      <w:r w:rsidRPr="009B2512">
        <w:rPr>
          <w:b/>
          <w:bCs/>
        </w:rPr>
        <w:t>money;c</w:t>
      </w:r>
      <w:proofErr w:type="spellEnd"/>
      <w:r w:rsidRPr="009B2512">
        <w:rPr>
          <w:b/>
          <w:bCs/>
        </w:rPr>
        <w:t>++)</w:t>
      </w:r>
    </w:p>
    <w:p w14:paraId="524730EB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if(5*a+2*</w:t>
      </w:r>
      <w:proofErr w:type="spellStart"/>
      <w:r w:rsidRPr="009B2512">
        <w:rPr>
          <w:b/>
          <w:bCs/>
        </w:rPr>
        <w:t>b+c</w:t>
      </w:r>
      <w:proofErr w:type="spellEnd"/>
      <w:r w:rsidRPr="009B2512">
        <w:rPr>
          <w:b/>
          <w:bCs/>
        </w:rPr>
        <w:t>==money*100)</w:t>
      </w:r>
    </w:p>
    <w:p w14:paraId="18822DFA" w14:textId="772DBC96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n+</w:t>
      </w:r>
      <w:proofErr w:type="gramStart"/>
      <w:r w:rsidRPr="009B2512">
        <w:rPr>
          <w:b/>
          <w:bCs/>
        </w:rPr>
        <w:t>+;</w:t>
      </w:r>
      <w:proofErr w:type="gramEnd"/>
    </w:p>
    <w:p w14:paraId="552AA1B7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return </w:t>
      </w:r>
      <w:proofErr w:type="gramStart"/>
      <w:r w:rsidRPr="009B2512">
        <w:rPr>
          <w:b/>
          <w:bCs/>
        </w:rPr>
        <w:t>n;</w:t>
      </w:r>
      <w:proofErr w:type="gramEnd"/>
    </w:p>
    <w:p w14:paraId="6C84AF27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}</w:t>
      </w:r>
    </w:p>
    <w:p w14:paraId="39405E69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</w:p>
    <w:p w14:paraId="7572A3B4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gramStart"/>
      <w:r w:rsidRPr="009B2512">
        <w:rPr>
          <w:b/>
          <w:bCs/>
        </w:rPr>
        <w:t>main(</w:t>
      </w:r>
      <w:proofErr w:type="gramEnd"/>
      <w:r w:rsidRPr="009B2512">
        <w:rPr>
          <w:b/>
          <w:bCs/>
        </w:rPr>
        <w:t>)</w:t>
      </w:r>
    </w:p>
    <w:p w14:paraId="49FF2E1F" w14:textId="77777777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{</w:t>
      </w:r>
    </w:p>
    <w:p w14:paraId="5D992D4F" w14:textId="51AE9688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int </w:t>
      </w:r>
      <w:proofErr w:type="gramStart"/>
      <w:r w:rsidRPr="009B2512">
        <w:rPr>
          <w:b/>
          <w:bCs/>
        </w:rPr>
        <w:t>m;</w:t>
      </w:r>
      <w:proofErr w:type="gramEnd"/>
    </w:p>
    <w:p w14:paraId="586C0591" w14:textId="31D1CADB" w:rsidR="009B2512" w:rsidRPr="009B2512" w:rsidRDefault="009B2512" w:rsidP="009B2512">
      <w:pPr>
        <w:tabs>
          <w:tab w:val="left" w:pos="1092"/>
        </w:tabs>
        <w:rPr>
          <w:b/>
          <w:bCs/>
        </w:rPr>
      </w:pPr>
      <w:proofErr w:type="spellStart"/>
      <w:r w:rsidRPr="009B2512">
        <w:rPr>
          <w:b/>
          <w:bCs/>
        </w:rPr>
        <w:t>cout</w:t>
      </w:r>
      <w:proofErr w:type="spellEnd"/>
      <w:r w:rsidRPr="009B2512">
        <w:rPr>
          <w:b/>
          <w:bCs/>
        </w:rPr>
        <w:t>&lt;&lt;"请输入钱数（单位：元）：";</w:t>
      </w:r>
    </w:p>
    <w:p w14:paraId="7F990AAF" w14:textId="77777777" w:rsidR="009B2512" w:rsidRDefault="009B2512" w:rsidP="009B2512">
      <w:pPr>
        <w:tabs>
          <w:tab w:val="left" w:pos="1092"/>
        </w:tabs>
        <w:rPr>
          <w:b/>
          <w:bCs/>
        </w:rPr>
      </w:pPr>
      <w:proofErr w:type="spellStart"/>
      <w:r w:rsidRPr="009B2512">
        <w:rPr>
          <w:b/>
          <w:bCs/>
        </w:rPr>
        <w:t>cin</w:t>
      </w:r>
      <w:proofErr w:type="spellEnd"/>
      <w:r w:rsidRPr="009B2512">
        <w:rPr>
          <w:b/>
          <w:bCs/>
        </w:rPr>
        <w:t>&gt;&gt;</w:t>
      </w:r>
      <w:proofErr w:type="gramStart"/>
      <w:r w:rsidRPr="009B2512">
        <w:rPr>
          <w:b/>
          <w:bCs/>
        </w:rPr>
        <w:t>m;</w:t>
      </w:r>
      <w:proofErr w:type="gramEnd"/>
    </w:p>
    <w:p w14:paraId="1DAEA08D" w14:textId="2D3BC779" w:rsidR="009B2512" w:rsidRPr="009B2512" w:rsidRDefault="009B2512" w:rsidP="009B2512">
      <w:pPr>
        <w:tabs>
          <w:tab w:val="left" w:pos="1092"/>
        </w:tabs>
        <w:rPr>
          <w:b/>
          <w:bCs/>
        </w:rPr>
      </w:pPr>
      <w:proofErr w:type="spellStart"/>
      <w:r w:rsidRPr="009B2512">
        <w:rPr>
          <w:b/>
          <w:bCs/>
        </w:rPr>
        <w:t>cout</w:t>
      </w:r>
      <w:proofErr w:type="spellEnd"/>
      <w:r w:rsidRPr="009B2512">
        <w:rPr>
          <w:b/>
          <w:bCs/>
        </w:rPr>
        <w:t>&lt;&lt;</w:t>
      </w:r>
      <w:proofErr w:type="spellStart"/>
      <w:r w:rsidRPr="009B2512">
        <w:rPr>
          <w:b/>
          <w:bCs/>
        </w:rPr>
        <w:t>func</w:t>
      </w:r>
      <w:proofErr w:type="spellEnd"/>
      <w:r w:rsidRPr="009B2512">
        <w:rPr>
          <w:b/>
          <w:bCs/>
        </w:rPr>
        <w:t>(m)&lt;&lt;</w:t>
      </w:r>
      <w:proofErr w:type="spellStart"/>
      <w:proofErr w:type="gramStart"/>
      <w:r w:rsidRPr="009B2512">
        <w:rPr>
          <w:b/>
          <w:bCs/>
        </w:rPr>
        <w:t>endl</w:t>
      </w:r>
      <w:proofErr w:type="spellEnd"/>
      <w:r w:rsidRPr="009B2512">
        <w:rPr>
          <w:b/>
          <w:bCs/>
        </w:rPr>
        <w:t>;</w:t>
      </w:r>
      <w:proofErr w:type="gramEnd"/>
    </w:p>
    <w:p w14:paraId="4F5207CE" w14:textId="23BBD02B" w:rsidR="009B2512" w:rsidRP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 xml:space="preserve">return </w:t>
      </w:r>
      <w:proofErr w:type="gramStart"/>
      <w:r w:rsidRPr="009B2512">
        <w:rPr>
          <w:b/>
          <w:bCs/>
        </w:rPr>
        <w:t>0;</w:t>
      </w:r>
      <w:proofErr w:type="gramEnd"/>
    </w:p>
    <w:p w14:paraId="0CA40225" w14:textId="69BB1C3D" w:rsidR="009B2512" w:rsidRDefault="009B2512" w:rsidP="009B2512">
      <w:pPr>
        <w:tabs>
          <w:tab w:val="left" w:pos="1092"/>
        </w:tabs>
        <w:rPr>
          <w:b/>
          <w:bCs/>
        </w:rPr>
      </w:pPr>
      <w:r w:rsidRPr="009B2512">
        <w:rPr>
          <w:b/>
          <w:bCs/>
        </w:rPr>
        <w:t>}</w:t>
      </w:r>
    </w:p>
    <w:p w14:paraId="581FF6A4" w14:textId="77777777" w:rsidR="00C72BFE" w:rsidRDefault="00C72BFE" w:rsidP="00C72BFE">
      <w:pPr>
        <w:tabs>
          <w:tab w:val="left" w:pos="1092"/>
        </w:tabs>
        <w:rPr>
          <w:b/>
          <w:bCs/>
        </w:rPr>
      </w:pPr>
    </w:p>
    <w:p w14:paraId="50E6752B" w14:textId="77777777" w:rsidR="00C72BFE" w:rsidRDefault="00C72BFE" w:rsidP="00C72BFE">
      <w:pPr>
        <w:tabs>
          <w:tab w:val="left" w:pos="1092"/>
        </w:tabs>
        <w:rPr>
          <w:rFonts w:hint="eastAsia"/>
          <w:b/>
          <w:bCs/>
        </w:rPr>
      </w:pPr>
    </w:p>
    <w:p w14:paraId="44110B78" w14:textId="65660E32" w:rsid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rFonts w:hint="eastAsia"/>
          <w:b/>
          <w:bCs/>
        </w:rPr>
        <w:t>题目：编写一个函数，返回数组中非负数据的平均值，假定数组中非负数据的个数不少于</w:t>
      </w:r>
      <w:r w:rsidRPr="00C72BFE">
        <w:rPr>
          <w:b/>
          <w:bCs/>
        </w:rPr>
        <w:t>1个。要求以数组及数组元素个数作为函数参数。</w:t>
      </w:r>
    </w:p>
    <w:p w14:paraId="3A0D48A1" w14:textId="3429D65A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#include&lt;iostream&gt;</w:t>
      </w:r>
    </w:p>
    <w:p w14:paraId="2AA81238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using namespace </w:t>
      </w:r>
      <w:proofErr w:type="gramStart"/>
      <w:r w:rsidRPr="00C72BFE">
        <w:rPr>
          <w:b/>
          <w:bCs/>
        </w:rPr>
        <w:t>std;</w:t>
      </w:r>
      <w:proofErr w:type="gramEnd"/>
    </w:p>
    <w:p w14:paraId="0CCFBDFF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double </w:t>
      </w:r>
      <w:proofErr w:type="spellStart"/>
      <w:proofErr w:type="gramStart"/>
      <w:r w:rsidRPr="00C72BFE">
        <w:rPr>
          <w:b/>
          <w:bCs/>
        </w:rPr>
        <w:t>ave</w:t>
      </w:r>
      <w:proofErr w:type="spellEnd"/>
      <w:r w:rsidRPr="00C72BFE">
        <w:rPr>
          <w:b/>
          <w:bCs/>
        </w:rPr>
        <w:t>(</w:t>
      </w:r>
      <w:proofErr w:type="gramEnd"/>
      <w:r w:rsidRPr="00C72BFE">
        <w:rPr>
          <w:b/>
          <w:bCs/>
        </w:rPr>
        <w:t>int array[], int size);</w:t>
      </w:r>
    </w:p>
    <w:p w14:paraId="18B89656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const int N = </w:t>
      </w:r>
      <w:proofErr w:type="gramStart"/>
      <w:r w:rsidRPr="00C72BFE">
        <w:rPr>
          <w:b/>
          <w:bCs/>
        </w:rPr>
        <w:t>10;</w:t>
      </w:r>
      <w:proofErr w:type="gramEnd"/>
    </w:p>
    <w:p w14:paraId="7C6C2BA5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int </w:t>
      </w:r>
      <w:proofErr w:type="gramStart"/>
      <w:r w:rsidRPr="00C72BFE">
        <w:rPr>
          <w:b/>
          <w:bCs/>
        </w:rPr>
        <w:t>main(</w:t>
      </w:r>
      <w:proofErr w:type="gramEnd"/>
      <w:r w:rsidRPr="00C72BFE">
        <w:rPr>
          <w:b/>
          <w:bCs/>
        </w:rPr>
        <w:t>)</w:t>
      </w:r>
    </w:p>
    <w:p w14:paraId="5CD340F1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2F6F3BE3" w14:textId="48269F18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a[N] = {</w:t>
      </w:r>
      <w:proofErr w:type="gramStart"/>
      <w:r w:rsidRPr="00C72BFE">
        <w:rPr>
          <w:b/>
          <w:bCs/>
        </w:rPr>
        <w:t>50,-</w:t>
      </w:r>
      <w:proofErr w:type="gramEnd"/>
      <w:r w:rsidRPr="00C72BFE">
        <w:rPr>
          <w:b/>
          <w:bCs/>
        </w:rPr>
        <w:t>60,80,90,95,-100,85,88,-75,78};</w:t>
      </w:r>
    </w:p>
    <w:p w14:paraId="5959413D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average =</w:t>
      </w:r>
      <w:proofErr w:type="spellStart"/>
      <w:r w:rsidRPr="00C72BFE">
        <w:rPr>
          <w:b/>
          <w:bCs/>
        </w:rPr>
        <w:t>ave</w:t>
      </w:r>
      <w:proofErr w:type="spellEnd"/>
      <w:r w:rsidRPr="00C72BFE">
        <w:rPr>
          <w:b/>
          <w:bCs/>
        </w:rPr>
        <w:t>(</w:t>
      </w:r>
      <w:proofErr w:type="spellStart"/>
      <w:proofErr w:type="gramStart"/>
      <w:r w:rsidRPr="00C72BFE">
        <w:rPr>
          <w:b/>
          <w:bCs/>
        </w:rPr>
        <w:t>a,N</w:t>
      </w:r>
      <w:proofErr w:type="spellEnd"/>
      <w:proofErr w:type="gramEnd"/>
      <w:r w:rsidRPr="00C72BFE">
        <w:rPr>
          <w:b/>
          <w:bCs/>
        </w:rPr>
        <w:t>);</w:t>
      </w:r>
    </w:p>
    <w:p w14:paraId="5028AFD4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proofErr w:type="spellStart"/>
      <w:r w:rsidRPr="00C72BFE">
        <w:rPr>
          <w:b/>
          <w:bCs/>
        </w:rPr>
        <w:t>cout</w:t>
      </w:r>
      <w:proofErr w:type="spellEnd"/>
      <w:r w:rsidRPr="00C72BFE">
        <w:rPr>
          <w:b/>
          <w:bCs/>
        </w:rPr>
        <w:t xml:space="preserve"> &lt;&lt; average &lt;&lt; </w:t>
      </w:r>
      <w:proofErr w:type="spellStart"/>
      <w:proofErr w:type="gramStart"/>
      <w:r w:rsidRPr="00C72BFE">
        <w:rPr>
          <w:b/>
          <w:bCs/>
        </w:rPr>
        <w:t>endl</w:t>
      </w:r>
      <w:proofErr w:type="spellEnd"/>
      <w:r w:rsidRPr="00C72BFE">
        <w:rPr>
          <w:b/>
          <w:bCs/>
        </w:rPr>
        <w:t>;</w:t>
      </w:r>
      <w:proofErr w:type="gramEnd"/>
    </w:p>
    <w:p w14:paraId="43EE3CB8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return </w:t>
      </w:r>
      <w:proofErr w:type="gramStart"/>
      <w:r w:rsidRPr="00C72BFE">
        <w:rPr>
          <w:b/>
          <w:bCs/>
        </w:rPr>
        <w:t>0;</w:t>
      </w:r>
      <w:proofErr w:type="gramEnd"/>
    </w:p>
    <w:p w14:paraId="259C3D7B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}</w:t>
      </w:r>
    </w:p>
    <w:p w14:paraId="75EF5AF7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 xml:space="preserve">double </w:t>
      </w:r>
      <w:proofErr w:type="spellStart"/>
      <w:proofErr w:type="gramStart"/>
      <w:r w:rsidRPr="00C72BFE">
        <w:rPr>
          <w:b/>
          <w:bCs/>
        </w:rPr>
        <w:t>ave</w:t>
      </w:r>
      <w:proofErr w:type="spellEnd"/>
      <w:r w:rsidRPr="00C72BFE">
        <w:rPr>
          <w:b/>
          <w:bCs/>
        </w:rPr>
        <w:t>(</w:t>
      </w:r>
      <w:proofErr w:type="gramEnd"/>
      <w:r w:rsidRPr="00C72BFE">
        <w:rPr>
          <w:b/>
          <w:bCs/>
        </w:rPr>
        <w:t>int array[], int size)</w:t>
      </w:r>
    </w:p>
    <w:p w14:paraId="7A81BA46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5DD41C1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double sum=</w:t>
      </w:r>
      <w:proofErr w:type="gramStart"/>
      <w:r w:rsidRPr="00C72BFE">
        <w:rPr>
          <w:b/>
          <w:bCs/>
        </w:rPr>
        <w:t>0;</w:t>
      </w:r>
      <w:proofErr w:type="gramEnd"/>
    </w:p>
    <w:p w14:paraId="2D45B62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int n=</w:t>
      </w:r>
      <w:proofErr w:type="gramStart"/>
      <w:r w:rsidRPr="00C72BFE">
        <w:rPr>
          <w:b/>
          <w:bCs/>
        </w:rPr>
        <w:t>0;</w:t>
      </w:r>
      <w:proofErr w:type="gramEnd"/>
    </w:p>
    <w:p w14:paraId="6668F6CA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proofErr w:type="gramStart"/>
      <w:r w:rsidRPr="00C72BFE">
        <w:rPr>
          <w:b/>
          <w:bCs/>
        </w:rPr>
        <w:t>for(</w:t>
      </w:r>
      <w:proofErr w:type="gramEnd"/>
      <w:r w:rsidRPr="00C72BFE">
        <w:rPr>
          <w:b/>
          <w:bCs/>
        </w:rPr>
        <w:t xml:space="preserve">int </w:t>
      </w:r>
      <w:proofErr w:type="spellStart"/>
      <w:r w:rsidRPr="00C72BFE">
        <w:rPr>
          <w:b/>
          <w:bCs/>
        </w:rPr>
        <w:t>i</w:t>
      </w:r>
      <w:proofErr w:type="spellEnd"/>
      <w:r w:rsidRPr="00C72BFE">
        <w:rPr>
          <w:b/>
          <w:bCs/>
        </w:rPr>
        <w:t>=0;i&lt;</w:t>
      </w:r>
      <w:proofErr w:type="spellStart"/>
      <w:r w:rsidRPr="00C72BFE">
        <w:rPr>
          <w:b/>
          <w:bCs/>
        </w:rPr>
        <w:t>size;i</w:t>
      </w:r>
      <w:proofErr w:type="spellEnd"/>
      <w:r w:rsidRPr="00C72BFE">
        <w:rPr>
          <w:b/>
          <w:bCs/>
        </w:rPr>
        <w:t>++)</w:t>
      </w:r>
    </w:p>
    <w:p w14:paraId="63D08550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</w:p>
    <w:p w14:paraId="51973769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lastRenderedPageBreak/>
        <w:t>if(array[</w:t>
      </w:r>
      <w:proofErr w:type="spellStart"/>
      <w:r w:rsidRPr="00C72BFE">
        <w:rPr>
          <w:b/>
          <w:bCs/>
        </w:rPr>
        <w:t>i</w:t>
      </w:r>
      <w:proofErr w:type="spellEnd"/>
      <w:r w:rsidRPr="00C72BFE">
        <w:rPr>
          <w:b/>
          <w:bCs/>
        </w:rPr>
        <w:t>]&gt;=0)</w:t>
      </w:r>
    </w:p>
    <w:p w14:paraId="31359FD2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{</w:t>
      </w:r>
    </w:p>
    <w:p w14:paraId="71410B9C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sum+=array[</w:t>
      </w:r>
      <w:proofErr w:type="spellStart"/>
      <w:r w:rsidRPr="00C72BFE">
        <w:rPr>
          <w:b/>
          <w:bCs/>
        </w:rPr>
        <w:t>i</w:t>
      </w:r>
      <w:proofErr w:type="spellEnd"/>
      <w:proofErr w:type="gramStart"/>
      <w:r w:rsidRPr="00C72BFE">
        <w:rPr>
          <w:b/>
          <w:bCs/>
        </w:rPr>
        <w:t>];</w:t>
      </w:r>
      <w:proofErr w:type="gramEnd"/>
    </w:p>
    <w:p w14:paraId="67675515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n++;}</w:t>
      </w:r>
    </w:p>
    <w:p w14:paraId="0237F8C0" w14:textId="77777777" w:rsidR="00C72BFE" w:rsidRP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return sum/</w:t>
      </w:r>
      <w:proofErr w:type="gramStart"/>
      <w:r w:rsidRPr="00C72BFE">
        <w:rPr>
          <w:b/>
          <w:bCs/>
        </w:rPr>
        <w:t>n;</w:t>
      </w:r>
      <w:proofErr w:type="gramEnd"/>
    </w:p>
    <w:p w14:paraId="4A374B91" w14:textId="5FFC6B83" w:rsidR="00C72BFE" w:rsidRDefault="00C72BFE" w:rsidP="00C72BFE">
      <w:pPr>
        <w:tabs>
          <w:tab w:val="left" w:pos="1092"/>
        </w:tabs>
        <w:rPr>
          <w:b/>
          <w:bCs/>
        </w:rPr>
      </w:pPr>
      <w:r w:rsidRPr="00C72BFE">
        <w:rPr>
          <w:b/>
          <w:bCs/>
        </w:rPr>
        <w:t>}</w:t>
      </w:r>
    </w:p>
    <w:p w14:paraId="0290BF23" w14:textId="77777777" w:rsidR="00796386" w:rsidRDefault="00796386" w:rsidP="00796386">
      <w:pPr>
        <w:tabs>
          <w:tab w:val="left" w:pos="1092"/>
        </w:tabs>
        <w:rPr>
          <w:b/>
          <w:bCs/>
        </w:rPr>
      </w:pPr>
    </w:p>
    <w:p w14:paraId="7A81BDBE" w14:textId="72EB6A85" w:rsidR="00796386" w:rsidRDefault="00796386" w:rsidP="00796386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796386">
        <w:rPr>
          <w:rFonts w:hint="eastAsia"/>
          <w:b/>
          <w:bCs/>
        </w:rPr>
        <w:t>两个乒乓球队进行比赛，各出三人。甲队为</w:t>
      </w:r>
      <w:proofErr w:type="spellStart"/>
      <w:r w:rsidRPr="00796386">
        <w:rPr>
          <w:b/>
          <w:bCs/>
        </w:rPr>
        <w:t>a,b,c</w:t>
      </w:r>
      <w:proofErr w:type="spellEnd"/>
      <w:r w:rsidRPr="00796386">
        <w:rPr>
          <w:b/>
          <w:bCs/>
        </w:rPr>
        <w:t>三人，乙队为</w:t>
      </w:r>
      <w:proofErr w:type="spellStart"/>
      <w:r w:rsidRPr="00796386">
        <w:rPr>
          <w:b/>
          <w:bCs/>
        </w:rPr>
        <w:t>x,y,z</w:t>
      </w:r>
      <w:proofErr w:type="spellEnd"/>
      <w:r w:rsidRPr="00796386">
        <w:rPr>
          <w:b/>
          <w:bCs/>
        </w:rPr>
        <w:t>三人。已抽签决定比赛名单。有人向队员打听比赛的名单。a说他不和x比，c说他不和</w:t>
      </w:r>
      <w:proofErr w:type="spellStart"/>
      <w:r w:rsidRPr="00796386">
        <w:rPr>
          <w:b/>
          <w:bCs/>
        </w:rPr>
        <w:t>x,z</w:t>
      </w:r>
      <w:proofErr w:type="spellEnd"/>
      <w:r w:rsidRPr="00796386">
        <w:rPr>
          <w:b/>
          <w:bCs/>
        </w:rPr>
        <w:t>比，</w:t>
      </w:r>
      <w:proofErr w:type="gramStart"/>
      <w:r w:rsidRPr="00796386">
        <w:rPr>
          <w:b/>
          <w:bCs/>
        </w:rPr>
        <w:t>请编程序</w:t>
      </w:r>
      <w:proofErr w:type="gramEnd"/>
      <w:r w:rsidRPr="00796386">
        <w:rPr>
          <w:b/>
          <w:bCs/>
        </w:rPr>
        <w:t>找出三队赛手的名单</w:t>
      </w:r>
      <w:r>
        <w:rPr>
          <w:rFonts w:hint="eastAsia"/>
          <w:b/>
          <w:bCs/>
        </w:rPr>
        <w:t>。</w:t>
      </w:r>
    </w:p>
    <w:p w14:paraId="5A134B78" w14:textId="5F34266F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#include &lt;iostream&gt;</w:t>
      </w:r>
    </w:p>
    <w:p w14:paraId="31431D20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 xml:space="preserve">using namespace </w:t>
      </w:r>
      <w:proofErr w:type="gramStart"/>
      <w:r w:rsidRPr="00796386">
        <w:rPr>
          <w:b/>
          <w:bCs/>
        </w:rPr>
        <w:t>std;</w:t>
      </w:r>
      <w:proofErr w:type="gramEnd"/>
    </w:p>
    <w:p w14:paraId="76C128FE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 xml:space="preserve">int </w:t>
      </w:r>
      <w:proofErr w:type="gramStart"/>
      <w:r w:rsidRPr="00796386">
        <w:rPr>
          <w:b/>
          <w:bCs/>
        </w:rPr>
        <w:t>main(</w:t>
      </w:r>
      <w:proofErr w:type="gramEnd"/>
      <w:r w:rsidRPr="00796386">
        <w:rPr>
          <w:b/>
          <w:bCs/>
        </w:rPr>
        <w:t>)</w:t>
      </w:r>
    </w:p>
    <w:p w14:paraId="0AF9AB67" w14:textId="77777777" w:rsid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 xml:space="preserve">{char </w:t>
      </w:r>
      <w:proofErr w:type="spellStart"/>
      <w:proofErr w:type="gramStart"/>
      <w:r w:rsidRPr="00796386">
        <w:rPr>
          <w:b/>
          <w:bCs/>
        </w:rPr>
        <w:t>i,j</w:t>
      </w:r>
      <w:proofErr w:type="gramEnd"/>
      <w:r w:rsidRPr="00796386">
        <w:rPr>
          <w:b/>
          <w:bCs/>
        </w:rPr>
        <w:t>,k</w:t>
      </w:r>
      <w:proofErr w:type="spellEnd"/>
      <w:r w:rsidRPr="00796386">
        <w:rPr>
          <w:b/>
          <w:bCs/>
        </w:rPr>
        <w:t>;</w:t>
      </w:r>
    </w:p>
    <w:p w14:paraId="3E84B15D" w14:textId="6E7B4B03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/*</w:t>
      </w:r>
      <w:proofErr w:type="spell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是a的对手，j是b的对手，k是c的对手*/</w:t>
      </w:r>
    </w:p>
    <w:p w14:paraId="03951D12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for(</w:t>
      </w:r>
      <w:proofErr w:type="spell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='x</w:t>
      </w:r>
      <w:proofErr w:type="gramStart"/>
      <w:r w:rsidRPr="00796386">
        <w:rPr>
          <w:b/>
          <w:bCs/>
        </w:rPr>
        <w:t>';</w:t>
      </w:r>
      <w:proofErr w:type="spellStart"/>
      <w:r w:rsidRPr="00796386">
        <w:rPr>
          <w:b/>
          <w:bCs/>
        </w:rPr>
        <w:t>i</w:t>
      </w:r>
      <w:proofErr w:type="spellEnd"/>
      <w:proofErr w:type="gramEnd"/>
      <w:r w:rsidRPr="00796386">
        <w:rPr>
          <w:b/>
          <w:bCs/>
        </w:rPr>
        <w:t>&lt;='z';</w:t>
      </w:r>
      <w:proofErr w:type="spell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++)</w:t>
      </w:r>
    </w:p>
    <w:p w14:paraId="0A88FEAE" w14:textId="7777777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for(j='</w:t>
      </w:r>
      <w:proofErr w:type="spellStart"/>
      <w:r w:rsidRPr="00796386">
        <w:rPr>
          <w:b/>
          <w:bCs/>
        </w:rPr>
        <w:t>x</w:t>
      </w:r>
      <w:proofErr w:type="gramStart"/>
      <w:r w:rsidRPr="00796386">
        <w:rPr>
          <w:b/>
          <w:bCs/>
        </w:rPr>
        <w:t>';j</w:t>
      </w:r>
      <w:proofErr w:type="spellEnd"/>
      <w:proofErr w:type="gramEnd"/>
      <w:r w:rsidRPr="00796386">
        <w:rPr>
          <w:b/>
          <w:bCs/>
        </w:rPr>
        <w:t>&lt;='</w:t>
      </w:r>
      <w:proofErr w:type="spellStart"/>
      <w:r w:rsidRPr="00796386">
        <w:rPr>
          <w:b/>
          <w:bCs/>
        </w:rPr>
        <w:t>z';j</w:t>
      </w:r>
      <w:proofErr w:type="spellEnd"/>
      <w:r w:rsidRPr="00796386">
        <w:rPr>
          <w:b/>
          <w:bCs/>
        </w:rPr>
        <w:t>++)</w:t>
      </w:r>
    </w:p>
    <w:p w14:paraId="23469E2A" w14:textId="73619FA7" w:rsidR="00796386" w:rsidRPr="00796386" w:rsidRDefault="00796386" w:rsidP="00796386">
      <w:pPr>
        <w:tabs>
          <w:tab w:val="left" w:pos="1092"/>
        </w:tabs>
        <w:rPr>
          <w:b/>
          <w:bCs/>
        </w:rPr>
      </w:pPr>
      <w:r w:rsidRPr="00796386">
        <w:rPr>
          <w:b/>
          <w:bCs/>
        </w:rPr>
        <w:t>{if(</w:t>
      </w:r>
      <w:proofErr w:type="spellStart"/>
      <w:proofErr w:type="gram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!=</w:t>
      </w:r>
      <w:proofErr w:type="gramEnd"/>
      <w:r w:rsidRPr="00796386">
        <w:rPr>
          <w:b/>
          <w:bCs/>
        </w:rPr>
        <w:t>j)//这里放一个判断，比赛队员不能重复比赛，判断写在外面又可以减少循环次数</w:t>
      </w:r>
    </w:p>
    <w:p w14:paraId="672E810E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for(k='</w:t>
      </w:r>
      <w:proofErr w:type="spellStart"/>
      <w:r w:rsidRPr="00796386">
        <w:rPr>
          <w:b/>
          <w:bCs/>
        </w:rPr>
        <w:t>x</w:t>
      </w:r>
      <w:proofErr w:type="gramStart"/>
      <w:r w:rsidRPr="00796386">
        <w:rPr>
          <w:b/>
          <w:bCs/>
        </w:rPr>
        <w:t>';k</w:t>
      </w:r>
      <w:proofErr w:type="spellEnd"/>
      <w:proofErr w:type="gramEnd"/>
      <w:r w:rsidRPr="00796386">
        <w:rPr>
          <w:b/>
          <w:bCs/>
        </w:rPr>
        <w:t>&lt;='</w:t>
      </w:r>
      <w:proofErr w:type="spellStart"/>
      <w:r w:rsidRPr="00796386">
        <w:rPr>
          <w:b/>
          <w:bCs/>
        </w:rPr>
        <w:t>z';k</w:t>
      </w:r>
      <w:proofErr w:type="spellEnd"/>
      <w:r w:rsidRPr="00796386">
        <w:rPr>
          <w:b/>
          <w:bCs/>
        </w:rPr>
        <w:t>++)</w:t>
      </w:r>
    </w:p>
    <w:p w14:paraId="7E19E114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{</w:t>
      </w:r>
    </w:p>
    <w:p w14:paraId="41DCCB27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proofErr w:type="gramStart"/>
      <w:r w:rsidRPr="00796386">
        <w:rPr>
          <w:b/>
          <w:bCs/>
        </w:rPr>
        <w:t>if(</w:t>
      </w:r>
      <w:proofErr w:type="spellStart"/>
      <w:proofErr w:type="gramEnd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!=k &amp;&amp; j!=k)//同上，排除相同</w:t>
      </w:r>
    </w:p>
    <w:p w14:paraId="4E6A7FFE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{</w:t>
      </w:r>
    </w:p>
    <w:p w14:paraId="66BD1188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if(</w:t>
      </w:r>
      <w:proofErr w:type="spellStart"/>
      <w:proofErr w:type="gramStart"/>
      <w:r w:rsidRPr="00796386">
        <w:rPr>
          <w:b/>
          <w:bCs/>
        </w:rPr>
        <w:t>i</w:t>
      </w:r>
      <w:proofErr w:type="spellEnd"/>
      <w:r w:rsidRPr="00796386">
        <w:rPr>
          <w:b/>
          <w:bCs/>
        </w:rPr>
        <w:t>!=</w:t>
      </w:r>
      <w:proofErr w:type="gramEnd"/>
      <w:r w:rsidRPr="00796386">
        <w:rPr>
          <w:b/>
          <w:bCs/>
        </w:rPr>
        <w:t>'x'&amp;&amp;k!='x'&amp;&amp;k!='z')//这里根据题意排除掉不符合的名单</w:t>
      </w:r>
    </w:p>
    <w:p w14:paraId="7E567B93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proofErr w:type="spellStart"/>
      <w:r w:rsidRPr="00796386">
        <w:rPr>
          <w:b/>
          <w:bCs/>
        </w:rPr>
        <w:t>cout</w:t>
      </w:r>
      <w:proofErr w:type="spellEnd"/>
      <w:r w:rsidRPr="00796386">
        <w:rPr>
          <w:b/>
          <w:bCs/>
        </w:rPr>
        <w:t>&lt;&lt;"order is a--"&lt;&lt;</w:t>
      </w:r>
      <w:proofErr w:type="spellStart"/>
      <w:r w:rsidRPr="00796386">
        <w:rPr>
          <w:b/>
          <w:bCs/>
        </w:rPr>
        <w:t>i</w:t>
      </w:r>
      <w:proofErr w:type="spellEnd"/>
    </w:p>
    <w:p w14:paraId="56CFA931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&lt;&lt;"\tb--"&lt;&lt;j</w:t>
      </w:r>
    </w:p>
    <w:p w14:paraId="779AA120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&lt;&lt;"\</w:t>
      </w:r>
      <w:proofErr w:type="spellStart"/>
      <w:r w:rsidRPr="00796386">
        <w:rPr>
          <w:b/>
          <w:bCs/>
        </w:rPr>
        <w:t>tc</w:t>
      </w:r>
      <w:proofErr w:type="spellEnd"/>
      <w:r w:rsidRPr="00796386">
        <w:rPr>
          <w:b/>
          <w:bCs/>
        </w:rPr>
        <w:t>--"&lt;&lt;k&lt;&lt;"\n</w:t>
      </w:r>
      <w:proofErr w:type="gramStart"/>
      <w:r w:rsidRPr="00796386">
        <w:rPr>
          <w:b/>
          <w:bCs/>
        </w:rPr>
        <w:t>";</w:t>
      </w:r>
      <w:proofErr w:type="gramEnd"/>
    </w:p>
    <w:p w14:paraId="02245126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4649D07B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18CFE8F0" w14:textId="77777777" w:rsidR="00796386" w:rsidRPr="00796386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1544CB4C" w14:textId="4C6254F2" w:rsidR="00CF31EC" w:rsidRDefault="00796386" w:rsidP="00796386">
      <w:pPr>
        <w:tabs>
          <w:tab w:val="left" w:pos="1092"/>
        </w:tabs>
        <w:ind w:firstLineChars="200" w:firstLine="420"/>
        <w:rPr>
          <w:b/>
          <w:bCs/>
        </w:rPr>
      </w:pPr>
      <w:r w:rsidRPr="00796386">
        <w:rPr>
          <w:b/>
          <w:bCs/>
        </w:rPr>
        <w:t>}</w:t>
      </w:r>
    </w:p>
    <w:p w14:paraId="6633759E" w14:textId="77777777" w:rsidR="00796386" w:rsidRDefault="00796386" w:rsidP="00CF31EC">
      <w:pPr>
        <w:tabs>
          <w:tab w:val="left" w:pos="1092"/>
        </w:tabs>
        <w:rPr>
          <w:b/>
          <w:bCs/>
        </w:rPr>
      </w:pPr>
    </w:p>
    <w:p w14:paraId="03134B5B" w14:textId="0336BE69" w:rsidR="00CF31EC" w:rsidRPr="00CF31EC" w:rsidRDefault="00CF31EC" w:rsidP="00796386">
      <w:pPr>
        <w:tabs>
          <w:tab w:val="left" w:pos="1092"/>
        </w:tabs>
        <w:ind w:firstLineChars="200" w:firstLine="420"/>
        <w:rPr>
          <w:b/>
          <w:bCs/>
        </w:rPr>
      </w:pPr>
      <w:r>
        <w:rPr>
          <w:rFonts w:hint="eastAsia"/>
          <w:b/>
          <w:bCs/>
        </w:rPr>
        <w:t>题目：</w:t>
      </w:r>
      <w:r w:rsidRPr="00CF31EC">
        <w:rPr>
          <w:rFonts w:hint="eastAsia"/>
          <w:b/>
          <w:bCs/>
        </w:rPr>
        <w:t>函数</w:t>
      </w:r>
      <w:proofErr w:type="spellStart"/>
      <w:r w:rsidRPr="00CF31EC">
        <w:rPr>
          <w:b/>
          <w:bCs/>
        </w:rPr>
        <w:t>delnum</w:t>
      </w:r>
      <w:proofErr w:type="spellEnd"/>
      <w:r w:rsidRPr="00CF31EC">
        <w:rPr>
          <w:b/>
          <w:bCs/>
        </w:rPr>
        <w:t>的功能是删除一个字符串中的所有数字字符。</w:t>
      </w:r>
    </w:p>
    <w:p w14:paraId="7A47A2B3" w14:textId="163E9550" w:rsid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rFonts w:hint="eastAsia"/>
          <w:b/>
          <w:bCs/>
        </w:rPr>
        <w:t>如输入：</w:t>
      </w:r>
      <w:r w:rsidRPr="00CF31EC">
        <w:rPr>
          <w:b/>
          <w:bCs/>
        </w:rPr>
        <w:t>"abc12d3f4",则输出："</w:t>
      </w:r>
      <w:proofErr w:type="spellStart"/>
      <w:r w:rsidRPr="00CF31EC">
        <w:rPr>
          <w:b/>
          <w:bCs/>
        </w:rPr>
        <w:t>abcdf</w:t>
      </w:r>
      <w:proofErr w:type="spellEnd"/>
      <w:r w:rsidRPr="00CF31EC">
        <w:rPr>
          <w:b/>
          <w:bCs/>
        </w:rPr>
        <w:t>"</w:t>
      </w:r>
    </w:p>
    <w:p w14:paraId="26301151" w14:textId="77777777" w:rsidR="00CF31EC" w:rsidRDefault="00CF31EC" w:rsidP="00CF31EC">
      <w:pPr>
        <w:tabs>
          <w:tab w:val="left" w:pos="1092"/>
        </w:tabs>
        <w:rPr>
          <w:b/>
          <w:bCs/>
        </w:rPr>
      </w:pPr>
    </w:p>
    <w:p w14:paraId="68F814C7" w14:textId="2939B70C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#include &lt;iostream&gt;</w:t>
      </w:r>
    </w:p>
    <w:p w14:paraId="1041FBC0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 xml:space="preserve">using namespace </w:t>
      </w:r>
      <w:proofErr w:type="gramStart"/>
      <w:r w:rsidRPr="00CF31EC">
        <w:rPr>
          <w:b/>
          <w:bCs/>
        </w:rPr>
        <w:t>std;</w:t>
      </w:r>
      <w:proofErr w:type="gramEnd"/>
    </w:p>
    <w:p w14:paraId="4E63A5FA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 xml:space="preserve">void </w:t>
      </w:r>
      <w:proofErr w:type="spellStart"/>
      <w:proofErr w:type="gramStart"/>
      <w:r w:rsidRPr="00CF31EC">
        <w:rPr>
          <w:b/>
          <w:bCs/>
        </w:rPr>
        <w:t>delnum</w:t>
      </w:r>
      <w:proofErr w:type="spellEnd"/>
      <w:r w:rsidRPr="00CF31EC">
        <w:rPr>
          <w:b/>
          <w:bCs/>
        </w:rPr>
        <w:t>(</w:t>
      </w:r>
      <w:proofErr w:type="gramEnd"/>
      <w:r w:rsidRPr="00CF31EC">
        <w:rPr>
          <w:b/>
          <w:bCs/>
        </w:rPr>
        <w:t>char *s)</w:t>
      </w:r>
    </w:p>
    <w:p w14:paraId="5FE34E9F" w14:textId="77777777" w:rsidR="00CF31EC" w:rsidRPr="00CF31EC" w:rsidRDefault="00CF31EC" w:rsidP="00796386">
      <w:pPr>
        <w:tabs>
          <w:tab w:val="left" w:pos="1092"/>
        </w:tabs>
        <w:ind w:firstLineChars="300" w:firstLine="630"/>
        <w:rPr>
          <w:b/>
          <w:bCs/>
        </w:rPr>
      </w:pPr>
      <w:r w:rsidRPr="00CF31EC">
        <w:rPr>
          <w:b/>
          <w:bCs/>
        </w:rPr>
        <w:t>{</w:t>
      </w:r>
    </w:p>
    <w:p w14:paraId="2E4C0BB2" w14:textId="04E4EF7C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 xml:space="preserve">int </w:t>
      </w:r>
      <w:proofErr w:type="spellStart"/>
      <w:proofErr w:type="gramStart"/>
      <w:r w:rsidRPr="00CF31EC">
        <w:rPr>
          <w:b/>
          <w:bCs/>
        </w:rPr>
        <w:t>i,j</w:t>
      </w:r>
      <w:proofErr w:type="spellEnd"/>
      <w:proofErr w:type="gramEnd"/>
      <w:r w:rsidRPr="00CF31EC">
        <w:rPr>
          <w:b/>
          <w:bCs/>
        </w:rPr>
        <w:t>;</w:t>
      </w:r>
    </w:p>
    <w:p w14:paraId="36696EA7" w14:textId="4A1B35ED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proofErr w:type="gramStart"/>
      <w:r w:rsidRPr="00CF31EC">
        <w:rPr>
          <w:b/>
          <w:bCs/>
        </w:rPr>
        <w:t>for(</w:t>
      </w:r>
      <w:proofErr w:type="spellStart"/>
      <w:proofErr w:type="gramEnd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=0,j=0; 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]!='\0' ;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++)</w:t>
      </w:r>
    </w:p>
    <w:p w14:paraId="05C6BEFC" w14:textId="7964967D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if(s[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]&lt;'0'||s[</w:t>
      </w:r>
      <w:proofErr w:type="spellStart"/>
      <w:r w:rsidRPr="00CF31EC">
        <w:rPr>
          <w:b/>
          <w:bCs/>
        </w:rPr>
        <w:t>i</w:t>
      </w:r>
      <w:proofErr w:type="spellEnd"/>
      <w:r w:rsidRPr="00CF31EC">
        <w:rPr>
          <w:b/>
          <w:bCs/>
        </w:rPr>
        <w:t>]&gt;'</w:t>
      </w:r>
      <w:r w:rsidR="00F0394E">
        <w:rPr>
          <w:b/>
          <w:bCs/>
        </w:rPr>
        <w:t>9</w:t>
      </w:r>
      <w:r w:rsidRPr="00CF31EC">
        <w:rPr>
          <w:b/>
          <w:bCs/>
        </w:rPr>
        <w:t>')</w:t>
      </w:r>
    </w:p>
    <w:p w14:paraId="34997382" w14:textId="24455A7A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 xml:space="preserve"> {</w:t>
      </w:r>
    </w:p>
    <w:p w14:paraId="7DF11146" w14:textId="64F2C17E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r w:rsidRPr="00CF31EC">
        <w:rPr>
          <w:b/>
          <w:bCs/>
        </w:rPr>
        <w:t>s[j]=s[</w:t>
      </w:r>
      <w:proofErr w:type="spellStart"/>
      <w:r w:rsidRPr="00CF31EC">
        <w:rPr>
          <w:b/>
          <w:bCs/>
        </w:rPr>
        <w:t>i</w:t>
      </w:r>
      <w:proofErr w:type="spellEnd"/>
      <w:proofErr w:type="gramStart"/>
      <w:r w:rsidRPr="00CF31EC">
        <w:rPr>
          <w:b/>
          <w:bCs/>
        </w:rPr>
        <w:t>];</w:t>
      </w:r>
      <w:proofErr w:type="gramEnd"/>
    </w:p>
    <w:p w14:paraId="24309C79" w14:textId="275E1B5F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proofErr w:type="spellStart"/>
      <w:proofErr w:type="gramStart"/>
      <w:r w:rsidRPr="00CF31EC">
        <w:rPr>
          <w:b/>
          <w:bCs/>
        </w:rPr>
        <w:t>j++</w:t>
      </w:r>
      <w:proofErr w:type="spellEnd"/>
      <w:r w:rsidRPr="00CF31EC">
        <w:rPr>
          <w:b/>
          <w:bCs/>
        </w:rPr>
        <w:t>;</w:t>
      </w:r>
      <w:proofErr w:type="gramEnd"/>
    </w:p>
    <w:p w14:paraId="77EF931D" w14:textId="7CCBD01F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lastRenderedPageBreak/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}</w:t>
      </w:r>
    </w:p>
    <w:p w14:paraId="3CEBB27A" w14:textId="30A7E9EB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</w:t>
      </w:r>
      <w:r w:rsidRPr="00CF31EC">
        <w:rPr>
          <w:b/>
          <w:bCs/>
        </w:rPr>
        <w:t>s[j]='\0</w:t>
      </w:r>
      <w:proofErr w:type="gramStart"/>
      <w:r w:rsidRPr="00CF31EC">
        <w:rPr>
          <w:b/>
          <w:bCs/>
        </w:rPr>
        <w:t>';</w:t>
      </w:r>
      <w:proofErr w:type="gramEnd"/>
    </w:p>
    <w:p w14:paraId="392ABE60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}</w:t>
      </w:r>
    </w:p>
    <w:p w14:paraId="37D62A5D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 xml:space="preserve">int </w:t>
      </w:r>
      <w:proofErr w:type="gramStart"/>
      <w:r w:rsidRPr="00CF31EC">
        <w:rPr>
          <w:b/>
          <w:bCs/>
        </w:rPr>
        <w:t>main(</w:t>
      </w:r>
      <w:proofErr w:type="gramEnd"/>
      <w:r w:rsidRPr="00CF31EC">
        <w:rPr>
          <w:b/>
          <w:bCs/>
        </w:rPr>
        <w:t>)</w:t>
      </w:r>
    </w:p>
    <w:p w14:paraId="2E24022F" w14:textId="77777777" w:rsidR="00CF31EC" w:rsidRP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{</w:t>
      </w:r>
    </w:p>
    <w:p w14:paraId="36749B18" w14:textId="1B8DD999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 xml:space="preserve">char </w:t>
      </w:r>
      <w:proofErr w:type="gramStart"/>
      <w:r w:rsidRPr="00CF31EC">
        <w:rPr>
          <w:b/>
          <w:bCs/>
        </w:rPr>
        <w:t>item[</w:t>
      </w:r>
      <w:proofErr w:type="gramEnd"/>
      <w:r w:rsidRPr="00CF31EC">
        <w:rPr>
          <w:b/>
          <w:bCs/>
        </w:rPr>
        <w:t>100];</w:t>
      </w:r>
    </w:p>
    <w:p w14:paraId="326EAF47" w14:textId="07F01BC8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proofErr w:type="spellStart"/>
      <w:r w:rsidRPr="00CF31EC">
        <w:rPr>
          <w:b/>
          <w:bCs/>
        </w:rPr>
        <w:t>cout</w:t>
      </w:r>
      <w:proofErr w:type="spellEnd"/>
      <w:r w:rsidRPr="00CF31EC">
        <w:rPr>
          <w:b/>
          <w:bCs/>
        </w:rPr>
        <w:t>&lt;&lt;"\n input a string:\n</w:t>
      </w:r>
      <w:proofErr w:type="gramStart"/>
      <w:r w:rsidRPr="00CF31EC">
        <w:rPr>
          <w:b/>
          <w:bCs/>
        </w:rPr>
        <w:t>";</w:t>
      </w:r>
      <w:proofErr w:type="gramEnd"/>
    </w:p>
    <w:p w14:paraId="5B46FC2D" w14:textId="7585A263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r w:rsidRPr="00CF31EC">
        <w:rPr>
          <w:b/>
          <w:bCs/>
        </w:rPr>
        <w:t>gets(item</w:t>
      </w:r>
      <w:proofErr w:type="gramStart"/>
      <w:r w:rsidRPr="00CF31EC">
        <w:rPr>
          <w:b/>
          <w:bCs/>
        </w:rPr>
        <w:t>);</w:t>
      </w:r>
      <w:proofErr w:type="gramEnd"/>
    </w:p>
    <w:p w14:paraId="613AE6B4" w14:textId="639106BF" w:rsid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</w:t>
      </w:r>
      <w:r w:rsidR="00796386">
        <w:rPr>
          <w:b/>
          <w:bCs/>
        </w:rPr>
        <w:t xml:space="preserve">     </w:t>
      </w:r>
      <w:proofErr w:type="spellStart"/>
      <w:r w:rsidRPr="00CF31EC">
        <w:rPr>
          <w:b/>
          <w:bCs/>
        </w:rPr>
        <w:t>delnum</w:t>
      </w:r>
      <w:proofErr w:type="spellEnd"/>
      <w:r w:rsidRPr="00CF31EC">
        <w:rPr>
          <w:b/>
          <w:bCs/>
        </w:rPr>
        <w:t>(item</w:t>
      </w:r>
      <w:proofErr w:type="gramStart"/>
      <w:r w:rsidRPr="00CF31EC">
        <w:rPr>
          <w:b/>
          <w:bCs/>
        </w:rPr>
        <w:t>);</w:t>
      </w:r>
      <w:proofErr w:type="gramEnd"/>
    </w:p>
    <w:p w14:paraId="71AF49EA" w14:textId="5CACA81B" w:rsidR="00CF31EC" w:rsidRPr="00CF31EC" w:rsidRDefault="00CF31EC" w:rsidP="00CF31EC">
      <w:pPr>
        <w:tabs>
          <w:tab w:val="left" w:pos="1092"/>
        </w:tabs>
        <w:rPr>
          <w:b/>
          <w:bCs/>
        </w:rPr>
      </w:pPr>
      <w:r w:rsidRPr="00CF31EC">
        <w:rPr>
          <w:b/>
          <w:bCs/>
        </w:rPr>
        <w:t xml:space="preserve">  </w:t>
      </w:r>
      <w:r w:rsidR="00796386">
        <w:rPr>
          <w:b/>
          <w:bCs/>
        </w:rPr>
        <w:t xml:space="preserve">    </w:t>
      </w:r>
      <w:proofErr w:type="spellStart"/>
      <w:r w:rsidRPr="00CF31EC">
        <w:rPr>
          <w:b/>
          <w:bCs/>
        </w:rPr>
        <w:t>cout</w:t>
      </w:r>
      <w:proofErr w:type="spellEnd"/>
      <w:r w:rsidRPr="00CF31EC">
        <w:rPr>
          <w:b/>
          <w:bCs/>
        </w:rPr>
        <w:t>&lt;&lt;"\n"&lt;&lt;</w:t>
      </w:r>
      <w:proofErr w:type="gramStart"/>
      <w:r w:rsidRPr="00CF31EC">
        <w:rPr>
          <w:b/>
          <w:bCs/>
        </w:rPr>
        <w:t>item;</w:t>
      </w:r>
      <w:proofErr w:type="gramEnd"/>
    </w:p>
    <w:p w14:paraId="6ECB03CB" w14:textId="44541298" w:rsidR="00CF31EC" w:rsidRDefault="00CF31EC" w:rsidP="00796386">
      <w:pPr>
        <w:tabs>
          <w:tab w:val="left" w:pos="1092"/>
        </w:tabs>
        <w:ind w:firstLineChars="400" w:firstLine="840"/>
        <w:rPr>
          <w:b/>
          <w:bCs/>
        </w:rPr>
      </w:pPr>
      <w:r w:rsidRPr="00CF31EC">
        <w:rPr>
          <w:b/>
          <w:bCs/>
        </w:rPr>
        <w:t>}</w:t>
      </w:r>
    </w:p>
    <w:p w14:paraId="501E1639" w14:textId="2D475B21" w:rsidR="0085702B" w:rsidRDefault="0085702B" w:rsidP="00CF31EC">
      <w:pPr>
        <w:tabs>
          <w:tab w:val="left" w:pos="1092"/>
        </w:tabs>
        <w:rPr>
          <w:rFonts w:hint="eastAsia"/>
          <w:b/>
          <w:bCs/>
        </w:rPr>
      </w:pPr>
    </w:p>
    <w:p w14:paraId="2F24985B" w14:textId="69C1348E" w:rsidR="0085702B" w:rsidRDefault="0085702B" w:rsidP="0085702B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</w:t>
      </w:r>
      <w:r w:rsidRPr="0085702B">
        <w:rPr>
          <w:rFonts w:hint="eastAsia"/>
          <w:b/>
          <w:bCs/>
        </w:rPr>
        <w:t>：统计一个字符串中的字母、数字、空格和其它字符的个数。</w:t>
      </w:r>
    </w:p>
    <w:p w14:paraId="72DE73AE" w14:textId="75509302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#include &lt;iostream&gt;</w:t>
      </w:r>
    </w:p>
    <w:p w14:paraId="5B08D458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using namespace </w:t>
      </w:r>
      <w:proofErr w:type="gramStart"/>
      <w:r w:rsidRPr="0085702B">
        <w:rPr>
          <w:b/>
          <w:bCs/>
        </w:rPr>
        <w:t>std;</w:t>
      </w:r>
      <w:proofErr w:type="gramEnd"/>
    </w:p>
    <w:p w14:paraId="7CC710CD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void </w:t>
      </w:r>
      <w:proofErr w:type="gramStart"/>
      <w:r w:rsidRPr="0085702B">
        <w:rPr>
          <w:b/>
          <w:bCs/>
        </w:rPr>
        <w:t>fun(</w:t>
      </w:r>
      <w:proofErr w:type="gramEnd"/>
      <w:r w:rsidRPr="0085702B">
        <w:rPr>
          <w:b/>
          <w:bCs/>
        </w:rPr>
        <w:t>char s[],int b[])</w:t>
      </w:r>
    </w:p>
    <w:p w14:paraId="7BDC8AB2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{</w:t>
      </w:r>
    </w:p>
    <w:p w14:paraId="56C1C32D" w14:textId="3D93F22F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int </w:t>
      </w:r>
      <w:proofErr w:type="spellStart"/>
      <w:proofErr w:type="gram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;</w:t>
      </w:r>
      <w:proofErr w:type="gramEnd"/>
    </w:p>
    <w:p w14:paraId="62698091" w14:textId="4DFB525F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for (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=</w:t>
      </w:r>
      <w:proofErr w:type="gramStart"/>
      <w:r w:rsidRPr="0085702B">
        <w:rPr>
          <w:b/>
          <w:bCs/>
        </w:rPr>
        <w:t>0;s</w:t>
      </w:r>
      <w:proofErr w:type="gramEnd"/>
      <w:r w:rsidRPr="0085702B">
        <w:rPr>
          <w:b/>
          <w:bCs/>
        </w:rPr>
        <w:t>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]!='\0';i++)</w:t>
      </w:r>
    </w:p>
    <w:p w14:paraId="0476381C" w14:textId="4164B3D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if('a'&lt;=s[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]&amp;&amp;s[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]&lt;='z'||'A'&lt;=s[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]&amp;&amp;s[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 xml:space="preserve">]&lt;='Z') </w:t>
      </w:r>
    </w:p>
    <w:p w14:paraId="46534032" w14:textId="3DF0157B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gramStart"/>
      <w:r w:rsidRPr="0085702B">
        <w:rPr>
          <w:b/>
          <w:bCs/>
        </w:rPr>
        <w:t>b[</w:t>
      </w:r>
      <w:proofErr w:type="gramEnd"/>
      <w:r w:rsidRPr="0085702B">
        <w:rPr>
          <w:b/>
          <w:bCs/>
        </w:rPr>
        <w:t>0]++;</w:t>
      </w:r>
    </w:p>
    <w:p w14:paraId="02D29695" w14:textId="3E74D45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 if (s[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>]&gt;='0'&amp;&amp;s[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 xml:space="preserve">]&lt;='9') </w:t>
      </w:r>
    </w:p>
    <w:p w14:paraId="63E7927E" w14:textId="23020FF4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gramStart"/>
      <w:r w:rsidRPr="0085702B">
        <w:rPr>
          <w:b/>
          <w:bCs/>
        </w:rPr>
        <w:t>b[</w:t>
      </w:r>
      <w:proofErr w:type="gramEnd"/>
      <w:r w:rsidRPr="0085702B">
        <w:rPr>
          <w:b/>
          <w:bCs/>
        </w:rPr>
        <w:t>1]++;</w:t>
      </w:r>
    </w:p>
    <w:p w14:paraId="45EBC6BD" w14:textId="212AC608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 if (s[</w:t>
      </w:r>
      <w:proofErr w:type="spellStart"/>
      <w:r w:rsidRPr="0085702B">
        <w:rPr>
          <w:b/>
          <w:bCs/>
        </w:rPr>
        <w:t>i</w:t>
      </w:r>
      <w:proofErr w:type="spellEnd"/>
      <w:r w:rsidRPr="0085702B">
        <w:rPr>
          <w:b/>
          <w:bCs/>
        </w:rPr>
        <w:t xml:space="preserve">]==' ') </w:t>
      </w:r>
    </w:p>
    <w:p w14:paraId="01341EC6" w14:textId="00FBD1D7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gramStart"/>
      <w:r w:rsidRPr="0085702B">
        <w:rPr>
          <w:b/>
          <w:bCs/>
        </w:rPr>
        <w:t>b[</w:t>
      </w:r>
      <w:proofErr w:type="gramEnd"/>
      <w:r w:rsidRPr="0085702B">
        <w:rPr>
          <w:b/>
          <w:bCs/>
        </w:rPr>
        <w:t>2]++;</w:t>
      </w:r>
    </w:p>
    <w:p w14:paraId="478D4ACD" w14:textId="57ADC9AB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else</w:t>
      </w:r>
    </w:p>
    <w:p w14:paraId="127B6F25" w14:textId="411E978A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b[</w:t>
      </w:r>
      <w:proofErr w:type="gramStart"/>
      <w:r w:rsidRPr="0085702B">
        <w:rPr>
          <w:b/>
          <w:bCs/>
        </w:rPr>
        <w:t>3]=</w:t>
      </w:r>
      <w:proofErr w:type="gramEnd"/>
      <w:r w:rsidRPr="0085702B">
        <w:rPr>
          <w:b/>
          <w:bCs/>
        </w:rPr>
        <w:t>b[3]+1;</w:t>
      </w:r>
    </w:p>
    <w:p w14:paraId="2463A720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}</w:t>
      </w:r>
    </w:p>
    <w:p w14:paraId="1E0F3172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int </w:t>
      </w:r>
      <w:proofErr w:type="gramStart"/>
      <w:r w:rsidRPr="0085702B">
        <w:rPr>
          <w:b/>
          <w:bCs/>
        </w:rPr>
        <w:t>main(</w:t>
      </w:r>
      <w:proofErr w:type="gramEnd"/>
      <w:r w:rsidRPr="0085702B">
        <w:rPr>
          <w:b/>
          <w:bCs/>
        </w:rPr>
        <w:t>)</w:t>
      </w:r>
    </w:p>
    <w:p w14:paraId="47E8AC71" w14:textId="77777777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{</w:t>
      </w:r>
    </w:p>
    <w:p w14:paraId="442C5693" w14:textId="6FBECF96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char s1[80</w:t>
      </w:r>
      <w:proofErr w:type="gramStart"/>
      <w:r w:rsidRPr="0085702B">
        <w:rPr>
          <w:b/>
          <w:bCs/>
        </w:rPr>
        <w:t>];int</w:t>
      </w:r>
      <w:proofErr w:type="gramEnd"/>
      <w:r w:rsidRPr="0085702B">
        <w:rPr>
          <w:b/>
          <w:bCs/>
        </w:rPr>
        <w:t xml:space="preserve"> a[4]={0};</w:t>
      </w:r>
    </w:p>
    <w:p w14:paraId="740211FA" w14:textId="062E9785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 xml:space="preserve">int </w:t>
      </w:r>
      <w:proofErr w:type="gramStart"/>
      <w:r w:rsidRPr="0085702B">
        <w:rPr>
          <w:b/>
          <w:bCs/>
        </w:rPr>
        <w:t>k;</w:t>
      </w:r>
      <w:proofErr w:type="gramEnd"/>
    </w:p>
    <w:p w14:paraId="0E789617" w14:textId="44777DB1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gets(s1</w:t>
      </w:r>
      <w:proofErr w:type="gramStart"/>
      <w:r w:rsidRPr="0085702B">
        <w:rPr>
          <w:b/>
          <w:bCs/>
        </w:rPr>
        <w:t>);</w:t>
      </w:r>
      <w:proofErr w:type="gramEnd"/>
    </w:p>
    <w:p w14:paraId="4322A3FB" w14:textId="371DC7DE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fun(s</w:t>
      </w:r>
      <w:proofErr w:type="gramStart"/>
      <w:r w:rsidRPr="0085702B">
        <w:rPr>
          <w:b/>
          <w:bCs/>
        </w:rPr>
        <w:t>1,a</w:t>
      </w:r>
      <w:proofErr w:type="gramEnd"/>
      <w:r w:rsidRPr="0085702B">
        <w:rPr>
          <w:b/>
          <w:bCs/>
        </w:rPr>
        <w:t>);</w:t>
      </w:r>
    </w:p>
    <w:p w14:paraId="22F9B3CB" w14:textId="0C895DF4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puts(s1</w:t>
      </w:r>
      <w:proofErr w:type="gramStart"/>
      <w:r w:rsidRPr="0085702B">
        <w:rPr>
          <w:b/>
          <w:bCs/>
        </w:rPr>
        <w:t>);</w:t>
      </w:r>
      <w:proofErr w:type="gramEnd"/>
    </w:p>
    <w:p w14:paraId="607343E4" w14:textId="0CE60600" w:rsidR="0085702B" w:rsidRP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for(k=</w:t>
      </w:r>
      <w:proofErr w:type="gramStart"/>
      <w:r w:rsidRPr="0085702B">
        <w:rPr>
          <w:b/>
          <w:bCs/>
        </w:rPr>
        <w:t>0;k</w:t>
      </w:r>
      <w:proofErr w:type="gramEnd"/>
      <w:r w:rsidRPr="0085702B">
        <w:rPr>
          <w:b/>
          <w:bCs/>
        </w:rPr>
        <w:t>&lt;4;k++)</w:t>
      </w:r>
    </w:p>
    <w:p w14:paraId="4100772B" w14:textId="6F80F5DB" w:rsidR="0085702B" w:rsidRPr="0085702B" w:rsidRDefault="0085702B" w:rsidP="0085702B">
      <w:pPr>
        <w:tabs>
          <w:tab w:val="left" w:pos="1092"/>
        </w:tabs>
        <w:rPr>
          <w:b/>
          <w:bCs/>
        </w:rPr>
      </w:pPr>
      <w:proofErr w:type="spellStart"/>
      <w:r w:rsidRPr="0085702B">
        <w:rPr>
          <w:b/>
          <w:bCs/>
        </w:rPr>
        <w:t>cout</w:t>
      </w:r>
      <w:proofErr w:type="spellEnd"/>
      <w:r w:rsidRPr="0085702B">
        <w:rPr>
          <w:b/>
          <w:bCs/>
        </w:rPr>
        <w:t>&lt;&lt;a[k]&lt;&lt;"\n</w:t>
      </w:r>
      <w:proofErr w:type="gramStart"/>
      <w:r w:rsidRPr="0085702B">
        <w:rPr>
          <w:b/>
          <w:bCs/>
        </w:rPr>
        <w:t>";</w:t>
      </w:r>
      <w:proofErr w:type="gramEnd"/>
    </w:p>
    <w:p w14:paraId="257FD356" w14:textId="49E87154" w:rsidR="0085702B" w:rsidRDefault="0085702B" w:rsidP="0085702B">
      <w:pPr>
        <w:tabs>
          <w:tab w:val="left" w:pos="1092"/>
        </w:tabs>
        <w:rPr>
          <w:b/>
          <w:bCs/>
        </w:rPr>
      </w:pPr>
      <w:r w:rsidRPr="0085702B">
        <w:rPr>
          <w:b/>
          <w:bCs/>
        </w:rPr>
        <w:t>}</w:t>
      </w:r>
    </w:p>
    <w:p w14:paraId="7CE7CC76" w14:textId="639BBE68" w:rsidR="00796386" w:rsidRDefault="00796386" w:rsidP="00CF31EC">
      <w:pPr>
        <w:tabs>
          <w:tab w:val="left" w:pos="1092"/>
        </w:tabs>
        <w:rPr>
          <w:b/>
          <w:bCs/>
        </w:rPr>
      </w:pPr>
    </w:p>
    <w:p w14:paraId="68E47937" w14:textId="6075C1F4" w:rsidR="00796386" w:rsidRDefault="00F56B6D" w:rsidP="00CF31EC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F56B6D">
        <w:rPr>
          <w:rFonts w:hint="eastAsia"/>
          <w:b/>
          <w:bCs/>
        </w:rPr>
        <w:t>求</w:t>
      </w:r>
      <w:r w:rsidRPr="00F56B6D">
        <w:rPr>
          <w:b/>
          <w:bCs/>
        </w:rPr>
        <w:t>1!+</w:t>
      </w:r>
      <w:proofErr w:type="gramStart"/>
      <w:r w:rsidRPr="00F56B6D">
        <w:rPr>
          <w:b/>
          <w:bCs/>
        </w:rPr>
        <w:t>3!+</w:t>
      </w:r>
      <w:proofErr w:type="gramEnd"/>
      <w:r w:rsidRPr="00F56B6D">
        <w:rPr>
          <w:b/>
          <w:bCs/>
        </w:rPr>
        <w:t>5!+……+n!的和</w:t>
      </w:r>
    </w:p>
    <w:p w14:paraId="6B405AE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#include &lt;iostream&gt;</w:t>
      </w:r>
    </w:p>
    <w:p w14:paraId="1EEB6034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using namespace </w:t>
      </w:r>
      <w:proofErr w:type="gramStart"/>
      <w:r w:rsidRPr="00F56B6D">
        <w:rPr>
          <w:b/>
          <w:bCs/>
        </w:rPr>
        <w:t>std;</w:t>
      </w:r>
      <w:proofErr w:type="gramEnd"/>
    </w:p>
    <w:p w14:paraId="46D6651C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int </w:t>
      </w:r>
      <w:proofErr w:type="gramStart"/>
      <w:r w:rsidRPr="00F56B6D">
        <w:rPr>
          <w:b/>
          <w:bCs/>
        </w:rPr>
        <w:t>main(</w:t>
      </w:r>
      <w:proofErr w:type="gramEnd"/>
      <w:r w:rsidRPr="00F56B6D">
        <w:rPr>
          <w:b/>
          <w:bCs/>
        </w:rPr>
        <w:t>)</w:t>
      </w:r>
    </w:p>
    <w:p w14:paraId="29F1C22F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{</w:t>
      </w:r>
    </w:p>
    <w:p w14:paraId="3AB344D7" w14:textId="3A0B514F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lastRenderedPageBreak/>
        <w:t xml:space="preserve">long int </w:t>
      </w:r>
      <w:proofErr w:type="spellStart"/>
      <w:proofErr w:type="gramStart"/>
      <w:r w:rsidRPr="00F56B6D">
        <w:rPr>
          <w:b/>
          <w:bCs/>
        </w:rPr>
        <w:t>f,s</w:t>
      </w:r>
      <w:proofErr w:type="spellEnd"/>
      <w:proofErr w:type="gramEnd"/>
      <w:r w:rsidRPr="00F56B6D">
        <w:rPr>
          <w:b/>
          <w:bCs/>
        </w:rPr>
        <w:t>=0;</w:t>
      </w:r>
    </w:p>
    <w:p w14:paraId="0A64B5B0" w14:textId="1A86A241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int </w:t>
      </w:r>
      <w:proofErr w:type="spellStart"/>
      <w:proofErr w:type="gramStart"/>
      <w:r w:rsidRPr="00F56B6D">
        <w:rPr>
          <w:b/>
          <w:bCs/>
        </w:rPr>
        <w:t>i,j</w:t>
      </w:r>
      <w:proofErr w:type="gramEnd"/>
      <w:r w:rsidRPr="00F56B6D">
        <w:rPr>
          <w:b/>
          <w:bCs/>
        </w:rPr>
        <w:t>,n</w:t>
      </w:r>
      <w:proofErr w:type="spellEnd"/>
      <w:r w:rsidRPr="00F56B6D">
        <w:rPr>
          <w:b/>
          <w:bCs/>
        </w:rPr>
        <w:t>;</w:t>
      </w:r>
    </w:p>
    <w:p w14:paraId="549AE2A6" w14:textId="304D24B9" w:rsidR="00F56B6D" w:rsidRPr="00F56B6D" w:rsidRDefault="00F56B6D" w:rsidP="00F56B6D">
      <w:pPr>
        <w:tabs>
          <w:tab w:val="left" w:pos="1092"/>
        </w:tabs>
        <w:rPr>
          <w:b/>
          <w:bCs/>
        </w:rPr>
      </w:pPr>
      <w:proofErr w:type="spellStart"/>
      <w:r w:rsidRPr="00F56B6D">
        <w:rPr>
          <w:b/>
          <w:bCs/>
        </w:rPr>
        <w:t>cin</w:t>
      </w:r>
      <w:proofErr w:type="spellEnd"/>
      <w:r w:rsidRPr="00F56B6D">
        <w:rPr>
          <w:b/>
          <w:bCs/>
        </w:rPr>
        <w:t>&gt;&gt;</w:t>
      </w:r>
      <w:proofErr w:type="gramStart"/>
      <w:r w:rsidRPr="00F56B6D">
        <w:rPr>
          <w:b/>
          <w:bCs/>
        </w:rPr>
        <w:t>n;</w:t>
      </w:r>
      <w:proofErr w:type="gramEnd"/>
      <w:r w:rsidRPr="00F56B6D">
        <w:rPr>
          <w:b/>
          <w:bCs/>
        </w:rPr>
        <w:t xml:space="preserve"> </w:t>
      </w:r>
    </w:p>
    <w:p w14:paraId="54F5DF9B" w14:textId="79042D5C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for(</w:t>
      </w:r>
      <w:proofErr w:type="spellStart"/>
      <w:r w:rsidRPr="00F56B6D">
        <w:rPr>
          <w:b/>
          <w:bCs/>
        </w:rPr>
        <w:t>i</w:t>
      </w:r>
      <w:proofErr w:type="spellEnd"/>
      <w:r w:rsidRPr="00F56B6D">
        <w:rPr>
          <w:b/>
          <w:bCs/>
        </w:rPr>
        <w:t>=</w:t>
      </w:r>
      <w:proofErr w:type="gramStart"/>
      <w:r w:rsidRPr="00F56B6D">
        <w:rPr>
          <w:b/>
          <w:bCs/>
        </w:rPr>
        <w:t>1;i</w:t>
      </w:r>
      <w:proofErr w:type="gramEnd"/>
      <w:r w:rsidRPr="00F56B6D">
        <w:rPr>
          <w:b/>
          <w:bCs/>
        </w:rPr>
        <w:t>&lt;=</w:t>
      </w:r>
      <w:proofErr w:type="spellStart"/>
      <w:r w:rsidRPr="00F56B6D">
        <w:rPr>
          <w:b/>
          <w:bCs/>
        </w:rPr>
        <w:t>n;i</w:t>
      </w:r>
      <w:proofErr w:type="spellEnd"/>
      <w:r w:rsidRPr="00F56B6D">
        <w:rPr>
          <w:b/>
          <w:bCs/>
        </w:rPr>
        <w:t xml:space="preserve">=i+2) </w:t>
      </w:r>
    </w:p>
    <w:p w14:paraId="77902D53" w14:textId="79DB9C32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{ </w:t>
      </w:r>
    </w:p>
    <w:p w14:paraId="7127B832" w14:textId="37DD4AAE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f=</w:t>
      </w:r>
      <w:proofErr w:type="gramStart"/>
      <w:r w:rsidRPr="00F56B6D">
        <w:rPr>
          <w:b/>
          <w:bCs/>
        </w:rPr>
        <w:t>1;</w:t>
      </w:r>
      <w:proofErr w:type="gramEnd"/>
      <w:r w:rsidRPr="00F56B6D">
        <w:rPr>
          <w:b/>
          <w:bCs/>
        </w:rPr>
        <w:t xml:space="preserve">                  </w:t>
      </w:r>
    </w:p>
    <w:p w14:paraId="1BD23780" w14:textId="3F86C828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for(j=</w:t>
      </w:r>
      <w:proofErr w:type="gramStart"/>
      <w:r w:rsidRPr="00F56B6D">
        <w:rPr>
          <w:b/>
          <w:bCs/>
        </w:rPr>
        <w:t>1;j</w:t>
      </w:r>
      <w:proofErr w:type="gramEnd"/>
      <w:r w:rsidRPr="00F56B6D">
        <w:rPr>
          <w:b/>
          <w:bCs/>
        </w:rPr>
        <w:t>&lt;=</w:t>
      </w:r>
      <w:proofErr w:type="spellStart"/>
      <w:r w:rsidRPr="00F56B6D">
        <w:rPr>
          <w:b/>
          <w:bCs/>
        </w:rPr>
        <w:t>i;j</w:t>
      </w:r>
      <w:proofErr w:type="spellEnd"/>
      <w:r w:rsidRPr="00F56B6D">
        <w:rPr>
          <w:b/>
          <w:bCs/>
        </w:rPr>
        <w:t>++)</w:t>
      </w:r>
    </w:p>
    <w:p w14:paraId="6AA7DB2D" w14:textId="30B9834B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f*=</w:t>
      </w:r>
      <w:proofErr w:type="gramStart"/>
      <w:r w:rsidRPr="00F56B6D">
        <w:rPr>
          <w:b/>
          <w:bCs/>
        </w:rPr>
        <w:t>j;</w:t>
      </w:r>
      <w:proofErr w:type="gramEnd"/>
    </w:p>
    <w:p w14:paraId="44903799" w14:textId="57EEA924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s=</w:t>
      </w:r>
      <w:proofErr w:type="spellStart"/>
      <w:r w:rsidRPr="00F56B6D">
        <w:rPr>
          <w:b/>
          <w:bCs/>
        </w:rPr>
        <w:t>s+</w:t>
      </w:r>
      <w:proofErr w:type="gramStart"/>
      <w:r w:rsidRPr="00F56B6D">
        <w:rPr>
          <w:b/>
          <w:bCs/>
        </w:rPr>
        <w:t>f</w:t>
      </w:r>
      <w:proofErr w:type="spellEnd"/>
      <w:r w:rsidRPr="00F56B6D">
        <w:rPr>
          <w:b/>
          <w:bCs/>
        </w:rPr>
        <w:t>;</w:t>
      </w:r>
      <w:proofErr w:type="gramEnd"/>
    </w:p>
    <w:p w14:paraId="6BB1B1C9" w14:textId="30E3C434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>}</w:t>
      </w:r>
    </w:p>
    <w:p w14:paraId="1AFE579F" w14:textId="77777777" w:rsidR="00F56B6D" w:rsidRP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proofErr w:type="spellStart"/>
      <w:r w:rsidRPr="00F56B6D">
        <w:rPr>
          <w:b/>
          <w:bCs/>
        </w:rPr>
        <w:t>cout</w:t>
      </w:r>
      <w:proofErr w:type="spellEnd"/>
      <w:r w:rsidRPr="00F56B6D">
        <w:rPr>
          <w:b/>
          <w:bCs/>
        </w:rPr>
        <w:t>&lt;&lt;"n="&lt;&lt;n</w:t>
      </w:r>
    </w:p>
    <w:p w14:paraId="2A741BF2" w14:textId="77777777" w:rsidR="00F56B6D" w:rsidRP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&lt;&lt;</w:t>
      </w:r>
      <w:proofErr w:type="gramStart"/>
      <w:r w:rsidRPr="00F56B6D">
        <w:rPr>
          <w:b/>
          <w:bCs/>
        </w:rPr>
        <w:t>",s</w:t>
      </w:r>
      <w:proofErr w:type="gramEnd"/>
      <w:r w:rsidRPr="00F56B6D">
        <w:rPr>
          <w:b/>
          <w:bCs/>
        </w:rPr>
        <w:t>="&lt;&lt;s&lt;&lt;"\n";</w:t>
      </w:r>
    </w:p>
    <w:p w14:paraId="5D8B9362" w14:textId="209E950B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 w:rsidRPr="00F56B6D">
        <w:rPr>
          <w:b/>
          <w:bCs/>
        </w:rPr>
        <w:t>}</w:t>
      </w:r>
    </w:p>
    <w:p w14:paraId="3CA598A2" w14:textId="77777777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</w:p>
    <w:p w14:paraId="7EC893F2" w14:textId="4E876E77" w:rsidR="00F56B6D" w:rsidRDefault="00F56B6D" w:rsidP="00F56B6D">
      <w:pPr>
        <w:tabs>
          <w:tab w:val="left" w:pos="1092"/>
        </w:tabs>
        <w:ind w:firstLineChars="300" w:firstLine="630"/>
        <w:rPr>
          <w:b/>
          <w:bCs/>
        </w:rPr>
      </w:pPr>
      <w:r>
        <w:rPr>
          <w:rFonts w:hint="eastAsia"/>
          <w:b/>
          <w:bCs/>
        </w:rPr>
        <w:t>变式题：</w:t>
      </w:r>
      <w:r w:rsidRPr="00F56B6D">
        <w:rPr>
          <w:rFonts w:hint="eastAsia"/>
          <w:b/>
          <w:bCs/>
        </w:rPr>
        <w:t>求</w:t>
      </w:r>
      <w:r w:rsidRPr="00F56B6D">
        <w:rPr>
          <w:b/>
          <w:bCs/>
        </w:rPr>
        <w:t>1!+</w:t>
      </w:r>
      <w:proofErr w:type="gramStart"/>
      <w:r>
        <w:rPr>
          <w:b/>
          <w:bCs/>
        </w:rPr>
        <w:t>2</w:t>
      </w:r>
      <w:r w:rsidRPr="00F56B6D">
        <w:rPr>
          <w:b/>
          <w:bCs/>
        </w:rPr>
        <w:t>!+</w:t>
      </w:r>
      <w:proofErr w:type="gramEnd"/>
      <w:r>
        <w:rPr>
          <w:b/>
          <w:bCs/>
        </w:rPr>
        <w:t>3</w:t>
      </w:r>
      <w:r w:rsidRPr="00F56B6D">
        <w:rPr>
          <w:b/>
          <w:bCs/>
        </w:rPr>
        <w:t>!+……+n!的和</w:t>
      </w:r>
    </w:p>
    <w:p w14:paraId="607F411C" w14:textId="77777777" w:rsidR="00F56B6D" w:rsidRPr="00F56B6D" w:rsidRDefault="00F56B6D" w:rsidP="00F56B6D">
      <w:pPr>
        <w:tabs>
          <w:tab w:val="left" w:pos="1092"/>
        </w:tabs>
        <w:ind w:firstLineChars="400" w:firstLine="840"/>
        <w:rPr>
          <w:b/>
          <w:bCs/>
        </w:rPr>
      </w:pPr>
      <w:r w:rsidRPr="00F56B6D">
        <w:rPr>
          <w:b/>
          <w:bCs/>
        </w:rPr>
        <w:t>#include &lt;iostream&gt;</w:t>
      </w:r>
    </w:p>
    <w:p w14:paraId="30912B5F" w14:textId="42E7B7EA" w:rsidR="00F56B6D" w:rsidRPr="00F56B6D" w:rsidRDefault="00F56B6D" w:rsidP="00F56B6D">
      <w:pPr>
        <w:tabs>
          <w:tab w:val="left" w:pos="1092"/>
        </w:tabs>
        <w:ind w:firstLineChars="400" w:firstLine="840"/>
        <w:rPr>
          <w:b/>
          <w:bCs/>
        </w:rPr>
      </w:pPr>
      <w:r w:rsidRPr="00F56B6D">
        <w:rPr>
          <w:b/>
          <w:bCs/>
        </w:rPr>
        <w:t xml:space="preserve">using namespace </w:t>
      </w:r>
      <w:proofErr w:type="gramStart"/>
      <w:r w:rsidRPr="00F56B6D">
        <w:rPr>
          <w:b/>
          <w:bCs/>
        </w:rPr>
        <w:t>std;</w:t>
      </w:r>
      <w:proofErr w:type="gramEnd"/>
    </w:p>
    <w:p w14:paraId="4C39AB89" w14:textId="77777777" w:rsidR="00F56B6D" w:rsidRP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 xml:space="preserve">int </w:t>
      </w:r>
      <w:proofErr w:type="gramStart"/>
      <w:r w:rsidRPr="00F56B6D">
        <w:rPr>
          <w:b/>
          <w:bCs/>
        </w:rPr>
        <w:t>main(</w:t>
      </w:r>
      <w:proofErr w:type="gramEnd"/>
      <w:r w:rsidRPr="00F56B6D">
        <w:rPr>
          <w:b/>
          <w:bCs/>
        </w:rPr>
        <w:t>)</w:t>
      </w:r>
    </w:p>
    <w:p w14:paraId="5B76804F" w14:textId="77777777" w:rsidR="00F56B6D" w:rsidRP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{</w:t>
      </w:r>
    </w:p>
    <w:p w14:paraId="6C2532DC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 xml:space="preserve"> int sum=</w:t>
      </w:r>
      <w:proofErr w:type="gramStart"/>
      <w:r w:rsidRPr="00F56B6D">
        <w:rPr>
          <w:b/>
          <w:bCs/>
        </w:rPr>
        <w:t>0,temp</w:t>
      </w:r>
      <w:proofErr w:type="gramEnd"/>
      <w:r w:rsidRPr="00F56B6D">
        <w:rPr>
          <w:b/>
          <w:bCs/>
        </w:rPr>
        <w:t>=1;</w:t>
      </w:r>
    </w:p>
    <w:p w14:paraId="6A1D0BCB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//double sum=</w:t>
      </w:r>
      <w:proofErr w:type="gramStart"/>
      <w:r w:rsidRPr="00F56B6D">
        <w:rPr>
          <w:b/>
          <w:bCs/>
        </w:rPr>
        <w:t>0,temp</w:t>
      </w:r>
      <w:proofErr w:type="gramEnd"/>
      <w:r w:rsidRPr="00F56B6D">
        <w:rPr>
          <w:b/>
          <w:bCs/>
        </w:rPr>
        <w:t>=1;</w:t>
      </w:r>
    </w:p>
    <w:p w14:paraId="775A5DE8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 xml:space="preserve">int </w:t>
      </w:r>
      <w:proofErr w:type="spellStart"/>
      <w:proofErr w:type="gramStart"/>
      <w:r w:rsidRPr="00F56B6D">
        <w:rPr>
          <w:b/>
          <w:bCs/>
        </w:rPr>
        <w:t>i,n</w:t>
      </w:r>
      <w:proofErr w:type="spellEnd"/>
      <w:proofErr w:type="gramEnd"/>
      <w:r w:rsidRPr="00F56B6D">
        <w:rPr>
          <w:b/>
          <w:bCs/>
        </w:rPr>
        <w:t>;</w:t>
      </w:r>
    </w:p>
    <w:p w14:paraId="60D19473" w14:textId="3292C04A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 xml:space="preserve">    </w:t>
      </w:r>
      <w:r>
        <w:rPr>
          <w:b/>
          <w:bCs/>
        </w:rPr>
        <w:t xml:space="preserve">      </w:t>
      </w:r>
      <w:proofErr w:type="spellStart"/>
      <w:r w:rsidRPr="00F56B6D">
        <w:rPr>
          <w:b/>
          <w:bCs/>
        </w:rPr>
        <w:t>cin</w:t>
      </w:r>
      <w:proofErr w:type="spellEnd"/>
      <w:r w:rsidRPr="00F56B6D">
        <w:rPr>
          <w:b/>
          <w:bCs/>
        </w:rPr>
        <w:t>&gt;&gt;</w:t>
      </w:r>
      <w:proofErr w:type="gramStart"/>
      <w:r w:rsidRPr="00F56B6D">
        <w:rPr>
          <w:b/>
          <w:bCs/>
        </w:rPr>
        <w:t>n;</w:t>
      </w:r>
      <w:proofErr w:type="gramEnd"/>
    </w:p>
    <w:p w14:paraId="6338F3B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for (</w:t>
      </w:r>
      <w:proofErr w:type="spellStart"/>
      <w:r w:rsidRPr="00F56B6D">
        <w:rPr>
          <w:b/>
          <w:bCs/>
        </w:rPr>
        <w:t>i</w:t>
      </w:r>
      <w:proofErr w:type="spellEnd"/>
      <w:r w:rsidRPr="00F56B6D">
        <w:rPr>
          <w:b/>
          <w:bCs/>
        </w:rPr>
        <w:t>=</w:t>
      </w:r>
      <w:proofErr w:type="gramStart"/>
      <w:r w:rsidRPr="00F56B6D">
        <w:rPr>
          <w:b/>
          <w:bCs/>
        </w:rPr>
        <w:t>1;i</w:t>
      </w:r>
      <w:proofErr w:type="gramEnd"/>
      <w:r w:rsidRPr="00F56B6D">
        <w:rPr>
          <w:b/>
          <w:bCs/>
        </w:rPr>
        <w:t>&lt;=</w:t>
      </w:r>
      <w:proofErr w:type="spellStart"/>
      <w:r w:rsidRPr="00F56B6D">
        <w:rPr>
          <w:b/>
          <w:bCs/>
        </w:rPr>
        <w:t>n;i</w:t>
      </w:r>
      <w:proofErr w:type="spellEnd"/>
      <w:r w:rsidRPr="00F56B6D">
        <w:rPr>
          <w:b/>
          <w:bCs/>
        </w:rPr>
        <w:t>++)</w:t>
      </w:r>
    </w:p>
    <w:p w14:paraId="1AE9A711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{</w:t>
      </w:r>
    </w:p>
    <w:p w14:paraId="10BB01E2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</w:r>
      <w:r w:rsidRPr="00F56B6D">
        <w:rPr>
          <w:b/>
          <w:bCs/>
        </w:rPr>
        <w:tab/>
        <w:t>temp*=</w:t>
      </w:r>
      <w:proofErr w:type="spellStart"/>
      <w:proofErr w:type="gramStart"/>
      <w:r w:rsidRPr="00F56B6D">
        <w:rPr>
          <w:b/>
          <w:bCs/>
        </w:rPr>
        <w:t>i</w:t>
      </w:r>
      <w:proofErr w:type="spellEnd"/>
      <w:r w:rsidRPr="00F56B6D">
        <w:rPr>
          <w:b/>
          <w:bCs/>
        </w:rPr>
        <w:t>;</w:t>
      </w:r>
      <w:proofErr w:type="gramEnd"/>
    </w:p>
    <w:p w14:paraId="7143F23F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</w:r>
      <w:r w:rsidRPr="00F56B6D">
        <w:rPr>
          <w:b/>
          <w:bCs/>
        </w:rPr>
        <w:tab/>
        <w:t>sum+=</w:t>
      </w:r>
      <w:proofErr w:type="gramStart"/>
      <w:r w:rsidRPr="00F56B6D">
        <w:rPr>
          <w:b/>
          <w:bCs/>
        </w:rPr>
        <w:t>temp;</w:t>
      </w:r>
      <w:proofErr w:type="gramEnd"/>
    </w:p>
    <w:p w14:paraId="56B14F19" w14:textId="77777777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>}</w:t>
      </w:r>
    </w:p>
    <w:p w14:paraId="3731A44B" w14:textId="73A0FFD2" w:rsidR="00F56B6D" w:rsidRDefault="00F56B6D" w:rsidP="00F56B6D">
      <w:pPr>
        <w:tabs>
          <w:tab w:val="left" w:pos="1092"/>
        </w:tabs>
        <w:ind w:left="210" w:hangingChars="100" w:hanging="210"/>
        <w:rPr>
          <w:b/>
          <w:bCs/>
        </w:rPr>
      </w:pPr>
      <w:r w:rsidRPr="00F56B6D">
        <w:rPr>
          <w:b/>
          <w:bCs/>
        </w:rPr>
        <w:tab/>
      </w:r>
      <w:r>
        <w:rPr>
          <w:b/>
          <w:bCs/>
        </w:rPr>
        <w:t xml:space="preserve">    </w:t>
      </w:r>
      <w:proofErr w:type="spellStart"/>
      <w:r w:rsidRPr="00F56B6D">
        <w:rPr>
          <w:b/>
          <w:bCs/>
        </w:rPr>
        <w:t>cout</w:t>
      </w:r>
      <w:proofErr w:type="spellEnd"/>
      <w:r w:rsidRPr="00F56B6D">
        <w:rPr>
          <w:b/>
          <w:bCs/>
        </w:rPr>
        <w:t>&lt;&lt;"n="&lt;&lt;n&lt;&lt;"sum="&lt;&lt;sum</w:t>
      </w:r>
    </w:p>
    <w:p w14:paraId="6B3467CB" w14:textId="52D10174" w:rsidR="00F56B6D" w:rsidRPr="00F56B6D" w:rsidRDefault="00F56B6D" w:rsidP="00F56B6D">
      <w:pPr>
        <w:tabs>
          <w:tab w:val="left" w:pos="1092"/>
        </w:tabs>
        <w:ind w:leftChars="100" w:left="210" w:firstLineChars="200" w:firstLine="420"/>
        <w:rPr>
          <w:b/>
          <w:bCs/>
        </w:rPr>
      </w:pPr>
      <w:r w:rsidRPr="00F56B6D">
        <w:rPr>
          <w:b/>
          <w:bCs/>
        </w:rPr>
        <w:t>&lt;&lt;</w:t>
      </w:r>
      <w:proofErr w:type="spellStart"/>
      <w:proofErr w:type="gramStart"/>
      <w:r w:rsidRPr="00F56B6D">
        <w:rPr>
          <w:b/>
          <w:bCs/>
        </w:rPr>
        <w:t>endl</w:t>
      </w:r>
      <w:proofErr w:type="spellEnd"/>
      <w:r w:rsidRPr="00F56B6D">
        <w:rPr>
          <w:b/>
          <w:bCs/>
        </w:rPr>
        <w:t>;</w:t>
      </w:r>
      <w:proofErr w:type="gramEnd"/>
    </w:p>
    <w:p w14:paraId="1D5744A6" w14:textId="76F6EE3B" w:rsidR="00F56B6D" w:rsidRPr="00F56B6D" w:rsidRDefault="00F56B6D" w:rsidP="00F56B6D">
      <w:pPr>
        <w:tabs>
          <w:tab w:val="left" w:pos="1092"/>
        </w:tabs>
        <w:rPr>
          <w:b/>
          <w:bCs/>
        </w:rPr>
      </w:pPr>
      <w:r w:rsidRPr="00F56B6D">
        <w:rPr>
          <w:b/>
          <w:bCs/>
        </w:rPr>
        <w:tab/>
        <w:t xml:space="preserve">return </w:t>
      </w:r>
      <w:proofErr w:type="gramStart"/>
      <w:r w:rsidRPr="00F56B6D">
        <w:rPr>
          <w:b/>
          <w:bCs/>
        </w:rPr>
        <w:t>0;</w:t>
      </w:r>
      <w:proofErr w:type="gramEnd"/>
    </w:p>
    <w:p w14:paraId="1673ADDB" w14:textId="2E19DFE3" w:rsidR="00F56B6D" w:rsidRDefault="00F56B6D" w:rsidP="00F56B6D">
      <w:pPr>
        <w:tabs>
          <w:tab w:val="left" w:pos="1092"/>
        </w:tabs>
        <w:ind w:firstLineChars="500" w:firstLine="1050"/>
        <w:rPr>
          <w:b/>
          <w:bCs/>
        </w:rPr>
      </w:pPr>
      <w:r w:rsidRPr="00F56B6D">
        <w:rPr>
          <w:b/>
          <w:bCs/>
        </w:rPr>
        <w:t>}</w:t>
      </w:r>
    </w:p>
    <w:p w14:paraId="31AED0BF" w14:textId="1A8AFB97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0E29F47" w14:textId="7105554F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74A6B4D4" w14:textId="3A74100B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1198468C" w14:textId="19D72674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6DEAEF74" w14:textId="68F121A2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5A444A8" w14:textId="09EA9DBA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08B1A0FF" w14:textId="217A017F" w:rsidR="00EE4BE1" w:rsidRDefault="00EE4BE1" w:rsidP="00F56B6D">
      <w:pPr>
        <w:tabs>
          <w:tab w:val="left" w:pos="1092"/>
        </w:tabs>
        <w:ind w:firstLineChars="500" w:firstLine="1050"/>
        <w:rPr>
          <w:b/>
          <w:bCs/>
        </w:rPr>
      </w:pPr>
    </w:p>
    <w:p w14:paraId="5BA105C8" w14:textId="4B679EC6" w:rsidR="00EE4BE1" w:rsidRDefault="00EE4BE1" w:rsidP="0023183A">
      <w:pPr>
        <w:tabs>
          <w:tab w:val="left" w:pos="1092"/>
        </w:tabs>
        <w:rPr>
          <w:rFonts w:hint="eastAsia"/>
          <w:b/>
          <w:bCs/>
        </w:rPr>
      </w:pPr>
    </w:p>
    <w:p w14:paraId="454896D4" w14:textId="4CE84256" w:rsidR="00EE4BE1" w:rsidRPr="00EE4BE1" w:rsidRDefault="00EE4BE1" w:rsidP="00EE4BE1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</w:t>
      </w:r>
      <w:r w:rsidRPr="00EE4BE1">
        <w:rPr>
          <w:rFonts w:hint="eastAsia"/>
          <w:b/>
          <w:bCs/>
        </w:rPr>
        <w:t>：计算某日是当年的第几天</w:t>
      </w:r>
    </w:p>
    <w:p w14:paraId="683DC687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rFonts w:hint="eastAsia"/>
          <w:b/>
          <w:bCs/>
        </w:rPr>
        <w:t>提示：</w:t>
      </w:r>
    </w:p>
    <w:p w14:paraId="4EE9B52C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rFonts w:hint="eastAsia"/>
          <w:b/>
          <w:bCs/>
        </w:rPr>
        <w:t>（</w:t>
      </w:r>
      <w:r w:rsidRPr="00EE4BE1">
        <w:rPr>
          <w:b/>
          <w:bCs/>
        </w:rPr>
        <w:t>1）能被4整除但是不能被100整除的是闰年</w:t>
      </w:r>
    </w:p>
    <w:p w14:paraId="6AB8CF07" w14:textId="76D82AE1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（2）能被400整除的是闰年</w:t>
      </w:r>
    </w:p>
    <w:p w14:paraId="3491FB15" w14:textId="5A46D72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lastRenderedPageBreak/>
        <w:t>#include &lt;iostream&gt;</w:t>
      </w:r>
    </w:p>
    <w:p w14:paraId="200656AB" w14:textId="40387C2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using namespace </w:t>
      </w:r>
      <w:proofErr w:type="gramStart"/>
      <w:r w:rsidRPr="00EE4BE1">
        <w:rPr>
          <w:b/>
          <w:bCs/>
        </w:rPr>
        <w:t>std;</w:t>
      </w:r>
      <w:proofErr w:type="gramEnd"/>
    </w:p>
    <w:p w14:paraId="2E37957F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struct </w:t>
      </w:r>
    </w:p>
    <w:p w14:paraId="256EE58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{</w:t>
      </w:r>
    </w:p>
    <w:p w14:paraId="2A68555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</w:t>
      </w:r>
      <w:proofErr w:type="gramStart"/>
      <w:r w:rsidRPr="00EE4BE1">
        <w:rPr>
          <w:b/>
          <w:bCs/>
        </w:rPr>
        <w:t>year;</w:t>
      </w:r>
      <w:proofErr w:type="gramEnd"/>
    </w:p>
    <w:p w14:paraId="7F9DE621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</w:t>
      </w:r>
      <w:proofErr w:type="gramStart"/>
      <w:r w:rsidRPr="00EE4BE1">
        <w:rPr>
          <w:b/>
          <w:bCs/>
        </w:rPr>
        <w:t>month;</w:t>
      </w:r>
      <w:proofErr w:type="gramEnd"/>
    </w:p>
    <w:p w14:paraId="67927ACB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int </w:t>
      </w:r>
      <w:proofErr w:type="gramStart"/>
      <w:r w:rsidRPr="00EE4BE1">
        <w:rPr>
          <w:b/>
          <w:bCs/>
        </w:rPr>
        <w:t>day;</w:t>
      </w:r>
      <w:proofErr w:type="gramEnd"/>
    </w:p>
    <w:p w14:paraId="792CA164" w14:textId="77777777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}</w:t>
      </w:r>
      <w:proofErr w:type="gramStart"/>
      <w:r w:rsidRPr="00EE4BE1">
        <w:rPr>
          <w:b/>
          <w:bCs/>
        </w:rPr>
        <w:t>data;</w:t>
      </w:r>
      <w:proofErr w:type="gramEnd"/>
      <w:r w:rsidRPr="00EE4BE1">
        <w:rPr>
          <w:b/>
          <w:bCs/>
        </w:rPr>
        <w:t xml:space="preserve">    </w:t>
      </w:r>
    </w:p>
    <w:p w14:paraId="66437816" w14:textId="39151753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/* 定义一个结构并声明对象为data */</w:t>
      </w:r>
    </w:p>
    <w:p w14:paraId="4562E00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int </w:t>
      </w:r>
      <w:proofErr w:type="gramStart"/>
      <w:r w:rsidRPr="00EE4BE1">
        <w:rPr>
          <w:b/>
          <w:bCs/>
        </w:rPr>
        <w:t>main(</w:t>
      </w:r>
      <w:proofErr w:type="gramEnd"/>
      <w:r w:rsidRPr="00EE4BE1">
        <w:rPr>
          <w:b/>
          <w:bCs/>
        </w:rPr>
        <w:t>)</w:t>
      </w:r>
    </w:p>
    <w:p w14:paraId="7D382B1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{</w:t>
      </w:r>
    </w:p>
    <w:p w14:paraId="6ED97841" w14:textId="2C2C5E80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int </w:t>
      </w:r>
      <w:proofErr w:type="gramStart"/>
      <w:r w:rsidRPr="00EE4BE1">
        <w:rPr>
          <w:b/>
          <w:bCs/>
        </w:rPr>
        <w:t>days;</w:t>
      </w:r>
      <w:proofErr w:type="gramEnd"/>
    </w:p>
    <w:p w14:paraId="27E7354C" w14:textId="470669D9" w:rsidR="00EE4BE1" w:rsidRPr="00EE4BE1" w:rsidRDefault="00EE4BE1" w:rsidP="00EE4BE1">
      <w:pPr>
        <w:tabs>
          <w:tab w:val="left" w:pos="1092"/>
        </w:tabs>
        <w:rPr>
          <w:b/>
          <w:bCs/>
        </w:rPr>
      </w:pPr>
      <w:proofErr w:type="spellStart"/>
      <w:r w:rsidRPr="00EE4BE1">
        <w:rPr>
          <w:b/>
          <w:bCs/>
        </w:rPr>
        <w:t>cout</w:t>
      </w:r>
      <w:proofErr w:type="spellEnd"/>
      <w:r w:rsidRPr="00EE4BE1">
        <w:rPr>
          <w:b/>
          <w:bCs/>
        </w:rPr>
        <w:t>&lt;&lt;"请输入日期(年,月,日)：";</w:t>
      </w:r>
    </w:p>
    <w:p w14:paraId="6BF47CCC" w14:textId="0F6D94C7" w:rsidR="00EE4BE1" w:rsidRPr="00EE4BE1" w:rsidRDefault="00EE4BE1" w:rsidP="00EE4BE1">
      <w:pPr>
        <w:tabs>
          <w:tab w:val="left" w:pos="1092"/>
        </w:tabs>
        <w:rPr>
          <w:b/>
          <w:bCs/>
        </w:rPr>
      </w:pPr>
      <w:proofErr w:type="spellStart"/>
      <w:r w:rsidRPr="00EE4BE1">
        <w:rPr>
          <w:b/>
          <w:bCs/>
        </w:rPr>
        <w:t>cin</w:t>
      </w:r>
      <w:proofErr w:type="spellEnd"/>
      <w:r w:rsidRPr="00EE4BE1">
        <w:rPr>
          <w:b/>
          <w:bCs/>
        </w:rPr>
        <w:t>&gt;&gt;</w:t>
      </w:r>
      <w:proofErr w:type="spellStart"/>
      <w:proofErr w:type="gramStart"/>
      <w:r w:rsidRPr="00EE4BE1">
        <w:rPr>
          <w:b/>
          <w:bCs/>
        </w:rPr>
        <w:t>data.year</w:t>
      </w:r>
      <w:proofErr w:type="spellEnd"/>
      <w:proofErr w:type="gramEnd"/>
      <w:r w:rsidRPr="00EE4BE1">
        <w:rPr>
          <w:b/>
          <w:bCs/>
        </w:rPr>
        <w:t>&gt;&gt;</w:t>
      </w:r>
      <w:proofErr w:type="spellStart"/>
      <w:r w:rsidRPr="00EE4BE1">
        <w:rPr>
          <w:b/>
          <w:bCs/>
        </w:rPr>
        <w:t>data.month</w:t>
      </w:r>
      <w:proofErr w:type="spellEnd"/>
      <w:r w:rsidRPr="00EE4BE1">
        <w:rPr>
          <w:b/>
          <w:bCs/>
        </w:rPr>
        <w:t>&gt;&gt;</w:t>
      </w:r>
      <w:proofErr w:type="spellStart"/>
      <w:r w:rsidRPr="00EE4BE1">
        <w:rPr>
          <w:b/>
          <w:bCs/>
        </w:rPr>
        <w:t>data.day</w:t>
      </w:r>
      <w:proofErr w:type="spellEnd"/>
      <w:r w:rsidRPr="00EE4BE1">
        <w:rPr>
          <w:b/>
          <w:bCs/>
        </w:rPr>
        <w:t>;</w:t>
      </w:r>
    </w:p>
    <w:p w14:paraId="1D64964C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switch(</w:t>
      </w:r>
      <w:proofErr w:type="spellStart"/>
      <w:proofErr w:type="gramStart"/>
      <w:r w:rsidRPr="00EE4BE1">
        <w:rPr>
          <w:b/>
          <w:bCs/>
        </w:rPr>
        <w:t>data.month</w:t>
      </w:r>
      <w:proofErr w:type="spellEnd"/>
      <w:proofErr w:type="gramEnd"/>
      <w:r w:rsidRPr="00EE4BE1">
        <w:rPr>
          <w:b/>
          <w:bCs/>
        </w:rPr>
        <w:t>)</w:t>
      </w:r>
    </w:p>
    <w:p w14:paraId="36E6A29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{</w:t>
      </w:r>
    </w:p>
    <w:p w14:paraId="48F7A76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1:days</w:t>
      </w:r>
      <w:proofErr w:type="gramEnd"/>
      <w:r w:rsidRPr="00EE4BE1">
        <w:rPr>
          <w:b/>
          <w:bCs/>
        </w:rPr>
        <w:t xml:space="preserve"> = </w:t>
      </w:r>
      <w:proofErr w:type="spellStart"/>
      <w:r w:rsidRPr="00EE4BE1">
        <w:rPr>
          <w:b/>
          <w:bCs/>
        </w:rPr>
        <w:t>data.day</w:t>
      </w:r>
      <w:proofErr w:type="spellEnd"/>
      <w:r w:rsidRPr="00EE4BE1">
        <w:rPr>
          <w:b/>
          <w:bCs/>
        </w:rPr>
        <w:t>;</w:t>
      </w:r>
    </w:p>
    <w:p w14:paraId="5FDD4D7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47F1B98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2:days</w:t>
      </w:r>
      <w:proofErr w:type="gramEnd"/>
      <w:r w:rsidRPr="00EE4BE1">
        <w:rPr>
          <w:b/>
          <w:bCs/>
        </w:rPr>
        <w:t xml:space="preserve"> = data.day+31;</w:t>
      </w:r>
    </w:p>
    <w:p w14:paraId="1F674E15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592B2D8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3:days</w:t>
      </w:r>
      <w:proofErr w:type="gramEnd"/>
      <w:r w:rsidRPr="00EE4BE1">
        <w:rPr>
          <w:b/>
          <w:bCs/>
        </w:rPr>
        <w:t xml:space="preserve"> = data.day+59;</w:t>
      </w:r>
    </w:p>
    <w:p w14:paraId="687E933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5AE1C85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4:days</w:t>
      </w:r>
      <w:proofErr w:type="gramEnd"/>
      <w:r w:rsidRPr="00EE4BE1">
        <w:rPr>
          <w:b/>
          <w:bCs/>
        </w:rPr>
        <w:t xml:space="preserve"> = data.day+90;</w:t>
      </w:r>
    </w:p>
    <w:p w14:paraId="22D0AADF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3A37F5F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5:days</w:t>
      </w:r>
      <w:proofErr w:type="gramEnd"/>
      <w:r w:rsidRPr="00EE4BE1">
        <w:rPr>
          <w:b/>
          <w:bCs/>
        </w:rPr>
        <w:t xml:space="preserve"> = data.day+120;</w:t>
      </w:r>
    </w:p>
    <w:p w14:paraId="0FE4E7F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5BA3CEA3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6:days</w:t>
      </w:r>
      <w:proofErr w:type="gramEnd"/>
      <w:r w:rsidRPr="00EE4BE1">
        <w:rPr>
          <w:b/>
          <w:bCs/>
        </w:rPr>
        <w:t xml:space="preserve"> = data.day+151;</w:t>
      </w:r>
    </w:p>
    <w:p w14:paraId="363B303D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17B652A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7:days</w:t>
      </w:r>
      <w:proofErr w:type="gramEnd"/>
      <w:r w:rsidRPr="00EE4BE1">
        <w:rPr>
          <w:b/>
          <w:bCs/>
        </w:rPr>
        <w:t xml:space="preserve"> = data.day+181;</w:t>
      </w:r>
    </w:p>
    <w:p w14:paraId="488D96E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7AE1F0C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8:days</w:t>
      </w:r>
      <w:proofErr w:type="gramEnd"/>
      <w:r w:rsidRPr="00EE4BE1">
        <w:rPr>
          <w:b/>
          <w:bCs/>
        </w:rPr>
        <w:t xml:space="preserve"> = data.day+212;</w:t>
      </w:r>
    </w:p>
    <w:p w14:paraId="48DF079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2F330B1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case </w:t>
      </w:r>
      <w:proofErr w:type="gramStart"/>
      <w:r w:rsidRPr="00EE4BE1">
        <w:rPr>
          <w:b/>
          <w:bCs/>
        </w:rPr>
        <w:t>9:days</w:t>
      </w:r>
      <w:proofErr w:type="gramEnd"/>
      <w:r w:rsidRPr="00EE4BE1">
        <w:rPr>
          <w:b/>
          <w:bCs/>
        </w:rPr>
        <w:t xml:space="preserve"> = data.day+243;</w:t>
      </w:r>
    </w:p>
    <w:p w14:paraId="543D4606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4DB437C2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</w:t>
      </w:r>
      <w:proofErr w:type="gramStart"/>
      <w:r w:rsidRPr="00EE4BE1">
        <w:rPr>
          <w:b/>
          <w:bCs/>
        </w:rPr>
        <w:t>10:days</w:t>
      </w:r>
      <w:proofErr w:type="gramEnd"/>
      <w:r w:rsidRPr="00EE4BE1">
        <w:rPr>
          <w:b/>
          <w:bCs/>
        </w:rPr>
        <w:t xml:space="preserve"> = data.day+273;</w:t>
      </w:r>
    </w:p>
    <w:p w14:paraId="15CBF6A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4CC32596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</w:t>
      </w:r>
      <w:proofErr w:type="gramStart"/>
      <w:r w:rsidRPr="00EE4BE1">
        <w:rPr>
          <w:b/>
          <w:bCs/>
        </w:rPr>
        <w:t>11:days</w:t>
      </w:r>
      <w:proofErr w:type="gramEnd"/>
      <w:r w:rsidRPr="00EE4BE1">
        <w:rPr>
          <w:b/>
          <w:bCs/>
        </w:rPr>
        <w:t xml:space="preserve"> = data.day+304;</w:t>
      </w:r>
    </w:p>
    <w:p w14:paraId="7585C40E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27BF41C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case </w:t>
      </w:r>
      <w:proofErr w:type="gramStart"/>
      <w:r w:rsidRPr="00EE4BE1">
        <w:rPr>
          <w:b/>
          <w:bCs/>
        </w:rPr>
        <w:t>12:days</w:t>
      </w:r>
      <w:proofErr w:type="gramEnd"/>
      <w:r w:rsidRPr="00EE4BE1">
        <w:rPr>
          <w:b/>
          <w:bCs/>
        </w:rPr>
        <w:t xml:space="preserve"> = data.day+334;</w:t>
      </w:r>
    </w:p>
    <w:p w14:paraId="6F4A358B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         </w:t>
      </w:r>
      <w:proofErr w:type="gramStart"/>
      <w:r w:rsidRPr="00EE4BE1">
        <w:rPr>
          <w:b/>
          <w:bCs/>
        </w:rPr>
        <w:t>break;</w:t>
      </w:r>
      <w:proofErr w:type="gramEnd"/>
    </w:p>
    <w:p w14:paraId="0CF50AB0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}</w:t>
      </w:r>
    </w:p>
    <w:p w14:paraId="2FA7B8B6" w14:textId="795AD234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if((</w:t>
      </w:r>
      <w:proofErr w:type="gramStart"/>
      <w:r w:rsidRPr="00EE4BE1">
        <w:rPr>
          <w:b/>
          <w:bCs/>
        </w:rPr>
        <w:t>data.year</w:t>
      </w:r>
      <w:proofErr w:type="gramEnd"/>
      <w:r w:rsidRPr="00EE4BE1">
        <w:rPr>
          <w:b/>
          <w:bCs/>
        </w:rPr>
        <w:t>%4==0&amp;&amp;data.year%100!=0)</w:t>
      </w:r>
      <w:r w:rsidR="00B3479B">
        <w:rPr>
          <w:b/>
          <w:bCs/>
        </w:rPr>
        <w:t xml:space="preserve"> ||</w:t>
      </w:r>
      <w:r w:rsidRPr="00EE4BE1">
        <w:rPr>
          <w:b/>
          <w:bCs/>
        </w:rPr>
        <w:t>(data.year%400==0))</w:t>
      </w:r>
    </w:p>
    <w:p w14:paraId="5065EF7D" w14:textId="60912C5F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if(</w:t>
      </w:r>
      <w:proofErr w:type="spellStart"/>
      <w:proofErr w:type="gramStart"/>
      <w:r w:rsidRPr="00EE4BE1">
        <w:rPr>
          <w:b/>
          <w:bCs/>
        </w:rPr>
        <w:t>data.month</w:t>
      </w:r>
      <w:proofErr w:type="spellEnd"/>
      <w:proofErr w:type="gramEnd"/>
      <w:r w:rsidRPr="00EE4BE1">
        <w:rPr>
          <w:b/>
          <w:bCs/>
        </w:rPr>
        <w:t>&gt;=3)</w:t>
      </w:r>
    </w:p>
    <w:p w14:paraId="71A17249" w14:textId="2CF5F64F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 xml:space="preserve">  days+</w:t>
      </w:r>
      <w:proofErr w:type="gramStart"/>
      <w:r w:rsidR="001619E1">
        <w:rPr>
          <w:b/>
          <w:bCs/>
        </w:rPr>
        <w:t>+</w:t>
      </w:r>
      <w:r w:rsidRPr="00EE4BE1">
        <w:rPr>
          <w:b/>
          <w:bCs/>
        </w:rPr>
        <w:t>;</w:t>
      </w:r>
      <w:proofErr w:type="gramEnd"/>
    </w:p>
    <w:p w14:paraId="59AA5F97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lastRenderedPageBreak/>
        <w:t xml:space="preserve">  </w:t>
      </w:r>
      <w:proofErr w:type="spellStart"/>
      <w:r w:rsidRPr="00EE4BE1">
        <w:rPr>
          <w:b/>
          <w:bCs/>
        </w:rPr>
        <w:t>cout</w:t>
      </w:r>
      <w:proofErr w:type="spellEnd"/>
      <w:r w:rsidRPr="00EE4BE1">
        <w:rPr>
          <w:b/>
          <w:bCs/>
        </w:rPr>
        <w:t>&lt;&lt;</w:t>
      </w:r>
      <w:proofErr w:type="spellStart"/>
      <w:r w:rsidRPr="00EE4BE1">
        <w:rPr>
          <w:b/>
          <w:bCs/>
        </w:rPr>
        <w:t>data.month</w:t>
      </w:r>
      <w:proofErr w:type="spellEnd"/>
      <w:r w:rsidRPr="00EE4BE1">
        <w:rPr>
          <w:b/>
          <w:bCs/>
        </w:rPr>
        <w:t>&lt;&lt;"月"</w:t>
      </w:r>
    </w:p>
    <w:p w14:paraId="78221478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</w:t>
      </w:r>
      <w:proofErr w:type="spellStart"/>
      <w:r w:rsidRPr="00EE4BE1">
        <w:rPr>
          <w:b/>
          <w:bCs/>
        </w:rPr>
        <w:t>data.day</w:t>
      </w:r>
      <w:proofErr w:type="spellEnd"/>
      <w:r w:rsidRPr="00EE4BE1">
        <w:rPr>
          <w:b/>
          <w:bCs/>
        </w:rPr>
        <w:t>&lt;&lt;"日是"</w:t>
      </w:r>
    </w:p>
    <w:p w14:paraId="4E784005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</w:t>
      </w:r>
      <w:proofErr w:type="spellStart"/>
      <w:r w:rsidRPr="00EE4BE1">
        <w:rPr>
          <w:b/>
          <w:bCs/>
        </w:rPr>
        <w:t>data.year</w:t>
      </w:r>
      <w:proofErr w:type="spellEnd"/>
      <w:r w:rsidRPr="00EE4BE1">
        <w:rPr>
          <w:b/>
          <w:bCs/>
        </w:rPr>
        <w:t>&lt;&lt;"年的第"</w:t>
      </w:r>
    </w:p>
    <w:p w14:paraId="763CE68A" w14:textId="77777777" w:rsidR="00EE4BE1" w:rsidRP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&lt;&lt;days&lt;&lt;"天.\n</w:t>
      </w:r>
      <w:proofErr w:type="gramStart"/>
      <w:r w:rsidRPr="00EE4BE1">
        <w:rPr>
          <w:b/>
          <w:bCs/>
        </w:rPr>
        <w:t>";</w:t>
      </w:r>
      <w:proofErr w:type="gramEnd"/>
    </w:p>
    <w:p w14:paraId="6142F8F4" w14:textId="37D6F8E3" w:rsidR="00EE4BE1" w:rsidRDefault="00EE4BE1" w:rsidP="00EE4BE1">
      <w:pPr>
        <w:tabs>
          <w:tab w:val="left" w:pos="1092"/>
        </w:tabs>
        <w:rPr>
          <w:b/>
          <w:bCs/>
        </w:rPr>
      </w:pPr>
      <w:r w:rsidRPr="00EE4BE1">
        <w:rPr>
          <w:b/>
          <w:bCs/>
        </w:rPr>
        <w:t>}</w:t>
      </w:r>
    </w:p>
    <w:p w14:paraId="4D16E572" w14:textId="026D1D1C" w:rsidR="001956F9" w:rsidRDefault="001956F9" w:rsidP="00EE4BE1">
      <w:pPr>
        <w:tabs>
          <w:tab w:val="left" w:pos="1092"/>
        </w:tabs>
        <w:rPr>
          <w:b/>
          <w:bCs/>
        </w:rPr>
      </w:pPr>
    </w:p>
    <w:p w14:paraId="4284C27E" w14:textId="77777777" w:rsidR="00F2622C" w:rsidRDefault="00F2622C" w:rsidP="00F2622C">
      <w:pPr>
        <w:tabs>
          <w:tab w:val="left" w:pos="1092"/>
        </w:tabs>
        <w:rPr>
          <w:b/>
          <w:bCs/>
        </w:rPr>
      </w:pPr>
    </w:p>
    <w:p w14:paraId="1AAC0F85" w14:textId="58ABB632" w:rsidR="00F2622C" w:rsidRDefault="00F2622C" w:rsidP="00F2622C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题目：</w:t>
      </w:r>
      <w:r w:rsidRPr="00F2622C">
        <w:rPr>
          <w:rFonts w:hint="eastAsia"/>
          <w:b/>
          <w:bCs/>
        </w:rPr>
        <w:t>输入一个</w:t>
      </w:r>
      <w:r w:rsidRPr="00F2622C">
        <w:rPr>
          <w:b/>
          <w:bCs/>
        </w:rPr>
        <w:t>5个字符组成的字符串，将其倒序后输出.</w:t>
      </w:r>
    </w:p>
    <w:p w14:paraId="555F1369" w14:textId="7CD1E0DA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#include&lt;iostream&gt;</w:t>
      </w:r>
    </w:p>
    <w:p w14:paraId="3B787378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using namespace </w:t>
      </w:r>
      <w:proofErr w:type="gramStart"/>
      <w:r w:rsidRPr="00F2622C">
        <w:rPr>
          <w:b/>
          <w:bCs/>
        </w:rPr>
        <w:t>std;</w:t>
      </w:r>
      <w:proofErr w:type="gramEnd"/>
    </w:p>
    <w:p w14:paraId="16F291A5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int </w:t>
      </w:r>
      <w:proofErr w:type="gramStart"/>
      <w:r w:rsidRPr="00F2622C">
        <w:rPr>
          <w:b/>
          <w:bCs/>
        </w:rPr>
        <w:t>main(</w:t>
      </w:r>
      <w:proofErr w:type="gramEnd"/>
      <w:r w:rsidRPr="00F2622C">
        <w:rPr>
          <w:b/>
          <w:bCs/>
        </w:rPr>
        <w:t xml:space="preserve">) </w:t>
      </w:r>
    </w:p>
    <w:p w14:paraId="72CA329E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{ </w:t>
      </w:r>
    </w:p>
    <w:p w14:paraId="5204C2C5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int </w:t>
      </w:r>
      <w:proofErr w:type="spellStart"/>
      <w:proofErr w:type="gramStart"/>
      <w:r w:rsidRPr="00F2622C">
        <w:rPr>
          <w:b/>
          <w:bCs/>
        </w:rPr>
        <w:t>i,j</w:t>
      </w:r>
      <w:proofErr w:type="spellEnd"/>
      <w:proofErr w:type="gramEnd"/>
      <w:r w:rsidRPr="00F2622C">
        <w:rPr>
          <w:b/>
          <w:bCs/>
        </w:rPr>
        <w:t xml:space="preserve">; </w:t>
      </w:r>
    </w:p>
    <w:p w14:paraId="1BB0E4A6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char </w:t>
      </w:r>
      <w:proofErr w:type="spellStart"/>
      <w:proofErr w:type="gram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</w:t>
      </w:r>
      <w:proofErr w:type="gramEnd"/>
      <w:r w:rsidRPr="00F2622C">
        <w:rPr>
          <w:b/>
          <w:bCs/>
        </w:rPr>
        <w:t>6],</w:t>
      </w:r>
      <w:proofErr w:type="spellStart"/>
      <w:r w:rsidRPr="00F2622C">
        <w:rPr>
          <w:b/>
          <w:bCs/>
        </w:rPr>
        <w:t>ch</w:t>
      </w:r>
      <w:proofErr w:type="spellEnd"/>
      <w:r w:rsidRPr="00F2622C">
        <w:rPr>
          <w:b/>
          <w:bCs/>
        </w:rPr>
        <w:t xml:space="preserve">; </w:t>
      </w:r>
    </w:p>
    <w:p w14:paraId="6C40690D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cin</w:t>
      </w:r>
      <w:proofErr w:type="spellEnd"/>
      <w:r w:rsidRPr="00F2622C">
        <w:rPr>
          <w:b/>
          <w:bCs/>
        </w:rPr>
        <w:t>&gt;&gt;</w:t>
      </w:r>
      <w:proofErr w:type="spellStart"/>
      <w:proofErr w:type="gram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;</w:t>
      </w:r>
      <w:proofErr w:type="gramEnd"/>
      <w:r w:rsidRPr="00F2622C">
        <w:rPr>
          <w:b/>
          <w:bCs/>
        </w:rPr>
        <w:t xml:space="preserve"> </w:t>
      </w:r>
    </w:p>
    <w:p w14:paraId="7E0B1320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for(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>=</w:t>
      </w:r>
      <w:proofErr w:type="gramStart"/>
      <w:r w:rsidRPr="00F2622C">
        <w:rPr>
          <w:b/>
          <w:bCs/>
        </w:rPr>
        <w:t>0,j</w:t>
      </w:r>
      <w:proofErr w:type="gramEnd"/>
      <w:r w:rsidRPr="00F2622C">
        <w:rPr>
          <w:b/>
          <w:bCs/>
        </w:rPr>
        <w:t>=4;j&gt;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 xml:space="preserve">; 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 xml:space="preserve">++,j--) </w:t>
      </w:r>
    </w:p>
    <w:p w14:paraId="09E9B920" w14:textId="4E7991BA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{</w:t>
      </w:r>
      <w:proofErr w:type="spellStart"/>
      <w:r w:rsidRPr="00F2622C">
        <w:rPr>
          <w:b/>
          <w:bCs/>
        </w:rPr>
        <w:t>ch</w:t>
      </w:r>
      <w:proofErr w:type="spellEnd"/>
      <w:r w:rsidRPr="00F2622C">
        <w:rPr>
          <w:b/>
          <w:bCs/>
        </w:rPr>
        <w:t>=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</w:t>
      </w:r>
      <w:proofErr w:type="spellStart"/>
      <w:r w:rsidRPr="00F2622C">
        <w:rPr>
          <w:b/>
          <w:bCs/>
        </w:rPr>
        <w:t>i</w:t>
      </w:r>
      <w:proofErr w:type="spellEnd"/>
      <w:proofErr w:type="gramStart"/>
      <w:r w:rsidRPr="00F2622C">
        <w:rPr>
          <w:b/>
          <w:bCs/>
        </w:rPr>
        <w:t>];</w:t>
      </w:r>
      <w:proofErr w:type="gramEnd"/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</w:p>
    <w:p w14:paraId="666FB5E6" w14:textId="47492864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</w:t>
      </w:r>
      <w:proofErr w:type="spellStart"/>
      <w:r w:rsidRPr="00F2622C">
        <w:rPr>
          <w:b/>
          <w:bCs/>
        </w:rPr>
        <w:t>i</w:t>
      </w:r>
      <w:proofErr w:type="spellEnd"/>
      <w:r w:rsidRPr="00F2622C">
        <w:rPr>
          <w:b/>
          <w:bCs/>
        </w:rPr>
        <w:t>]=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[j</w:t>
      </w:r>
      <w:proofErr w:type="gramStart"/>
      <w:r w:rsidRPr="00F2622C">
        <w:rPr>
          <w:b/>
          <w:bCs/>
        </w:rPr>
        <w:t>];</w:t>
      </w:r>
      <w:proofErr w:type="gramEnd"/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</w:r>
      <w:r w:rsidRPr="00F2622C">
        <w:rPr>
          <w:b/>
          <w:bCs/>
        </w:rPr>
        <w:tab/>
        <w:t xml:space="preserve">      </w:t>
      </w:r>
    </w:p>
    <w:p w14:paraId="66A21803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[j]=</w:t>
      </w:r>
      <w:proofErr w:type="spellStart"/>
      <w:proofErr w:type="gramStart"/>
      <w:r w:rsidRPr="00F2622C">
        <w:rPr>
          <w:b/>
          <w:bCs/>
        </w:rPr>
        <w:t>ch</w:t>
      </w:r>
      <w:proofErr w:type="spellEnd"/>
      <w:r w:rsidRPr="00F2622C">
        <w:rPr>
          <w:b/>
          <w:bCs/>
        </w:rPr>
        <w:t>;</w:t>
      </w:r>
      <w:proofErr w:type="gramEnd"/>
      <w:r w:rsidRPr="00F2622C">
        <w:rPr>
          <w:b/>
          <w:bCs/>
        </w:rPr>
        <w:t xml:space="preserve"> </w:t>
      </w:r>
    </w:p>
    <w:p w14:paraId="738014A9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 xml:space="preserve">} </w:t>
      </w:r>
    </w:p>
    <w:p w14:paraId="13A594FA" w14:textId="77777777" w:rsidR="00F2622C" w:rsidRPr="00F2622C" w:rsidRDefault="00F2622C" w:rsidP="00F2622C">
      <w:pPr>
        <w:tabs>
          <w:tab w:val="left" w:pos="1092"/>
        </w:tabs>
        <w:rPr>
          <w:b/>
          <w:bCs/>
        </w:rPr>
      </w:pPr>
      <w:proofErr w:type="spellStart"/>
      <w:r w:rsidRPr="00F2622C">
        <w:rPr>
          <w:b/>
          <w:bCs/>
        </w:rPr>
        <w:t>cout</w:t>
      </w:r>
      <w:proofErr w:type="spellEnd"/>
      <w:r w:rsidRPr="00F2622C">
        <w:rPr>
          <w:b/>
          <w:bCs/>
        </w:rPr>
        <w:t>&lt;&lt;</w:t>
      </w:r>
      <w:proofErr w:type="spellStart"/>
      <w:r w:rsidRPr="00F2622C">
        <w:rPr>
          <w:b/>
          <w:bCs/>
        </w:rPr>
        <w:t>st</w:t>
      </w:r>
      <w:proofErr w:type="spellEnd"/>
      <w:r w:rsidRPr="00F2622C">
        <w:rPr>
          <w:b/>
          <w:bCs/>
        </w:rPr>
        <w:t>&lt;&lt;</w:t>
      </w:r>
      <w:proofErr w:type="spellStart"/>
      <w:proofErr w:type="gramStart"/>
      <w:r w:rsidRPr="00F2622C">
        <w:rPr>
          <w:b/>
          <w:bCs/>
        </w:rPr>
        <w:t>endl</w:t>
      </w:r>
      <w:proofErr w:type="spellEnd"/>
      <w:r w:rsidRPr="00F2622C">
        <w:rPr>
          <w:b/>
          <w:bCs/>
        </w:rPr>
        <w:t>;</w:t>
      </w:r>
      <w:proofErr w:type="gramEnd"/>
      <w:r w:rsidRPr="00F2622C">
        <w:rPr>
          <w:b/>
          <w:bCs/>
        </w:rPr>
        <w:t xml:space="preserve">  </w:t>
      </w:r>
    </w:p>
    <w:p w14:paraId="1F391273" w14:textId="5250FEC8" w:rsidR="001956F9" w:rsidRDefault="00F2622C" w:rsidP="00F2622C">
      <w:pPr>
        <w:tabs>
          <w:tab w:val="left" w:pos="1092"/>
        </w:tabs>
        <w:rPr>
          <w:b/>
          <w:bCs/>
        </w:rPr>
      </w:pPr>
      <w:r w:rsidRPr="00F2622C">
        <w:rPr>
          <w:b/>
          <w:bCs/>
        </w:rPr>
        <w:t>}</w:t>
      </w:r>
    </w:p>
    <w:p w14:paraId="7E01BC52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C53E833" w14:textId="77777777" w:rsidR="001956F9" w:rsidRDefault="001956F9" w:rsidP="001956F9">
      <w:pPr>
        <w:tabs>
          <w:tab w:val="left" w:pos="1092"/>
        </w:tabs>
        <w:rPr>
          <w:rFonts w:hint="eastAsia"/>
          <w:b/>
          <w:bCs/>
        </w:rPr>
      </w:pPr>
    </w:p>
    <w:p w14:paraId="2589222B" w14:textId="19C381B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[</w:t>
      </w:r>
      <w:r w:rsidRPr="001956F9">
        <w:rPr>
          <w:rFonts w:hint="eastAsia"/>
          <w:b/>
          <w:bCs/>
        </w:rPr>
        <w:t>题目</w:t>
      </w:r>
      <w:r w:rsidRPr="001956F9">
        <w:rPr>
          <w:b/>
          <w:bCs/>
        </w:rPr>
        <w:t xml:space="preserve">] </w:t>
      </w:r>
      <w:r w:rsidRPr="001956F9">
        <w:rPr>
          <w:rFonts w:hint="eastAsia"/>
          <w:b/>
          <w:bCs/>
        </w:rPr>
        <w:t>定义一个类</w:t>
      </w:r>
      <w:r w:rsidRPr="001956F9">
        <w:rPr>
          <w:b/>
          <w:bCs/>
        </w:rPr>
        <w:t>prime</w:t>
      </w:r>
      <w:r w:rsidRPr="001956F9">
        <w:rPr>
          <w:rFonts w:hint="eastAsia"/>
          <w:b/>
          <w:bCs/>
        </w:rPr>
        <w:t>，用于求在一个指定的范围内素数的个数。</w:t>
      </w:r>
    </w:p>
    <w:p w14:paraId="18F09F7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例如：在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范围内的素数有</w:t>
      </w:r>
      <w:r w:rsidRPr="001956F9">
        <w:rPr>
          <w:b/>
          <w:bCs/>
        </w:rPr>
        <w:t>14</w:t>
      </w:r>
      <w:r w:rsidRPr="001956F9">
        <w:rPr>
          <w:rFonts w:hint="eastAsia"/>
          <w:b/>
          <w:bCs/>
        </w:rPr>
        <w:t>个</w:t>
      </w:r>
    </w:p>
    <w:p w14:paraId="62227B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[</w:t>
      </w:r>
      <w:r w:rsidRPr="001956F9">
        <w:rPr>
          <w:rFonts w:hint="eastAsia"/>
          <w:b/>
          <w:bCs/>
        </w:rPr>
        <w:t>编程要求</w:t>
      </w:r>
      <w:r w:rsidRPr="001956F9">
        <w:rPr>
          <w:b/>
          <w:bCs/>
        </w:rPr>
        <w:t>]</w:t>
      </w:r>
    </w:p>
    <w:p w14:paraId="5FF77D4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1</w:t>
      </w:r>
      <w:r w:rsidRPr="001956F9">
        <w:rPr>
          <w:rFonts w:hint="eastAsia"/>
          <w:b/>
          <w:bCs/>
        </w:rPr>
        <w:t>）私有数据成员。</w:t>
      </w:r>
    </w:p>
    <w:p w14:paraId="348D96AF" w14:textId="6EBC112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low</w:t>
      </w:r>
      <w:r w:rsidRPr="001956F9">
        <w:rPr>
          <w:rFonts w:hint="eastAsia"/>
          <w:b/>
          <w:bCs/>
        </w:rPr>
        <w:t>：存放给定整数范围的下限</w:t>
      </w:r>
    </w:p>
    <w:p w14:paraId="36DA9084" w14:textId="3FEAE6B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int up</w:t>
      </w:r>
      <w:r w:rsidRPr="001956F9">
        <w:rPr>
          <w:rFonts w:hint="eastAsia"/>
          <w:b/>
          <w:bCs/>
        </w:rPr>
        <w:t>：存放给定整数范围的上限</w:t>
      </w:r>
    </w:p>
    <w:p w14:paraId="79E6E2BA" w14:textId="31A2343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int count</w:t>
      </w:r>
      <w:r w:rsidRPr="001956F9">
        <w:rPr>
          <w:rFonts w:hint="eastAsia"/>
          <w:b/>
          <w:bCs/>
        </w:rPr>
        <w:t>：存放满足条件的整数的个数</w:t>
      </w:r>
    </w:p>
    <w:p w14:paraId="2995046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2</w:t>
      </w:r>
      <w:r w:rsidRPr="001956F9">
        <w:rPr>
          <w:rFonts w:hint="eastAsia"/>
          <w:b/>
          <w:bCs/>
        </w:rPr>
        <w:t>）公有成员函数</w:t>
      </w:r>
    </w:p>
    <w:p w14:paraId="54D72050" w14:textId="36BA79ED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prime(int n1,int n2)</w:t>
      </w:r>
      <w:r w:rsidRPr="001956F9">
        <w:rPr>
          <w:rFonts w:hint="eastAsia"/>
          <w:b/>
          <w:bCs/>
        </w:rPr>
        <w:t>构造函数，用参数</w:t>
      </w:r>
      <w:r w:rsidRPr="001956F9">
        <w:rPr>
          <w:b/>
          <w:bCs/>
        </w:rPr>
        <w:t>n1,n2</w:t>
      </w:r>
      <w:r w:rsidRPr="001956F9">
        <w:rPr>
          <w:rFonts w:hint="eastAsia"/>
          <w:b/>
          <w:bCs/>
        </w:rPr>
        <w:t>初始化下限</w:t>
      </w:r>
      <w:r w:rsidRPr="001956F9">
        <w:rPr>
          <w:b/>
          <w:bCs/>
        </w:rPr>
        <w:t>low</w:t>
      </w:r>
      <w:r w:rsidRPr="001956F9">
        <w:rPr>
          <w:rFonts w:hint="eastAsia"/>
          <w:b/>
          <w:bCs/>
        </w:rPr>
        <w:t>和上限</w:t>
      </w:r>
      <w:proofErr w:type="spellStart"/>
      <w:r w:rsidRPr="001956F9">
        <w:rPr>
          <w:b/>
          <w:bCs/>
        </w:rPr>
        <w:t>up,count</w:t>
      </w:r>
      <w:proofErr w:type="spellEnd"/>
      <w:r w:rsidRPr="001956F9">
        <w:rPr>
          <w:rFonts w:hint="eastAsia"/>
          <w:b/>
          <w:bCs/>
        </w:rPr>
        <w:t>的初值为</w:t>
      </w:r>
      <w:r w:rsidRPr="001956F9">
        <w:rPr>
          <w:b/>
          <w:bCs/>
        </w:rPr>
        <w:t>0</w:t>
      </w:r>
      <w:r w:rsidRPr="001956F9">
        <w:rPr>
          <w:rFonts w:hint="eastAsia"/>
          <w:b/>
          <w:bCs/>
        </w:rPr>
        <w:t>；</w:t>
      </w:r>
    </w:p>
    <w:p w14:paraId="5BFF73AE" w14:textId="2AE43F4F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process</w:t>
      </w:r>
      <w:r w:rsidRPr="001956F9">
        <w:rPr>
          <w:rFonts w:hint="eastAsia"/>
          <w:b/>
          <w:bCs/>
        </w:rPr>
        <w:t>（）：在</w:t>
      </w:r>
      <w:r w:rsidRPr="001956F9">
        <w:rPr>
          <w:b/>
          <w:bCs/>
        </w:rPr>
        <w:t>[low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up]</w:t>
      </w:r>
      <w:r w:rsidRPr="001956F9">
        <w:rPr>
          <w:rFonts w:hint="eastAsia"/>
          <w:b/>
          <w:bCs/>
        </w:rPr>
        <w:t>范围中找出素数的个数，</w:t>
      </w:r>
      <w:proofErr w:type="gramStart"/>
      <w:r w:rsidRPr="001956F9">
        <w:rPr>
          <w:rFonts w:hint="eastAsia"/>
          <w:b/>
          <w:bCs/>
        </w:rPr>
        <w:t>并把值赋</w:t>
      </w:r>
      <w:proofErr w:type="gramEnd"/>
      <w:r w:rsidRPr="001956F9">
        <w:rPr>
          <w:rFonts w:hint="eastAsia"/>
          <w:b/>
          <w:bCs/>
        </w:rPr>
        <w:t>给</w:t>
      </w:r>
      <w:r w:rsidRPr="001956F9">
        <w:rPr>
          <w:b/>
          <w:bCs/>
        </w:rPr>
        <w:t>count;</w:t>
      </w:r>
    </w:p>
    <w:p w14:paraId="7205B326" w14:textId="115D74BF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void print</w:t>
      </w:r>
      <w:r w:rsidRPr="001956F9">
        <w:rPr>
          <w:rFonts w:hint="eastAsia"/>
          <w:b/>
          <w:bCs/>
        </w:rPr>
        <w:t>（）：输出素数的个数</w:t>
      </w:r>
      <w:r w:rsidRPr="001956F9">
        <w:rPr>
          <w:b/>
          <w:bCs/>
        </w:rPr>
        <w:t>.</w:t>
      </w:r>
    </w:p>
    <w:p w14:paraId="5FB6A9F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（</w:t>
      </w:r>
      <w:r w:rsidRPr="001956F9">
        <w:rPr>
          <w:b/>
          <w:bCs/>
        </w:rPr>
        <w:t>3</w:t>
      </w:r>
      <w:r w:rsidRPr="001956F9">
        <w:rPr>
          <w:rFonts w:hint="eastAsia"/>
          <w:b/>
          <w:bCs/>
        </w:rPr>
        <w:t>）在主函数中定义</w:t>
      </w:r>
      <w:r w:rsidRPr="001956F9">
        <w:rPr>
          <w:b/>
          <w:bCs/>
        </w:rPr>
        <w:t>prime</w:t>
      </w:r>
      <w:r w:rsidRPr="001956F9">
        <w:rPr>
          <w:rFonts w:hint="eastAsia"/>
          <w:b/>
          <w:bCs/>
        </w:rPr>
        <w:t>类的对象</w:t>
      </w:r>
      <w:r w:rsidRPr="001956F9">
        <w:rPr>
          <w:b/>
          <w:bCs/>
        </w:rPr>
        <w:t>p,</w:t>
      </w:r>
      <w:r w:rsidRPr="001956F9">
        <w:rPr>
          <w:rFonts w:hint="eastAsia"/>
          <w:b/>
          <w:bCs/>
        </w:rPr>
        <w:t>给定的范围为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，</w:t>
      </w:r>
    </w:p>
    <w:p w14:paraId="7DA28D8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通过对象</w:t>
      </w:r>
      <w:r w:rsidRPr="001956F9">
        <w:rPr>
          <w:b/>
          <w:bCs/>
        </w:rPr>
        <w:t>p</w:t>
      </w:r>
      <w:r w:rsidRPr="001956F9">
        <w:rPr>
          <w:rFonts w:hint="eastAsia"/>
          <w:b/>
          <w:bCs/>
        </w:rPr>
        <w:t>调用成员函数实现计算及输出调试。</w:t>
      </w:r>
    </w:p>
    <w:p w14:paraId="601CE52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rFonts w:hint="eastAsia"/>
          <w:b/>
          <w:bCs/>
        </w:rPr>
        <w:t>本题要求的输出结果为：</w:t>
      </w:r>
      <w:r w:rsidRPr="001956F9">
        <w:rPr>
          <w:b/>
          <w:bCs/>
        </w:rPr>
        <w:t>[3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>50]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14</w:t>
      </w:r>
      <w:r w:rsidRPr="001956F9">
        <w:rPr>
          <w:rFonts w:hint="eastAsia"/>
          <w:b/>
          <w:bCs/>
        </w:rPr>
        <w:t>个素数。</w:t>
      </w:r>
    </w:p>
    <w:p w14:paraId="4F9043D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#include&lt;iostream&gt;  </w:t>
      </w:r>
    </w:p>
    <w:p w14:paraId="6C866E4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</w:t>
      </w:r>
      <w:proofErr w:type="spellStart"/>
      <w:r w:rsidRPr="001956F9">
        <w:rPr>
          <w:b/>
          <w:bCs/>
        </w:rPr>
        <w:t>cmath</w:t>
      </w:r>
      <w:proofErr w:type="spellEnd"/>
      <w:r w:rsidRPr="001956F9">
        <w:rPr>
          <w:b/>
          <w:bCs/>
        </w:rPr>
        <w:t>&gt;</w:t>
      </w:r>
    </w:p>
    <w:p w14:paraId="7C42AE2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#include&lt;fstream&gt; </w:t>
      </w:r>
    </w:p>
    <w:p w14:paraId="252100B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using namespace </w:t>
      </w:r>
      <w:proofErr w:type="gramStart"/>
      <w:r w:rsidRPr="001956F9">
        <w:rPr>
          <w:b/>
          <w:bCs/>
        </w:rPr>
        <w:t>std;</w:t>
      </w:r>
      <w:proofErr w:type="gramEnd"/>
      <w:r w:rsidRPr="001956F9">
        <w:rPr>
          <w:b/>
          <w:bCs/>
        </w:rPr>
        <w:t xml:space="preserve">                       </w:t>
      </w:r>
    </w:p>
    <w:p w14:paraId="7E24420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prime{</w:t>
      </w:r>
      <w:proofErr w:type="gramEnd"/>
    </w:p>
    <w:p w14:paraId="50058ABD" w14:textId="49547BF5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low;</w:t>
      </w:r>
      <w:proofErr w:type="gramEnd"/>
      <w:r w:rsidRPr="001956F9">
        <w:rPr>
          <w:b/>
          <w:bCs/>
        </w:rPr>
        <w:t xml:space="preserve">                                 </w:t>
      </w:r>
    </w:p>
    <w:p w14:paraId="7FA85517" w14:textId="4924452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lastRenderedPageBreak/>
        <w:t xml:space="preserve">int </w:t>
      </w:r>
      <w:proofErr w:type="gramStart"/>
      <w:r w:rsidRPr="001956F9">
        <w:rPr>
          <w:b/>
          <w:bCs/>
        </w:rPr>
        <w:t>up;</w:t>
      </w:r>
      <w:proofErr w:type="gramEnd"/>
      <w:r w:rsidRPr="001956F9">
        <w:rPr>
          <w:b/>
          <w:bCs/>
        </w:rPr>
        <w:t xml:space="preserve">                                  </w:t>
      </w:r>
    </w:p>
    <w:p w14:paraId="77D54ACA" w14:textId="0F7E29F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count;</w:t>
      </w:r>
      <w:proofErr w:type="gramEnd"/>
      <w:r w:rsidRPr="001956F9">
        <w:rPr>
          <w:b/>
          <w:bCs/>
        </w:rPr>
        <w:t xml:space="preserve">                              </w:t>
      </w:r>
    </w:p>
    <w:p w14:paraId="4CA315E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278C15C3" w14:textId="761C83B4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prime(</w:t>
      </w:r>
      <w:proofErr w:type="gramEnd"/>
      <w:r w:rsidRPr="001956F9">
        <w:rPr>
          <w:b/>
          <w:bCs/>
        </w:rPr>
        <w:t xml:space="preserve">int n1,int n2)                     </w:t>
      </w:r>
    </w:p>
    <w:p w14:paraId="58D8AB91" w14:textId="6A38115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{low=n</w:t>
      </w:r>
      <w:proofErr w:type="gramStart"/>
      <w:r w:rsidRPr="001956F9">
        <w:rPr>
          <w:b/>
          <w:bCs/>
        </w:rPr>
        <w:t>1;up</w:t>
      </w:r>
      <w:proofErr w:type="gramEnd"/>
      <w:r w:rsidRPr="001956F9">
        <w:rPr>
          <w:b/>
          <w:bCs/>
        </w:rPr>
        <w:t xml:space="preserve">=n2;count=0;}                  </w:t>
      </w:r>
    </w:p>
    <w:p w14:paraId="0B3ABF4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gramStart"/>
      <w:r w:rsidRPr="001956F9">
        <w:rPr>
          <w:b/>
          <w:bCs/>
        </w:rPr>
        <w:t>process(</w:t>
      </w:r>
      <w:proofErr w:type="gramEnd"/>
      <w:r w:rsidRPr="001956F9">
        <w:rPr>
          <w:b/>
          <w:bCs/>
        </w:rPr>
        <w:t xml:space="preserve">)                           </w:t>
      </w:r>
    </w:p>
    <w:p w14:paraId="67C8EC5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  <w:r w:rsidRPr="001956F9">
        <w:rPr>
          <w:b/>
          <w:bCs/>
        </w:rPr>
        <w:tab/>
      </w:r>
      <w:r w:rsidRPr="001956F9">
        <w:rPr>
          <w:b/>
          <w:bCs/>
        </w:rPr>
        <w:tab/>
      </w:r>
    </w:p>
    <w:p w14:paraId="221EE45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for(</w:t>
      </w:r>
      <w:proofErr w:type="gramEnd"/>
      <w:r w:rsidRPr="001956F9">
        <w:rPr>
          <w:b/>
          <w:bCs/>
        </w:rPr>
        <w:t xml:space="preserve">int 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=</w:t>
      </w:r>
      <w:proofErr w:type="spellStart"/>
      <w:r w:rsidRPr="001956F9">
        <w:rPr>
          <w:b/>
          <w:bCs/>
        </w:rPr>
        <w:t>low;i</w:t>
      </w:r>
      <w:proofErr w:type="spellEnd"/>
      <w:r w:rsidRPr="001956F9">
        <w:rPr>
          <w:b/>
          <w:bCs/>
        </w:rPr>
        <w:t>&lt;=</w:t>
      </w:r>
      <w:proofErr w:type="spellStart"/>
      <w:r w:rsidRPr="001956F9">
        <w:rPr>
          <w:b/>
          <w:bCs/>
        </w:rPr>
        <w:t>up;i</w:t>
      </w:r>
      <w:proofErr w:type="spellEnd"/>
      <w:r w:rsidRPr="001956F9">
        <w:rPr>
          <w:b/>
          <w:bCs/>
        </w:rPr>
        <w:t xml:space="preserve">++)                </w:t>
      </w:r>
    </w:p>
    <w:p w14:paraId="162B0D0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0C9F0E66" w14:textId="03FD1E35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for(</w:t>
      </w:r>
      <w:proofErr w:type="gramEnd"/>
      <w:r w:rsidRPr="001956F9">
        <w:rPr>
          <w:b/>
          <w:bCs/>
        </w:rPr>
        <w:t>int j=2;j&lt;</w:t>
      </w:r>
      <w:proofErr w:type="spellStart"/>
      <w:r w:rsidRPr="001956F9">
        <w:rPr>
          <w:b/>
          <w:bCs/>
        </w:rPr>
        <w:t>i;j</w:t>
      </w:r>
      <w:proofErr w:type="spellEnd"/>
      <w:r w:rsidRPr="001956F9">
        <w:rPr>
          <w:b/>
          <w:bCs/>
        </w:rPr>
        <w:t xml:space="preserve">++)                </w:t>
      </w:r>
    </w:p>
    <w:p w14:paraId="4CF81E85" w14:textId="207C7933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if(</w:t>
      </w:r>
      <w:proofErr w:type="spellStart"/>
      <w:r w:rsidRPr="001956F9">
        <w:rPr>
          <w:b/>
          <w:bCs/>
        </w:rPr>
        <w:t>i%j</w:t>
      </w:r>
      <w:proofErr w:type="spellEnd"/>
      <w:r w:rsidRPr="001956F9">
        <w:rPr>
          <w:b/>
          <w:bCs/>
        </w:rPr>
        <w:t>==</w:t>
      </w:r>
      <w:proofErr w:type="gramStart"/>
      <w:r w:rsidRPr="001956F9">
        <w:rPr>
          <w:b/>
          <w:bCs/>
        </w:rPr>
        <w:t>0)break</w:t>
      </w:r>
      <w:proofErr w:type="gramEnd"/>
      <w:r w:rsidRPr="001956F9">
        <w:rPr>
          <w:b/>
          <w:bCs/>
        </w:rPr>
        <w:t>;</w:t>
      </w:r>
    </w:p>
    <w:p w14:paraId="51C3B029" w14:textId="502BAD3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if(j==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) count++</w:t>
      </w:r>
      <w:proofErr w:type="gramStart"/>
      <w:r w:rsidRPr="001956F9">
        <w:rPr>
          <w:b/>
          <w:bCs/>
        </w:rPr>
        <w:t>; }</w:t>
      </w:r>
      <w:proofErr w:type="gramEnd"/>
    </w:p>
    <w:p w14:paraId="5B49F8B3" w14:textId="0CDE2DC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gramStart"/>
      <w:r w:rsidRPr="001956F9">
        <w:rPr>
          <w:b/>
          <w:bCs/>
        </w:rPr>
        <w:t>print(</w:t>
      </w:r>
      <w:proofErr w:type="gramEnd"/>
      <w:r w:rsidRPr="001956F9">
        <w:rPr>
          <w:b/>
          <w:bCs/>
        </w:rPr>
        <w:t xml:space="preserve">)                               </w:t>
      </w:r>
    </w:p>
    <w:p w14:paraId="3FD6C2C5" w14:textId="005A2A1B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2CFACDF1" w14:textId="5342F4D8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>&lt;&lt;'['&lt;&lt;low&lt;&lt;','&lt;&lt;up&lt;&lt;"]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"&lt;&lt;count&lt;&lt;"</w:t>
      </w:r>
      <w:proofErr w:type="gramStart"/>
      <w:r w:rsidRPr="001956F9">
        <w:rPr>
          <w:rFonts w:hint="eastAsia"/>
          <w:b/>
          <w:bCs/>
        </w:rPr>
        <w:t>个</w:t>
      </w:r>
      <w:proofErr w:type="gramEnd"/>
      <w:r w:rsidRPr="001956F9">
        <w:rPr>
          <w:rFonts w:hint="eastAsia"/>
          <w:b/>
          <w:bCs/>
        </w:rPr>
        <w:t>素数</w:t>
      </w:r>
      <w:r w:rsidRPr="001956F9">
        <w:rPr>
          <w:b/>
          <w:bCs/>
        </w:rPr>
        <w:t>\n";</w:t>
      </w:r>
    </w:p>
    <w:p w14:paraId="2CBB703E" w14:textId="1544466C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//</w:t>
      </w:r>
      <w:r w:rsidRPr="001956F9">
        <w:rPr>
          <w:rFonts w:hint="eastAsia"/>
          <w:b/>
          <w:bCs/>
        </w:rPr>
        <w:t>此处将结果输出到文件</w:t>
      </w:r>
      <w:r w:rsidRPr="001956F9">
        <w:rPr>
          <w:b/>
          <w:bCs/>
        </w:rPr>
        <w:t>"bc02.in"</w:t>
      </w:r>
      <w:r w:rsidRPr="001956F9">
        <w:rPr>
          <w:rFonts w:hint="eastAsia"/>
          <w:b/>
          <w:bCs/>
        </w:rPr>
        <w:t>，请勿改动，否则影响判分</w:t>
      </w:r>
    </w:p>
    <w:p w14:paraId="2DCDBE43" w14:textId="4C8E8968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ofstream</w:t>
      </w:r>
      <w:proofErr w:type="spellEnd"/>
      <w:r w:rsidRPr="001956F9">
        <w:rPr>
          <w:b/>
          <w:bCs/>
        </w:rPr>
        <w:t xml:space="preserve"> </w:t>
      </w:r>
      <w:proofErr w:type="spellStart"/>
      <w:r w:rsidRPr="001956F9">
        <w:rPr>
          <w:b/>
          <w:bCs/>
        </w:rPr>
        <w:t>outf</w:t>
      </w:r>
      <w:proofErr w:type="spellEnd"/>
      <w:r w:rsidRPr="001956F9">
        <w:rPr>
          <w:b/>
          <w:bCs/>
        </w:rPr>
        <w:t>("bc02.in"</w:t>
      </w:r>
      <w:proofErr w:type="gramStart"/>
      <w:r w:rsidRPr="001956F9">
        <w:rPr>
          <w:b/>
          <w:bCs/>
        </w:rPr>
        <w:t>);</w:t>
      </w:r>
      <w:proofErr w:type="gramEnd"/>
    </w:p>
    <w:p w14:paraId="4908CB9C" w14:textId="133A2DE1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outf</w:t>
      </w:r>
      <w:proofErr w:type="spellEnd"/>
      <w:r w:rsidRPr="001956F9">
        <w:rPr>
          <w:b/>
          <w:bCs/>
        </w:rPr>
        <w:t>&lt;&lt;'['&lt;&lt;low&lt;&lt;','&lt;&lt;up&lt;&lt;"]</w:t>
      </w:r>
      <w:r w:rsidRPr="001956F9">
        <w:rPr>
          <w:rFonts w:hint="eastAsia"/>
          <w:b/>
          <w:bCs/>
        </w:rPr>
        <w:t>范围内有</w:t>
      </w:r>
      <w:r w:rsidRPr="001956F9">
        <w:rPr>
          <w:b/>
          <w:bCs/>
        </w:rPr>
        <w:t>"&lt;&lt;count&lt;&lt;"</w:t>
      </w:r>
      <w:proofErr w:type="gramStart"/>
      <w:r w:rsidRPr="001956F9">
        <w:rPr>
          <w:rFonts w:hint="eastAsia"/>
          <w:b/>
          <w:bCs/>
        </w:rPr>
        <w:t>个</w:t>
      </w:r>
      <w:proofErr w:type="gramEnd"/>
      <w:r w:rsidRPr="001956F9">
        <w:rPr>
          <w:rFonts w:hint="eastAsia"/>
          <w:b/>
          <w:bCs/>
        </w:rPr>
        <w:t>素数</w:t>
      </w:r>
      <w:r w:rsidRPr="001956F9">
        <w:rPr>
          <w:b/>
          <w:bCs/>
        </w:rPr>
        <w:t>\n";</w:t>
      </w:r>
    </w:p>
    <w:p w14:paraId="20D19D9A" w14:textId="59A54875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1956F9">
        <w:rPr>
          <w:b/>
          <w:bCs/>
        </w:rPr>
        <w:t>outf.close</w:t>
      </w:r>
      <w:proofErr w:type="spellEnd"/>
      <w:proofErr w:type="gramEnd"/>
      <w:r w:rsidRPr="001956F9">
        <w:rPr>
          <w:b/>
          <w:bCs/>
        </w:rPr>
        <w:t xml:space="preserve">();}   </w:t>
      </w:r>
    </w:p>
    <w:p w14:paraId="2497EBD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733FA19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main(</w:t>
      </w:r>
      <w:proofErr w:type="gramEnd"/>
      <w:r w:rsidRPr="001956F9">
        <w:rPr>
          <w:b/>
          <w:bCs/>
        </w:rPr>
        <w:t>)</w:t>
      </w:r>
    </w:p>
    <w:p w14:paraId="6B2651A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381757FF" w14:textId="34D9864D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prime </w:t>
      </w:r>
      <w:proofErr w:type="gramStart"/>
      <w:r w:rsidRPr="001956F9">
        <w:rPr>
          <w:b/>
          <w:bCs/>
        </w:rPr>
        <w:t>p(</w:t>
      </w:r>
      <w:proofErr w:type="gramEnd"/>
      <w:r w:rsidRPr="001956F9">
        <w:rPr>
          <w:b/>
          <w:bCs/>
        </w:rPr>
        <w:t xml:space="preserve">3,50);        </w:t>
      </w:r>
    </w:p>
    <w:p w14:paraId="7297B3DD" w14:textId="1801F903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proofErr w:type="gramStart"/>
      <w:r w:rsidRPr="001956F9">
        <w:rPr>
          <w:b/>
          <w:bCs/>
        </w:rPr>
        <w:t>p.process</w:t>
      </w:r>
      <w:proofErr w:type="spellEnd"/>
      <w:proofErr w:type="gramEnd"/>
      <w:r w:rsidRPr="001956F9">
        <w:rPr>
          <w:b/>
          <w:bCs/>
        </w:rPr>
        <w:t xml:space="preserve">();             </w:t>
      </w:r>
    </w:p>
    <w:p w14:paraId="40DC2A82" w14:textId="1EBAB50B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p.</w:t>
      </w:r>
      <w:proofErr w:type="gramStart"/>
      <w:r w:rsidRPr="001956F9">
        <w:rPr>
          <w:b/>
          <w:bCs/>
        </w:rPr>
        <w:t>print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59579591" w14:textId="7BC02F60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return </w:t>
      </w:r>
      <w:proofErr w:type="gramStart"/>
      <w:r w:rsidRPr="001956F9">
        <w:rPr>
          <w:b/>
          <w:bCs/>
        </w:rPr>
        <w:t>0;</w:t>
      </w:r>
      <w:proofErr w:type="gramEnd"/>
      <w:r w:rsidRPr="001956F9">
        <w:rPr>
          <w:b/>
          <w:bCs/>
        </w:rPr>
        <w:t xml:space="preserve">               </w:t>
      </w:r>
    </w:p>
    <w:p w14:paraId="1011BB7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} </w:t>
      </w:r>
    </w:p>
    <w:p w14:paraId="2F0274B8" w14:textId="42F56A21" w:rsidR="001956F9" w:rsidRDefault="001956F9" w:rsidP="00EE4BE1">
      <w:pPr>
        <w:tabs>
          <w:tab w:val="left" w:pos="1092"/>
        </w:tabs>
        <w:rPr>
          <w:b/>
          <w:bCs/>
        </w:rPr>
      </w:pPr>
    </w:p>
    <w:p w14:paraId="0F4DC65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7D64DC49" w14:textId="77777777" w:rsidR="00F41A76" w:rsidRDefault="001956F9" w:rsidP="001956F9">
      <w:pPr>
        <w:tabs>
          <w:tab w:val="left" w:pos="1092"/>
        </w:tabs>
        <w:rPr>
          <w:b/>
          <w:bCs/>
        </w:rPr>
      </w:pPr>
      <w:bookmarkStart w:id="0" w:name="_Hlk28787609"/>
      <w:r>
        <w:rPr>
          <w:rFonts w:hint="eastAsia"/>
          <w:b/>
          <w:bCs/>
        </w:rPr>
        <w:t>题目：</w:t>
      </w:r>
      <w:r w:rsidRPr="001956F9">
        <w:rPr>
          <w:rFonts w:hint="eastAsia"/>
          <w:b/>
          <w:bCs/>
        </w:rPr>
        <w:t>输入</w:t>
      </w:r>
      <w:r w:rsidRPr="001956F9">
        <w:rPr>
          <w:b/>
          <w:bCs/>
        </w:rPr>
        <w:t>20</w:t>
      </w:r>
      <w:r w:rsidRPr="001956F9">
        <w:rPr>
          <w:rFonts w:hint="eastAsia"/>
          <w:b/>
          <w:bCs/>
        </w:rPr>
        <w:t>个整数到一维数组，统计正整数的个数及其</w:t>
      </w:r>
      <w:proofErr w:type="gramStart"/>
      <w:r w:rsidRPr="001956F9">
        <w:rPr>
          <w:rFonts w:hint="eastAsia"/>
          <w:b/>
          <w:bCs/>
        </w:rPr>
        <w:t>和</w:t>
      </w:r>
      <w:proofErr w:type="gramEnd"/>
    </w:p>
    <w:p w14:paraId="7429DF73" w14:textId="4ED5DBFA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#include&lt;iostream&gt;</w:t>
      </w:r>
    </w:p>
    <w:p w14:paraId="056E240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using namespace </w:t>
      </w:r>
      <w:proofErr w:type="gramStart"/>
      <w:r w:rsidRPr="001956F9">
        <w:rPr>
          <w:b/>
          <w:bCs/>
        </w:rPr>
        <w:t>std;</w:t>
      </w:r>
      <w:proofErr w:type="gramEnd"/>
    </w:p>
    <w:p w14:paraId="6D68237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main(</w:t>
      </w:r>
      <w:proofErr w:type="gramEnd"/>
      <w:r w:rsidRPr="001956F9">
        <w:rPr>
          <w:b/>
          <w:bCs/>
        </w:rPr>
        <w:t xml:space="preserve">) </w:t>
      </w:r>
    </w:p>
    <w:p w14:paraId="4F26462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{ </w:t>
      </w:r>
    </w:p>
    <w:p w14:paraId="0A5F2F8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a[</w:t>
      </w:r>
      <w:proofErr w:type="gramEnd"/>
      <w:r w:rsidRPr="001956F9">
        <w:rPr>
          <w:b/>
          <w:bCs/>
        </w:rPr>
        <w:t>20],</w:t>
      </w:r>
      <w:proofErr w:type="spellStart"/>
      <w:r w:rsidRPr="001956F9">
        <w:rPr>
          <w:b/>
          <w:bCs/>
        </w:rPr>
        <w:t>i,sum,count</w:t>
      </w:r>
      <w:proofErr w:type="spellEnd"/>
      <w:r w:rsidRPr="001956F9">
        <w:rPr>
          <w:b/>
          <w:bCs/>
        </w:rPr>
        <w:t xml:space="preserve">; </w:t>
      </w:r>
    </w:p>
    <w:p w14:paraId="00AFE9B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sum=count=0；</w:t>
      </w:r>
    </w:p>
    <w:p w14:paraId="77A62C3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for(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=</w:t>
      </w:r>
      <w:proofErr w:type="gramStart"/>
      <w:r w:rsidRPr="001956F9">
        <w:rPr>
          <w:b/>
          <w:bCs/>
        </w:rPr>
        <w:t>0;i</w:t>
      </w:r>
      <w:proofErr w:type="gramEnd"/>
      <w:r w:rsidRPr="001956F9">
        <w:rPr>
          <w:b/>
          <w:bCs/>
        </w:rPr>
        <w:t xml:space="preserve">&lt;20;i++) </w:t>
      </w:r>
    </w:p>
    <w:p w14:paraId="3CFACA7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cin</w:t>
      </w:r>
      <w:proofErr w:type="spellEnd"/>
      <w:r w:rsidRPr="001956F9">
        <w:rPr>
          <w:b/>
          <w:bCs/>
        </w:rPr>
        <w:t>&gt;&gt;a[</w:t>
      </w:r>
      <w:proofErr w:type="spellStart"/>
      <w:r w:rsidRPr="001956F9">
        <w:rPr>
          <w:b/>
          <w:bCs/>
        </w:rPr>
        <w:t>i</w:t>
      </w:r>
      <w:proofErr w:type="spellEnd"/>
      <w:proofErr w:type="gramStart"/>
      <w:r w:rsidRPr="001956F9">
        <w:rPr>
          <w:b/>
          <w:bCs/>
        </w:rPr>
        <w:t>];</w:t>
      </w:r>
      <w:proofErr w:type="gramEnd"/>
      <w:r w:rsidRPr="001956F9">
        <w:rPr>
          <w:b/>
          <w:bCs/>
        </w:rPr>
        <w:t xml:space="preserve"> </w:t>
      </w:r>
    </w:p>
    <w:p w14:paraId="7C361B1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for(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=</w:t>
      </w:r>
      <w:proofErr w:type="gramStart"/>
      <w:r w:rsidRPr="001956F9">
        <w:rPr>
          <w:b/>
          <w:bCs/>
        </w:rPr>
        <w:t>0;i</w:t>
      </w:r>
      <w:proofErr w:type="gramEnd"/>
      <w:r w:rsidRPr="001956F9">
        <w:rPr>
          <w:b/>
          <w:bCs/>
        </w:rPr>
        <w:t xml:space="preserve">&lt;20;i++) </w:t>
      </w:r>
    </w:p>
    <w:p w14:paraId="42BADF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</w:t>
      </w:r>
    </w:p>
    <w:p w14:paraId="162BAB5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if( a</w:t>
      </w:r>
      <w:proofErr w:type="gramEnd"/>
      <w:r w:rsidRPr="001956F9">
        <w:rPr>
          <w:b/>
          <w:bCs/>
        </w:rPr>
        <w:t>[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 xml:space="preserve">]&gt;0 ) </w:t>
      </w:r>
    </w:p>
    <w:p w14:paraId="24599C2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{  ______count+=1; _________ //</w:t>
      </w:r>
      <w:r w:rsidRPr="001956F9">
        <w:rPr>
          <w:rFonts w:hint="eastAsia"/>
          <w:b/>
          <w:bCs/>
        </w:rPr>
        <w:t>计数</w:t>
      </w:r>
    </w:p>
    <w:p w14:paraId="1CC737D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______sum+=a[</w:t>
      </w:r>
      <w:proofErr w:type="spellStart"/>
      <w:r w:rsidRPr="001956F9">
        <w:rPr>
          <w:b/>
          <w:bCs/>
        </w:rPr>
        <w:t>i</w:t>
      </w:r>
      <w:proofErr w:type="spellEnd"/>
      <w:r w:rsidRPr="001956F9">
        <w:rPr>
          <w:b/>
          <w:bCs/>
        </w:rPr>
        <w:t>]; _________  //</w:t>
      </w:r>
      <w:r w:rsidRPr="001956F9">
        <w:rPr>
          <w:rFonts w:hint="eastAsia"/>
          <w:b/>
          <w:bCs/>
        </w:rPr>
        <w:t>求和</w:t>
      </w:r>
      <w:r w:rsidRPr="001956F9">
        <w:rPr>
          <w:b/>
          <w:bCs/>
        </w:rPr>
        <w:t xml:space="preserve">  </w:t>
      </w:r>
    </w:p>
    <w:p w14:paraId="21B6002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} </w:t>
      </w:r>
    </w:p>
    <w:p w14:paraId="5E2FE7B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lastRenderedPageBreak/>
        <w:t>}</w:t>
      </w:r>
    </w:p>
    <w:p w14:paraId="6ED8A59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>&lt;&lt;count&lt;&lt;</w:t>
      </w:r>
      <w:proofErr w:type="gramStart"/>
      <w:r w:rsidRPr="001956F9">
        <w:rPr>
          <w:b/>
          <w:bCs/>
        </w:rPr>
        <w:t>"  "</w:t>
      </w:r>
      <w:proofErr w:type="gramEnd"/>
      <w:r w:rsidRPr="001956F9">
        <w:rPr>
          <w:b/>
          <w:bCs/>
        </w:rPr>
        <w:t>&lt;&lt;sum&lt;&lt;</w:t>
      </w:r>
      <w:proofErr w:type="spellStart"/>
      <w:r w:rsidRPr="001956F9">
        <w:rPr>
          <w:b/>
          <w:bCs/>
        </w:rPr>
        <w:t>endl</w:t>
      </w:r>
      <w:proofErr w:type="spellEnd"/>
      <w:r w:rsidRPr="001956F9">
        <w:rPr>
          <w:b/>
          <w:bCs/>
        </w:rPr>
        <w:t>;</w:t>
      </w:r>
    </w:p>
    <w:p w14:paraId="0854F9A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return </w:t>
      </w:r>
      <w:proofErr w:type="gramStart"/>
      <w:r w:rsidRPr="001956F9">
        <w:rPr>
          <w:b/>
          <w:bCs/>
        </w:rPr>
        <w:t>0;</w:t>
      </w:r>
      <w:proofErr w:type="gramEnd"/>
    </w:p>
    <w:p w14:paraId="3EFA623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bookmarkEnd w:id="0"/>
    <w:p w14:paraId="410722F2" w14:textId="49D46AA4" w:rsidR="001956F9" w:rsidRDefault="001956F9" w:rsidP="00EE4BE1">
      <w:pPr>
        <w:tabs>
          <w:tab w:val="left" w:pos="1092"/>
        </w:tabs>
        <w:rPr>
          <w:rFonts w:hint="eastAsia"/>
          <w:b/>
          <w:bCs/>
        </w:rPr>
      </w:pPr>
    </w:p>
    <w:p w14:paraId="750BEF6A" w14:textId="65ECAD8A" w:rsidR="001956F9" w:rsidRDefault="001956F9" w:rsidP="00EE4BE1">
      <w:pPr>
        <w:tabs>
          <w:tab w:val="left" w:pos="1092"/>
        </w:tabs>
        <w:rPr>
          <w:b/>
          <w:bCs/>
        </w:rPr>
      </w:pPr>
    </w:p>
    <w:p w14:paraId="43CA8709" w14:textId="4BAB406E" w:rsidR="001956F9" w:rsidRDefault="001956F9" w:rsidP="00EE4BE1">
      <w:pPr>
        <w:tabs>
          <w:tab w:val="left" w:pos="1092"/>
        </w:tabs>
        <w:rPr>
          <w:b/>
          <w:bCs/>
        </w:rPr>
      </w:pPr>
    </w:p>
    <w:p w14:paraId="03D3A5D7" w14:textId="698DCF77" w:rsidR="001956F9" w:rsidRDefault="001956F9" w:rsidP="00EE4BE1">
      <w:pPr>
        <w:tabs>
          <w:tab w:val="left" w:pos="1092"/>
        </w:tabs>
        <w:rPr>
          <w:b/>
          <w:bCs/>
        </w:rPr>
      </w:pPr>
    </w:p>
    <w:p w14:paraId="0832AC30" w14:textId="369FEBC5" w:rsidR="001956F9" w:rsidRDefault="001956F9" w:rsidP="001956F9">
      <w:pPr>
        <w:tabs>
          <w:tab w:val="left" w:pos="1092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193AFCD" wp14:editId="376E9ABC">
            <wp:simplePos x="0" y="0"/>
            <wp:positionH relativeFrom="page">
              <wp:align>right</wp:align>
            </wp:positionH>
            <wp:positionV relativeFrom="paragraph">
              <wp:posOffset>-548640</wp:posOffset>
            </wp:positionV>
            <wp:extent cx="7047865" cy="1400175"/>
            <wp:effectExtent l="0" t="0" r="63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B2A8F9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55463D06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4FBA887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32974FE3" w14:textId="77777777" w:rsidR="001956F9" w:rsidRDefault="001956F9" w:rsidP="001956F9">
      <w:pPr>
        <w:tabs>
          <w:tab w:val="left" w:pos="1092"/>
        </w:tabs>
        <w:rPr>
          <w:b/>
          <w:bCs/>
        </w:rPr>
      </w:pPr>
    </w:p>
    <w:p w14:paraId="2C1EBA7F" w14:textId="421173E1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&lt;iostream&gt;</w:t>
      </w:r>
    </w:p>
    <w:p w14:paraId="31E573E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#include &lt;</w:t>
      </w:r>
      <w:proofErr w:type="spellStart"/>
      <w:r w:rsidRPr="001956F9">
        <w:rPr>
          <w:b/>
          <w:bCs/>
        </w:rPr>
        <w:t>cstring</w:t>
      </w:r>
      <w:proofErr w:type="spellEnd"/>
      <w:r w:rsidRPr="001956F9">
        <w:rPr>
          <w:b/>
          <w:bCs/>
        </w:rPr>
        <w:t>&gt;</w:t>
      </w:r>
    </w:p>
    <w:p w14:paraId="4A9C2F9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using namespace </w:t>
      </w:r>
      <w:proofErr w:type="gramStart"/>
      <w:r w:rsidRPr="001956F9">
        <w:rPr>
          <w:b/>
          <w:bCs/>
        </w:rPr>
        <w:t>std;</w:t>
      </w:r>
      <w:proofErr w:type="gramEnd"/>
    </w:p>
    <w:p w14:paraId="64DBC44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Person{</w:t>
      </w:r>
      <w:proofErr w:type="gramEnd"/>
    </w:p>
    <w:p w14:paraId="5E057F4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13F0BC6F" w14:textId="5D5740F6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____ Person</w:t>
      </w:r>
      <w:proofErr w:type="gramStart"/>
      <w:r w:rsidRPr="001956F9">
        <w:rPr>
          <w:b/>
          <w:bCs/>
        </w:rPr>
        <w:t>()_</w:t>
      </w:r>
      <w:proofErr w:type="gramEnd"/>
      <w:r w:rsidRPr="001956F9">
        <w:rPr>
          <w:b/>
          <w:bCs/>
        </w:rPr>
        <w:t>_{name=NULL;}</w:t>
      </w:r>
    </w:p>
    <w:p w14:paraId="1579A88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</w:t>
      </w:r>
    </w:p>
    <w:p w14:paraId="7743BB81" w14:textId="00E6FA17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Person(</w:t>
      </w:r>
      <w:proofErr w:type="gramEnd"/>
      <w:r w:rsidRPr="001956F9">
        <w:rPr>
          <w:b/>
          <w:bCs/>
        </w:rPr>
        <w:t xml:space="preserve">char* s)   </w:t>
      </w:r>
    </w:p>
    <w:p w14:paraId="7C7D29F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68C0BEED" w14:textId="1B6B5D4C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name = new char[</w:t>
      </w:r>
      <w:proofErr w:type="spellStart"/>
      <w:r w:rsidRPr="001956F9">
        <w:rPr>
          <w:b/>
          <w:bCs/>
        </w:rPr>
        <w:t>strlen</w:t>
      </w:r>
      <w:proofErr w:type="spellEnd"/>
      <w:r w:rsidRPr="001956F9">
        <w:rPr>
          <w:b/>
          <w:bCs/>
        </w:rPr>
        <w:t>(s)+1</w:t>
      </w:r>
      <w:proofErr w:type="gramStart"/>
      <w:r w:rsidRPr="001956F9">
        <w:rPr>
          <w:b/>
          <w:bCs/>
        </w:rPr>
        <w:t xml:space="preserve">];   </w:t>
      </w:r>
      <w:proofErr w:type="spellStart"/>
      <w:proofErr w:type="gramEnd"/>
      <w:r w:rsidRPr="001956F9">
        <w:rPr>
          <w:b/>
          <w:bCs/>
        </w:rPr>
        <w:t>strcpy</w:t>
      </w:r>
      <w:proofErr w:type="spellEnd"/>
      <w:r w:rsidRPr="001956F9">
        <w:rPr>
          <w:b/>
          <w:bCs/>
        </w:rPr>
        <w:t xml:space="preserve">(name, s);   </w:t>
      </w:r>
    </w:p>
    <w:p w14:paraId="4569793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7A5C1B2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~</w:t>
      </w:r>
      <w:proofErr w:type="gramStart"/>
      <w:r w:rsidRPr="001956F9">
        <w:rPr>
          <w:b/>
          <w:bCs/>
        </w:rPr>
        <w:t>Person(</w:t>
      </w:r>
      <w:proofErr w:type="gramEnd"/>
      <w:r w:rsidRPr="001956F9">
        <w:rPr>
          <w:b/>
          <w:bCs/>
        </w:rPr>
        <w:t>)</w:t>
      </w:r>
    </w:p>
    <w:p w14:paraId="3A89AD4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4EC8A8F3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 if(</w:t>
      </w:r>
      <w:proofErr w:type="gramStart"/>
      <w:r w:rsidRPr="001956F9">
        <w:rPr>
          <w:b/>
          <w:bCs/>
        </w:rPr>
        <w:t>name!=</w:t>
      </w:r>
      <w:proofErr w:type="gramEnd"/>
      <w:r w:rsidRPr="001956F9">
        <w:rPr>
          <w:b/>
          <w:bCs/>
        </w:rPr>
        <w:t>NULL) delete [] name ;</w:t>
      </w:r>
    </w:p>
    <w:p w14:paraId="0306424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222A5D8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____ virtual void________</w:t>
      </w:r>
      <w:proofErr w:type="spell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 xml:space="preserve">()  // </w:t>
      </w:r>
      <w:r w:rsidRPr="001956F9">
        <w:rPr>
          <w:rFonts w:hint="eastAsia"/>
          <w:b/>
          <w:bCs/>
        </w:rPr>
        <w:t>声明虚函数</w:t>
      </w:r>
    </w:p>
    <w:p w14:paraId="4E5246C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</w:t>
      </w:r>
    </w:p>
    <w:p w14:paraId="457134A0" w14:textId="01033204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 xml:space="preserve"> &lt;&lt; "My name is " &lt;&lt; name &lt;&lt; ".\n</w:t>
      </w:r>
      <w:proofErr w:type="gramStart"/>
      <w:r w:rsidRPr="001956F9">
        <w:rPr>
          <w:b/>
          <w:bCs/>
        </w:rPr>
        <w:t>";</w:t>
      </w:r>
      <w:proofErr w:type="gramEnd"/>
      <w:r w:rsidRPr="001956F9">
        <w:rPr>
          <w:b/>
          <w:bCs/>
        </w:rPr>
        <w:t xml:space="preserve"> </w:t>
      </w:r>
    </w:p>
    <w:p w14:paraId="56973478" w14:textId="7EE8771E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01C4B132" w14:textId="39981BB2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spellStart"/>
      <w:proofErr w:type="gramStart"/>
      <w:r w:rsidRPr="001956F9">
        <w:rPr>
          <w:b/>
          <w:bCs/>
        </w:rPr>
        <w:t>setName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char* s)</w:t>
      </w:r>
    </w:p>
    <w:p w14:paraId="71CE773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  </w:t>
      </w:r>
    </w:p>
    <w:p w14:paraId="18C0980F" w14:textId="62B97D2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name = new char[</w:t>
      </w:r>
      <w:proofErr w:type="spellStart"/>
      <w:r w:rsidRPr="001956F9">
        <w:rPr>
          <w:b/>
          <w:bCs/>
        </w:rPr>
        <w:t>strlen</w:t>
      </w:r>
      <w:proofErr w:type="spellEnd"/>
      <w:r w:rsidRPr="001956F9">
        <w:rPr>
          <w:b/>
          <w:bCs/>
        </w:rPr>
        <w:t>(s)+1</w:t>
      </w:r>
      <w:proofErr w:type="gramStart"/>
      <w:r w:rsidRPr="001956F9">
        <w:rPr>
          <w:b/>
          <w:bCs/>
        </w:rPr>
        <w:t xml:space="preserve">];   </w:t>
      </w:r>
      <w:proofErr w:type="spellStart"/>
      <w:proofErr w:type="gramEnd"/>
      <w:r w:rsidRPr="001956F9">
        <w:rPr>
          <w:b/>
          <w:bCs/>
        </w:rPr>
        <w:t>strcpy</w:t>
      </w:r>
      <w:proofErr w:type="spellEnd"/>
      <w:r w:rsidRPr="001956F9">
        <w:rPr>
          <w:b/>
          <w:bCs/>
        </w:rPr>
        <w:t xml:space="preserve">(name, s);  </w:t>
      </w:r>
    </w:p>
    <w:p w14:paraId="2F96337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30414907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protected:</w:t>
      </w:r>
    </w:p>
    <w:p w14:paraId="539B617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char* </w:t>
      </w:r>
      <w:proofErr w:type="gramStart"/>
      <w:r w:rsidRPr="001956F9">
        <w:rPr>
          <w:b/>
          <w:bCs/>
        </w:rPr>
        <w:t>name;</w:t>
      </w:r>
      <w:proofErr w:type="gramEnd"/>
    </w:p>
    <w:p w14:paraId="0AF7F15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64F29D4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Student :</w:t>
      </w:r>
      <w:proofErr w:type="gramEnd"/>
      <w:r w:rsidRPr="001956F9">
        <w:rPr>
          <w:b/>
          <w:bCs/>
        </w:rPr>
        <w:t xml:space="preserve"> public Person{</w:t>
      </w:r>
    </w:p>
    <w:p w14:paraId="4A8789C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4CBC5AF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</w:t>
      </w:r>
      <w:proofErr w:type="gramStart"/>
      <w:r w:rsidRPr="001956F9">
        <w:rPr>
          <w:b/>
          <w:bCs/>
        </w:rPr>
        <w:t>Student(</w:t>
      </w:r>
      <w:proofErr w:type="gramEnd"/>
      <w:r w:rsidRPr="001956F9">
        <w:rPr>
          <w:b/>
          <w:bCs/>
        </w:rPr>
        <w:t xml:space="preserve">char* s, double g) __:Person(s), </w:t>
      </w:r>
      <w:proofErr w:type="spellStart"/>
      <w:r w:rsidRPr="001956F9">
        <w:rPr>
          <w:b/>
          <w:bCs/>
        </w:rPr>
        <w:t>gpa</w:t>
      </w:r>
      <w:proofErr w:type="spellEnd"/>
      <w:r w:rsidRPr="001956F9">
        <w:rPr>
          <w:b/>
          <w:bCs/>
        </w:rPr>
        <w:t>(g)__{ }</w:t>
      </w:r>
    </w:p>
    <w:p w14:paraId="70FBD71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</w:p>
    <w:p w14:paraId="0877106E" w14:textId="17808C6E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void 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 xml:space="preserve">)  </w:t>
      </w:r>
    </w:p>
    <w:p w14:paraId="5ABE10A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lastRenderedPageBreak/>
        <w:t xml:space="preserve">  { </w:t>
      </w:r>
    </w:p>
    <w:p w14:paraId="5C3E2C81" w14:textId="583E321E" w:rsidR="001956F9" w:rsidRDefault="001956F9" w:rsidP="001956F9">
      <w:pPr>
        <w:tabs>
          <w:tab w:val="left" w:pos="1092"/>
        </w:tabs>
        <w:rPr>
          <w:b/>
          <w:bCs/>
        </w:rPr>
      </w:pP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 xml:space="preserve"> &lt;&lt; "my name is " &lt;&lt; name &lt;&lt; </w:t>
      </w:r>
    </w:p>
    <w:p w14:paraId="09B1EB62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4EF6E12E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0521C31E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736C80D6" w14:textId="3024BC89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0CB65FA7" w14:textId="77777777" w:rsidR="001956F9" w:rsidRDefault="001956F9" w:rsidP="001956F9">
      <w:pPr>
        <w:tabs>
          <w:tab w:val="left" w:pos="1092"/>
        </w:tabs>
        <w:ind w:firstLine="420"/>
        <w:rPr>
          <w:b/>
          <w:bCs/>
        </w:rPr>
      </w:pPr>
    </w:p>
    <w:p w14:paraId="13872D26" w14:textId="77777777" w:rsidR="00D9563C" w:rsidRDefault="00D9563C" w:rsidP="001956F9">
      <w:pPr>
        <w:tabs>
          <w:tab w:val="left" w:pos="1092"/>
        </w:tabs>
        <w:ind w:firstLine="420"/>
        <w:rPr>
          <w:b/>
          <w:bCs/>
        </w:rPr>
      </w:pPr>
    </w:p>
    <w:p w14:paraId="5B2437E1" w14:textId="77777777" w:rsidR="00D9563C" w:rsidRDefault="00D9563C" w:rsidP="001956F9">
      <w:pPr>
        <w:tabs>
          <w:tab w:val="left" w:pos="1092"/>
        </w:tabs>
        <w:ind w:firstLine="420"/>
        <w:rPr>
          <w:b/>
          <w:bCs/>
        </w:rPr>
      </w:pPr>
    </w:p>
    <w:p w14:paraId="48925F9D" w14:textId="72A265B1" w:rsidR="001956F9" w:rsidRPr="001956F9" w:rsidRDefault="001956F9" w:rsidP="001956F9">
      <w:pPr>
        <w:tabs>
          <w:tab w:val="left" w:pos="1092"/>
        </w:tabs>
        <w:ind w:firstLine="420"/>
        <w:rPr>
          <w:b/>
          <w:bCs/>
        </w:rPr>
      </w:pPr>
      <w:r w:rsidRPr="001956F9">
        <w:rPr>
          <w:b/>
          <w:bCs/>
        </w:rPr>
        <w:t xml:space="preserve">" </w:t>
      </w:r>
      <w:proofErr w:type="gramStart"/>
      <w:r w:rsidRPr="001956F9">
        <w:rPr>
          <w:b/>
          <w:bCs/>
        </w:rPr>
        <w:t>and</w:t>
      </w:r>
      <w:proofErr w:type="gramEnd"/>
      <w:r w:rsidRPr="001956F9">
        <w:rPr>
          <w:b/>
          <w:bCs/>
        </w:rPr>
        <w:t xml:space="preserve"> my G.P.A. is " &lt;&lt; </w:t>
      </w:r>
      <w:proofErr w:type="spellStart"/>
      <w:r w:rsidRPr="001956F9">
        <w:rPr>
          <w:b/>
          <w:bCs/>
        </w:rPr>
        <w:t>gpa</w:t>
      </w:r>
      <w:proofErr w:type="spellEnd"/>
      <w:r w:rsidRPr="001956F9">
        <w:rPr>
          <w:b/>
          <w:bCs/>
        </w:rPr>
        <w:t xml:space="preserve"> &lt;&lt; ".\n"; </w:t>
      </w:r>
    </w:p>
    <w:p w14:paraId="326AEEA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4B52C76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private:</w:t>
      </w:r>
    </w:p>
    <w:p w14:paraId="41B96801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float </w:t>
      </w:r>
      <w:proofErr w:type="spellStart"/>
      <w:proofErr w:type="gramStart"/>
      <w:r w:rsidRPr="001956F9">
        <w:rPr>
          <w:b/>
          <w:bCs/>
        </w:rPr>
        <w:t>gpa</w:t>
      </w:r>
      <w:proofErr w:type="spellEnd"/>
      <w:r w:rsidRPr="001956F9">
        <w:rPr>
          <w:b/>
          <w:bCs/>
        </w:rPr>
        <w:t>;</w:t>
      </w:r>
      <w:proofErr w:type="gramEnd"/>
    </w:p>
    <w:p w14:paraId="00D7CC2D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71C09DB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class </w:t>
      </w:r>
      <w:proofErr w:type="gramStart"/>
      <w:r w:rsidRPr="001956F9">
        <w:rPr>
          <w:b/>
          <w:bCs/>
        </w:rPr>
        <w:t>Professor :</w:t>
      </w:r>
      <w:proofErr w:type="gramEnd"/>
      <w:r w:rsidRPr="001956F9">
        <w:rPr>
          <w:b/>
          <w:bCs/>
        </w:rPr>
        <w:t xml:space="preserve"> public Person{</w:t>
      </w:r>
    </w:p>
    <w:p w14:paraId="056F0DE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public:</w:t>
      </w:r>
    </w:p>
    <w:p w14:paraId="10756AE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void </w:t>
      </w:r>
      <w:proofErr w:type="spellStart"/>
      <w:proofErr w:type="gramStart"/>
      <w:r w:rsidRPr="001956F9">
        <w:rPr>
          <w:b/>
          <w:bCs/>
        </w:rPr>
        <w:t>setPubls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int n){</w:t>
      </w:r>
      <w:proofErr w:type="spellStart"/>
      <w:r w:rsidRPr="001956F9">
        <w:rPr>
          <w:b/>
          <w:bCs/>
        </w:rPr>
        <w:t>publs</w:t>
      </w:r>
      <w:proofErr w:type="spellEnd"/>
      <w:r w:rsidRPr="001956F9">
        <w:rPr>
          <w:b/>
          <w:bCs/>
        </w:rPr>
        <w:t>=n; }</w:t>
      </w:r>
    </w:p>
    <w:p w14:paraId="0392EFC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void 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 xml:space="preserve">) </w:t>
      </w:r>
    </w:p>
    <w:p w14:paraId="37060A5A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{</w:t>
      </w:r>
    </w:p>
    <w:p w14:paraId="7DC7DCB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  </w:t>
      </w:r>
      <w:proofErr w:type="spellStart"/>
      <w:r w:rsidRPr="001956F9">
        <w:rPr>
          <w:b/>
          <w:bCs/>
        </w:rPr>
        <w:t>cout</w:t>
      </w:r>
      <w:proofErr w:type="spellEnd"/>
      <w:r w:rsidRPr="001956F9">
        <w:rPr>
          <w:b/>
          <w:bCs/>
        </w:rPr>
        <w:t>&lt;&lt; "My name is "&lt;&lt;name&lt;&lt;"</w:t>
      </w:r>
      <w:r w:rsidRPr="001956F9">
        <w:rPr>
          <w:rFonts w:hint="eastAsia"/>
          <w:b/>
          <w:bCs/>
        </w:rPr>
        <w:t>，</w:t>
      </w:r>
      <w:r w:rsidRPr="001956F9">
        <w:rPr>
          <w:b/>
          <w:bCs/>
        </w:rPr>
        <w:t xml:space="preserve">I have " &lt;&lt; </w:t>
      </w:r>
      <w:proofErr w:type="spellStart"/>
      <w:r w:rsidRPr="001956F9">
        <w:rPr>
          <w:b/>
          <w:bCs/>
        </w:rPr>
        <w:t>publs</w:t>
      </w:r>
      <w:proofErr w:type="spellEnd"/>
      <w:r w:rsidRPr="001956F9">
        <w:rPr>
          <w:b/>
          <w:bCs/>
        </w:rPr>
        <w:t xml:space="preserve"> &lt;&lt; " publications.\n</w:t>
      </w:r>
      <w:proofErr w:type="gramStart"/>
      <w:r w:rsidRPr="001956F9">
        <w:rPr>
          <w:b/>
          <w:bCs/>
        </w:rPr>
        <w:t>";</w:t>
      </w:r>
      <w:proofErr w:type="gramEnd"/>
      <w:r w:rsidRPr="001956F9">
        <w:rPr>
          <w:b/>
          <w:bCs/>
        </w:rPr>
        <w:t xml:space="preserve">  </w:t>
      </w:r>
    </w:p>
    <w:p w14:paraId="776C016B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}</w:t>
      </w:r>
    </w:p>
    <w:p w14:paraId="057F601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private:</w:t>
      </w:r>
    </w:p>
    <w:p w14:paraId="0295C30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int </w:t>
      </w:r>
      <w:proofErr w:type="spellStart"/>
      <w:proofErr w:type="gramStart"/>
      <w:r w:rsidRPr="001956F9">
        <w:rPr>
          <w:b/>
          <w:bCs/>
        </w:rPr>
        <w:t>publs</w:t>
      </w:r>
      <w:proofErr w:type="spellEnd"/>
      <w:r w:rsidRPr="001956F9">
        <w:rPr>
          <w:b/>
          <w:bCs/>
        </w:rPr>
        <w:t>;</w:t>
      </w:r>
      <w:proofErr w:type="gramEnd"/>
    </w:p>
    <w:p w14:paraId="46668169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};</w:t>
      </w:r>
    </w:p>
    <w:p w14:paraId="657F6BA4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int </w:t>
      </w:r>
      <w:proofErr w:type="gramStart"/>
      <w:r w:rsidRPr="001956F9">
        <w:rPr>
          <w:b/>
          <w:bCs/>
        </w:rPr>
        <w:t>main(</w:t>
      </w:r>
      <w:proofErr w:type="gramEnd"/>
      <w:r w:rsidRPr="001956F9">
        <w:rPr>
          <w:b/>
          <w:bCs/>
        </w:rPr>
        <w:t>)</w:t>
      </w:r>
    </w:p>
    <w:p w14:paraId="645162E5" w14:textId="7B426F11" w:rsidR="001956F9" w:rsidRPr="001956F9" w:rsidRDefault="001956F9" w:rsidP="001956F9">
      <w:pPr>
        <w:tabs>
          <w:tab w:val="left" w:pos="1092"/>
        </w:tabs>
        <w:rPr>
          <w:b/>
          <w:bCs/>
        </w:rPr>
      </w:pPr>
      <w:proofErr w:type="gramStart"/>
      <w:r w:rsidRPr="001956F9">
        <w:rPr>
          <w:b/>
          <w:bCs/>
        </w:rPr>
        <w:t>{</w:t>
      </w:r>
      <w:r w:rsidR="00D9563C">
        <w:rPr>
          <w:b/>
          <w:bCs/>
        </w:rPr>
        <w:t xml:space="preserve"> </w:t>
      </w:r>
      <w:r w:rsidRPr="001956F9">
        <w:rPr>
          <w:b/>
          <w:bCs/>
        </w:rPr>
        <w:t>Person</w:t>
      </w:r>
      <w:proofErr w:type="gramEnd"/>
      <w:r w:rsidRPr="001956F9">
        <w:rPr>
          <w:b/>
          <w:bCs/>
        </w:rPr>
        <w:t>* p_________;</w:t>
      </w:r>
    </w:p>
    <w:p w14:paraId="214BCFB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Person x("Zhang"</w:t>
      </w:r>
      <w:proofErr w:type="gramStart"/>
      <w:r w:rsidRPr="001956F9">
        <w:rPr>
          <w:b/>
          <w:bCs/>
        </w:rPr>
        <w:t>);</w:t>
      </w:r>
      <w:proofErr w:type="gramEnd"/>
    </w:p>
    <w:p w14:paraId="746DA31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&amp;x; p-&gt;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2D164E85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Student </w:t>
      </w:r>
      <w:proofErr w:type="gramStart"/>
      <w:r w:rsidRPr="001956F9">
        <w:rPr>
          <w:b/>
          <w:bCs/>
        </w:rPr>
        <w:t>y(</w:t>
      </w:r>
      <w:proofErr w:type="gramEnd"/>
      <w:r w:rsidRPr="001956F9">
        <w:rPr>
          <w:b/>
          <w:bCs/>
        </w:rPr>
        <w:t>"Wang", 3.88);</w:t>
      </w:r>
    </w:p>
    <w:p w14:paraId="4BCF21C0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&amp;y; p-&gt;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644EAFFE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Professor </w:t>
      </w:r>
      <w:proofErr w:type="gramStart"/>
      <w:r w:rsidRPr="001956F9">
        <w:rPr>
          <w:b/>
          <w:bCs/>
        </w:rPr>
        <w:t>z;</w:t>
      </w:r>
      <w:proofErr w:type="gramEnd"/>
    </w:p>
    <w:p w14:paraId="39C29D08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</w:t>
      </w:r>
      <w:proofErr w:type="spellStart"/>
      <w:proofErr w:type="gramStart"/>
      <w:r w:rsidRPr="001956F9">
        <w:rPr>
          <w:b/>
          <w:bCs/>
        </w:rPr>
        <w:t>z.setName</w:t>
      </w:r>
      <w:proofErr w:type="spellEnd"/>
      <w:proofErr w:type="gramEnd"/>
      <w:r w:rsidRPr="001956F9">
        <w:rPr>
          <w:b/>
          <w:bCs/>
        </w:rPr>
        <w:t>("Li");</w:t>
      </w:r>
    </w:p>
    <w:p w14:paraId="7A0F1C1C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</w:t>
      </w:r>
      <w:proofErr w:type="spellStart"/>
      <w:proofErr w:type="gramStart"/>
      <w:r w:rsidRPr="001956F9">
        <w:rPr>
          <w:b/>
          <w:bCs/>
        </w:rPr>
        <w:t>z.setPubls</w:t>
      </w:r>
      <w:proofErr w:type="spellEnd"/>
      <w:proofErr w:type="gramEnd"/>
      <w:r w:rsidRPr="001956F9">
        <w:rPr>
          <w:b/>
          <w:bCs/>
        </w:rPr>
        <w:t>(8);</w:t>
      </w:r>
    </w:p>
    <w:p w14:paraId="609CCB9E" w14:textId="3EABDFE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p = &amp;z; p-&gt;</w:t>
      </w:r>
      <w:proofErr w:type="spellStart"/>
      <w:proofErr w:type="gramStart"/>
      <w:r w:rsidRPr="001956F9">
        <w:rPr>
          <w:b/>
          <w:bCs/>
        </w:rPr>
        <w:t>Disp</w:t>
      </w:r>
      <w:proofErr w:type="spellEnd"/>
      <w:r w:rsidRPr="001956F9">
        <w:rPr>
          <w:b/>
          <w:bCs/>
        </w:rPr>
        <w:t>(</w:t>
      </w:r>
      <w:proofErr w:type="gramEnd"/>
      <w:r w:rsidRPr="001956F9">
        <w:rPr>
          <w:b/>
          <w:bCs/>
        </w:rPr>
        <w:t>);</w:t>
      </w:r>
    </w:p>
    <w:p w14:paraId="7A3C616F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 xml:space="preserve">  return </w:t>
      </w:r>
      <w:proofErr w:type="gramStart"/>
      <w:r w:rsidRPr="001956F9">
        <w:rPr>
          <w:b/>
          <w:bCs/>
        </w:rPr>
        <w:t>0;</w:t>
      </w:r>
      <w:proofErr w:type="gramEnd"/>
    </w:p>
    <w:p w14:paraId="7972D4E2" w14:textId="77777777" w:rsidR="001956F9" w:rsidRPr="001956F9" w:rsidRDefault="001956F9" w:rsidP="001956F9">
      <w:pPr>
        <w:tabs>
          <w:tab w:val="left" w:pos="1092"/>
        </w:tabs>
        <w:rPr>
          <w:b/>
          <w:bCs/>
        </w:rPr>
      </w:pPr>
      <w:r w:rsidRPr="001956F9">
        <w:rPr>
          <w:b/>
          <w:bCs/>
        </w:rPr>
        <w:t>}</w:t>
      </w:r>
    </w:p>
    <w:p w14:paraId="005D0870" w14:textId="0C195C00" w:rsidR="001956F9" w:rsidRDefault="001956F9" w:rsidP="00EE4BE1">
      <w:pPr>
        <w:tabs>
          <w:tab w:val="left" w:pos="1092"/>
        </w:tabs>
        <w:rPr>
          <w:b/>
          <w:bCs/>
        </w:rPr>
      </w:pPr>
    </w:p>
    <w:p w14:paraId="43EB1F07" w14:textId="0245B13D" w:rsidR="001956F9" w:rsidRDefault="001956F9" w:rsidP="00EE4BE1">
      <w:pPr>
        <w:tabs>
          <w:tab w:val="left" w:pos="1092"/>
        </w:tabs>
        <w:rPr>
          <w:b/>
          <w:bCs/>
        </w:rPr>
      </w:pPr>
    </w:p>
    <w:p w14:paraId="46AD1533" w14:textId="79132D87" w:rsidR="001A0749" w:rsidRDefault="001A0749" w:rsidP="00EE4BE1">
      <w:pPr>
        <w:tabs>
          <w:tab w:val="left" w:pos="1092"/>
        </w:tabs>
        <w:rPr>
          <w:b/>
          <w:bCs/>
        </w:rPr>
      </w:pPr>
    </w:p>
    <w:p w14:paraId="6FC68961" w14:textId="2E913976" w:rsidR="001A0749" w:rsidRDefault="001A0749" w:rsidP="00EE4BE1">
      <w:pPr>
        <w:tabs>
          <w:tab w:val="left" w:pos="1092"/>
        </w:tabs>
        <w:rPr>
          <w:b/>
          <w:bCs/>
        </w:rPr>
      </w:pPr>
    </w:p>
    <w:p w14:paraId="14563B03" w14:textId="4B229F15" w:rsidR="001A0749" w:rsidRDefault="001A0749" w:rsidP="00EE4BE1">
      <w:pPr>
        <w:tabs>
          <w:tab w:val="left" w:pos="1092"/>
        </w:tabs>
        <w:rPr>
          <w:b/>
          <w:bCs/>
        </w:rPr>
      </w:pPr>
    </w:p>
    <w:p w14:paraId="0A3DBCED" w14:textId="7D8590D5" w:rsidR="001A0749" w:rsidRDefault="001A0749" w:rsidP="00EE4BE1">
      <w:pPr>
        <w:tabs>
          <w:tab w:val="left" w:pos="1092"/>
        </w:tabs>
        <w:rPr>
          <w:b/>
          <w:bCs/>
        </w:rPr>
      </w:pPr>
    </w:p>
    <w:p w14:paraId="08123930" w14:textId="3E289904" w:rsidR="001A0749" w:rsidRDefault="001A0749" w:rsidP="00EE4BE1">
      <w:pPr>
        <w:tabs>
          <w:tab w:val="left" w:pos="1092"/>
        </w:tabs>
        <w:rPr>
          <w:b/>
          <w:bCs/>
        </w:rPr>
      </w:pPr>
    </w:p>
    <w:p w14:paraId="3682F93C" w14:textId="59A030E9" w:rsidR="001A0749" w:rsidRDefault="001A0749" w:rsidP="00EE4BE1">
      <w:pPr>
        <w:tabs>
          <w:tab w:val="left" w:pos="1092"/>
        </w:tabs>
        <w:rPr>
          <w:b/>
          <w:bCs/>
        </w:rPr>
      </w:pPr>
    </w:p>
    <w:p w14:paraId="71814ABC" w14:textId="081D0450" w:rsidR="001A0749" w:rsidRDefault="001A0749" w:rsidP="00EE4BE1">
      <w:pPr>
        <w:tabs>
          <w:tab w:val="left" w:pos="1092"/>
        </w:tabs>
        <w:rPr>
          <w:b/>
          <w:bCs/>
        </w:rPr>
      </w:pPr>
    </w:p>
    <w:p w14:paraId="5C3B27D5" w14:textId="64740E1D" w:rsidR="001A0749" w:rsidRDefault="001A0749" w:rsidP="00EE4BE1">
      <w:pPr>
        <w:tabs>
          <w:tab w:val="left" w:pos="1092"/>
        </w:tabs>
        <w:rPr>
          <w:b/>
          <w:bCs/>
        </w:rPr>
      </w:pPr>
    </w:p>
    <w:p w14:paraId="0CD6B4D4" w14:textId="3732F00E" w:rsid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rFonts w:ascii="宋体" w:eastAsia="宋体" w:hAnsi="Calibri" w:cs="宋体"/>
          <w:noProof/>
          <w:color w:val="323232"/>
          <w:kern w:val="0"/>
          <w:sz w:val="18"/>
          <w:szCs w:val="18"/>
          <w:lang w:val="zh-CN"/>
        </w:rPr>
        <w:drawing>
          <wp:anchor distT="0" distB="0" distL="114300" distR="114300" simplePos="0" relativeHeight="251659264" behindDoc="1" locked="0" layoutInCell="1" allowOverlap="1" wp14:anchorId="4B4E4367" wp14:editId="4A983996">
            <wp:simplePos x="0" y="0"/>
            <wp:positionH relativeFrom="margin">
              <wp:posOffset>-838200</wp:posOffset>
            </wp:positionH>
            <wp:positionV relativeFrom="paragraph">
              <wp:posOffset>-647065</wp:posOffset>
            </wp:positionV>
            <wp:extent cx="7224440" cy="22707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4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DC99" w14:textId="1E0DE66C" w:rsidR="001A0749" w:rsidRDefault="001A0749" w:rsidP="001A0749">
      <w:pPr>
        <w:tabs>
          <w:tab w:val="left" w:pos="1092"/>
        </w:tabs>
        <w:rPr>
          <w:b/>
          <w:bCs/>
        </w:rPr>
      </w:pPr>
    </w:p>
    <w:p w14:paraId="6FEFC7A2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199CB8A1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09A033B0" w14:textId="77777777" w:rsidR="001A0749" w:rsidRDefault="001A0749" w:rsidP="001A0749">
      <w:pPr>
        <w:tabs>
          <w:tab w:val="left" w:pos="1092"/>
        </w:tabs>
        <w:rPr>
          <w:b/>
          <w:bCs/>
        </w:rPr>
      </w:pPr>
    </w:p>
    <w:p w14:paraId="668E64F5" w14:textId="2C63BEEC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#include &lt;iostream&gt;</w:t>
      </w:r>
    </w:p>
    <w:p w14:paraId="7FC3E9DC" w14:textId="37A63999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#include &lt;</w:t>
      </w:r>
      <w:proofErr w:type="spellStart"/>
      <w:r w:rsidRPr="001A0749">
        <w:rPr>
          <w:b/>
          <w:bCs/>
        </w:rPr>
        <w:t>cmath</w:t>
      </w:r>
      <w:proofErr w:type="spellEnd"/>
      <w:r w:rsidRPr="001A0749">
        <w:rPr>
          <w:b/>
          <w:bCs/>
        </w:rPr>
        <w:t>&gt;</w:t>
      </w:r>
    </w:p>
    <w:p w14:paraId="182C6938" w14:textId="7AFA1948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using namespace </w:t>
      </w:r>
      <w:proofErr w:type="gramStart"/>
      <w:r w:rsidRPr="001A0749">
        <w:rPr>
          <w:b/>
          <w:bCs/>
        </w:rPr>
        <w:t>std;</w:t>
      </w:r>
      <w:proofErr w:type="gramEnd"/>
    </w:p>
    <w:p w14:paraId="31B3D2A8" w14:textId="25925CA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#</w:t>
      </w:r>
      <w:proofErr w:type="gramStart"/>
      <w:r w:rsidRPr="001A0749">
        <w:rPr>
          <w:b/>
          <w:bCs/>
        </w:rPr>
        <w:t>define</w:t>
      </w:r>
      <w:proofErr w:type="gramEnd"/>
      <w:r w:rsidRPr="001A0749">
        <w:rPr>
          <w:b/>
          <w:bCs/>
        </w:rPr>
        <w:t xml:space="preserve"> MINNUM 0.00001</w:t>
      </w:r>
    </w:p>
    <w:p w14:paraId="5AA543F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class Point</w:t>
      </w:r>
    </w:p>
    <w:p w14:paraId="112DE2EE" w14:textId="2537EB8B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286789C5" w14:textId="5F96CC92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public:</w:t>
      </w:r>
    </w:p>
    <w:p w14:paraId="271D2515" w14:textId="1C207E1A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Point(</w:t>
      </w:r>
      <w:proofErr w:type="gramEnd"/>
      <w:r w:rsidRPr="001A0749">
        <w:rPr>
          <w:b/>
          <w:bCs/>
        </w:rPr>
        <w:t>double x = 0.0, double y = 0.0): X(x), Y(y) {}</w:t>
      </w:r>
    </w:p>
    <w:p w14:paraId="24245A4B" w14:textId="03FEA68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~</w:t>
      </w:r>
      <w:proofErr w:type="gramStart"/>
      <w:r w:rsidRPr="001A0749">
        <w:rPr>
          <w:b/>
          <w:bCs/>
        </w:rPr>
        <w:t>Point(</w:t>
      </w:r>
      <w:proofErr w:type="gramEnd"/>
      <w:r w:rsidRPr="001A0749">
        <w:rPr>
          <w:b/>
          <w:bCs/>
        </w:rPr>
        <w:t>)</w:t>
      </w:r>
      <w:r w:rsidRPr="001A0749">
        <w:rPr>
          <w:b/>
          <w:bCs/>
        </w:rPr>
        <w:tab/>
        <w:t>{}</w:t>
      </w:r>
    </w:p>
    <w:p w14:paraId="21A8A38C" w14:textId="5B48153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spellStart"/>
      <w:proofErr w:type="gramStart"/>
      <w:r w:rsidRPr="001A0749">
        <w:rPr>
          <w:b/>
          <w:bCs/>
        </w:rPr>
        <w:t>GetX</w:t>
      </w:r>
      <w:proofErr w:type="spellEnd"/>
      <w:r w:rsidRPr="001A0749">
        <w:rPr>
          <w:b/>
          <w:bCs/>
        </w:rPr>
        <w:t>(</w:t>
      </w:r>
      <w:proofErr w:type="gramEnd"/>
      <w:r w:rsidRPr="001A0749">
        <w:rPr>
          <w:b/>
          <w:bCs/>
        </w:rPr>
        <w:t>) { return X; }</w:t>
      </w:r>
    </w:p>
    <w:p w14:paraId="5D970374" w14:textId="776295F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spellStart"/>
      <w:proofErr w:type="gramStart"/>
      <w:r w:rsidRPr="001A0749">
        <w:rPr>
          <w:b/>
          <w:bCs/>
        </w:rPr>
        <w:t>GetY</w:t>
      </w:r>
      <w:proofErr w:type="spellEnd"/>
      <w:r w:rsidRPr="001A0749">
        <w:rPr>
          <w:b/>
          <w:bCs/>
        </w:rPr>
        <w:t>(</w:t>
      </w:r>
      <w:proofErr w:type="gramEnd"/>
      <w:r w:rsidRPr="001A0749">
        <w:rPr>
          <w:b/>
          <w:bCs/>
        </w:rPr>
        <w:t>) { return Y; }</w:t>
      </w:r>
    </w:p>
    <w:p w14:paraId="056C71EE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private:</w:t>
      </w:r>
    </w:p>
    <w:p w14:paraId="2C5B6372" w14:textId="069457F3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gramStart"/>
      <w:r w:rsidRPr="001A0749">
        <w:rPr>
          <w:b/>
          <w:bCs/>
        </w:rPr>
        <w:t>X,Y</w:t>
      </w:r>
      <w:proofErr w:type="gramEnd"/>
      <w:r w:rsidRPr="001A0749">
        <w:rPr>
          <w:b/>
          <w:bCs/>
        </w:rPr>
        <w:t>;</w:t>
      </w:r>
    </w:p>
    <w:p w14:paraId="4902D7C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};</w:t>
      </w:r>
    </w:p>
    <w:p w14:paraId="0D1D5640" w14:textId="1FAB5A29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39827E03" w14:textId="5629F12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class Triangle</w:t>
      </w:r>
    </w:p>
    <w:p w14:paraId="5E290BBC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67B4128C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public:</w:t>
      </w:r>
    </w:p>
    <w:p w14:paraId="02386A3E" w14:textId="4B5EAD8E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Triangle(</w:t>
      </w:r>
      <w:proofErr w:type="gramEnd"/>
      <w:r w:rsidRPr="001A0749">
        <w:rPr>
          <w:b/>
          <w:bCs/>
        </w:rPr>
        <w:t>Point a, Point b, Point c);</w:t>
      </w:r>
    </w:p>
    <w:p w14:paraId="495076C8" w14:textId="0A34FAE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~</w:t>
      </w:r>
      <w:proofErr w:type="gramStart"/>
      <w:r w:rsidRPr="001A0749">
        <w:rPr>
          <w:b/>
          <w:bCs/>
        </w:rPr>
        <w:t>Triangle(</w:t>
      </w:r>
      <w:proofErr w:type="gramEnd"/>
      <w:r w:rsidRPr="001A0749">
        <w:rPr>
          <w:b/>
          <w:bCs/>
        </w:rPr>
        <w:t>) {}</w:t>
      </w:r>
    </w:p>
    <w:p w14:paraId="2EE9C195" w14:textId="2C1A6C61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spellStart"/>
      <w:r w:rsidRPr="001A0749">
        <w:rPr>
          <w:b/>
          <w:bCs/>
        </w:rPr>
        <w:t>IsIsosceles</w:t>
      </w:r>
      <w:proofErr w:type="spellEnd"/>
      <w:r w:rsidRPr="001A0749">
        <w:rPr>
          <w:b/>
          <w:bCs/>
        </w:rPr>
        <w:t>() const;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判断该三角形是否是等腰三角形</w:t>
      </w:r>
    </w:p>
    <w:p w14:paraId="58B44353" w14:textId="0F958DD2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spellStart"/>
      <w:r w:rsidRPr="001A0749">
        <w:rPr>
          <w:b/>
          <w:bCs/>
        </w:rPr>
        <w:t>IsEquilateral</w:t>
      </w:r>
      <w:proofErr w:type="spellEnd"/>
      <w:r w:rsidRPr="001A0749">
        <w:rPr>
          <w:b/>
          <w:bCs/>
        </w:rPr>
        <w:t>() const;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判断该三角形是否等边三角形</w:t>
      </w:r>
    </w:p>
    <w:p w14:paraId="1687AAF6" w14:textId="4CE0DAF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double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(Point p1, Point p2); //</w:t>
      </w:r>
      <w:r w:rsidRPr="001A0749">
        <w:rPr>
          <w:rFonts w:hint="eastAsia"/>
          <w:b/>
          <w:bCs/>
        </w:rPr>
        <w:t>根据顶点</w:t>
      </w:r>
      <w:r w:rsidRPr="001A0749">
        <w:rPr>
          <w:b/>
          <w:bCs/>
        </w:rPr>
        <w:t>p1</w:t>
      </w:r>
      <w:r w:rsidRPr="001A0749">
        <w:rPr>
          <w:rFonts w:hint="eastAsia"/>
          <w:b/>
          <w:bCs/>
        </w:rPr>
        <w:t>和</w:t>
      </w:r>
      <w:r w:rsidRPr="001A0749">
        <w:rPr>
          <w:b/>
          <w:bCs/>
        </w:rPr>
        <w:t>p2</w:t>
      </w:r>
      <w:r w:rsidRPr="001A0749">
        <w:rPr>
          <w:rFonts w:hint="eastAsia"/>
          <w:b/>
          <w:bCs/>
        </w:rPr>
        <w:t>计算边长</w:t>
      </w:r>
    </w:p>
    <w:p w14:paraId="6DB650BE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</w:p>
    <w:p w14:paraId="06447DC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private:</w:t>
      </w:r>
    </w:p>
    <w:p w14:paraId="0C997BAF" w14:textId="5D026E73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 A,B,C;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三角形三个顶点</w:t>
      </w:r>
    </w:p>
    <w:p w14:paraId="772A93E1" w14:textId="41541DE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double AB,BC,AC;</w:t>
      </w:r>
      <w:r w:rsidRPr="001A0749">
        <w:rPr>
          <w:b/>
          <w:bCs/>
        </w:rPr>
        <w:tab/>
        <w:t>//</w:t>
      </w:r>
      <w:r w:rsidRPr="001A0749">
        <w:rPr>
          <w:rFonts w:hint="eastAsia"/>
          <w:b/>
          <w:bCs/>
        </w:rPr>
        <w:t>三角形的三条边长</w:t>
      </w:r>
    </w:p>
    <w:p w14:paraId="472829A0" w14:textId="16C2D47E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};</w:t>
      </w:r>
    </w:p>
    <w:p w14:paraId="6AD1A6F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Triangle::</w:t>
      </w:r>
      <w:proofErr w:type="gramEnd"/>
      <w:r w:rsidRPr="001A0749">
        <w:rPr>
          <w:b/>
          <w:bCs/>
        </w:rPr>
        <w:t>Triangle(Point a, Point b, Point c)</w:t>
      </w:r>
    </w:p>
    <w:p w14:paraId="07FFCC72" w14:textId="4415CDE8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7B52DC32" w14:textId="530BDE84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A = </w:t>
      </w:r>
      <w:proofErr w:type="gramStart"/>
      <w:r w:rsidRPr="001A0749">
        <w:rPr>
          <w:b/>
          <w:bCs/>
        </w:rPr>
        <w:t>a;</w:t>
      </w:r>
      <w:proofErr w:type="gramEnd"/>
    </w:p>
    <w:p w14:paraId="34D65F81" w14:textId="5B241F56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 = </w:t>
      </w:r>
      <w:proofErr w:type="gramStart"/>
      <w:r w:rsidRPr="001A0749">
        <w:rPr>
          <w:b/>
          <w:bCs/>
        </w:rPr>
        <w:t>b;</w:t>
      </w:r>
      <w:proofErr w:type="gramEnd"/>
    </w:p>
    <w:p w14:paraId="1F1A9CBA" w14:textId="65DB5729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C = </w:t>
      </w:r>
      <w:proofErr w:type="gramStart"/>
      <w:r w:rsidRPr="001A0749">
        <w:rPr>
          <w:b/>
          <w:bCs/>
        </w:rPr>
        <w:t>c;</w:t>
      </w:r>
      <w:proofErr w:type="gramEnd"/>
    </w:p>
    <w:p w14:paraId="762EDD6A" w14:textId="4455540A" w:rsidR="001A0749" w:rsidRDefault="001A0749" w:rsidP="001A0749">
      <w:pPr>
        <w:tabs>
          <w:tab w:val="left" w:pos="1092"/>
        </w:tabs>
        <w:rPr>
          <w:rFonts w:hint="eastAsia"/>
          <w:b/>
          <w:bCs/>
        </w:rPr>
      </w:pPr>
      <w:r w:rsidRPr="001A0749">
        <w:rPr>
          <w:b/>
          <w:bCs/>
        </w:rPr>
        <w:t xml:space="preserve">AB =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</w:t>
      </w:r>
      <w:proofErr w:type="gramStart"/>
      <w:r w:rsidRPr="001A0749">
        <w:rPr>
          <w:b/>
          <w:bCs/>
        </w:rPr>
        <w:t>A,B</w:t>
      </w:r>
      <w:proofErr w:type="gramEnd"/>
      <w:r w:rsidRPr="001A0749">
        <w:rPr>
          <w:b/>
          <w:bCs/>
        </w:rPr>
        <w:t>);</w:t>
      </w:r>
    </w:p>
    <w:p w14:paraId="734425D0" w14:textId="0E07543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AC =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</w:t>
      </w:r>
      <w:proofErr w:type="gramStart"/>
      <w:r w:rsidRPr="001A0749">
        <w:rPr>
          <w:b/>
          <w:bCs/>
        </w:rPr>
        <w:t>A,C</w:t>
      </w:r>
      <w:proofErr w:type="gramEnd"/>
      <w:r w:rsidRPr="001A0749">
        <w:rPr>
          <w:b/>
          <w:bCs/>
        </w:rPr>
        <w:t>);</w:t>
      </w:r>
    </w:p>
    <w:p w14:paraId="73333F54" w14:textId="4D5BB49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BC = </w:t>
      </w:r>
      <w:proofErr w:type="spellStart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</w:t>
      </w:r>
      <w:proofErr w:type="gramStart"/>
      <w:r w:rsidRPr="001A0749">
        <w:rPr>
          <w:b/>
          <w:bCs/>
        </w:rPr>
        <w:t>B,C</w:t>
      </w:r>
      <w:proofErr w:type="gramEnd"/>
      <w:r w:rsidRPr="001A0749">
        <w:rPr>
          <w:b/>
          <w:bCs/>
        </w:rPr>
        <w:t>);</w:t>
      </w:r>
    </w:p>
    <w:p w14:paraId="10117AD8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38D7EA72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lastRenderedPageBreak/>
        <w:t xml:space="preserve">double </w:t>
      </w:r>
      <w:proofErr w:type="gramStart"/>
      <w:r w:rsidRPr="001A0749">
        <w:rPr>
          <w:b/>
          <w:bCs/>
        </w:rPr>
        <w:t>Triangle::</w:t>
      </w:r>
      <w:proofErr w:type="spellStart"/>
      <w:proofErr w:type="gramEnd"/>
      <w:r w:rsidRPr="001A0749">
        <w:rPr>
          <w:b/>
          <w:bCs/>
        </w:rPr>
        <w:t>CalculateSide</w:t>
      </w:r>
      <w:proofErr w:type="spellEnd"/>
      <w:r w:rsidRPr="001A0749">
        <w:rPr>
          <w:b/>
          <w:bCs/>
        </w:rPr>
        <w:t>(Point p1, Point p2)</w:t>
      </w:r>
    </w:p>
    <w:p w14:paraId="4E49E30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</w:p>
    <w:p w14:paraId="0396F4DC" w14:textId="69C63725" w:rsidR="001A0749" w:rsidRPr="001A0749" w:rsidRDefault="002C543E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R</w:t>
      </w:r>
      <w:r w:rsidR="001A0749" w:rsidRPr="001A0749">
        <w:rPr>
          <w:b/>
          <w:bCs/>
        </w:rPr>
        <w:t>eturn</w:t>
      </w:r>
      <w:r>
        <w:rPr>
          <w:b/>
          <w:bCs/>
        </w:rPr>
        <w:t xml:space="preserve"> </w:t>
      </w:r>
      <w:r w:rsidR="001A0749" w:rsidRPr="001A0749">
        <w:rPr>
          <w:b/>
          <w:bCs/>
        </w:rPr>
        <w:t>sqrt(_(p</w:t>
      </w:r>
      <w:proofErr w:type="gramStart"/>
      <w:r w:rsidR="001A0749" w:rsidRPr="001A0749">
        <w:rPr>
          <w:b/>
          <w:bCs/>
        </w:rPr>
        <w:t>1.GetX</w:t>
      </w:r>
      <w:proofErr w:type="gramEnd"/>
      <w:r w:rsidR="001A0749" w:rsidRPr="001A0749">
        <w:rPr>
          <w:b/>
          <w:bCs/>
        </w:rPr>
        <w:t>()-p2.GetX())*(p1.GetX()-p2.GetX())+(p1.GetY()-p2.GetY())*(p1.GetY()-p2.GetY()));</w:t>
      </w:r>
    </w:p>
    <w:p w14:paraId="14093359" w14:textId="7EF1314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400393A8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gramStart"/>
      <w:r w:rsidRPr="001A0749">
        <w:rPr>
          <w:b/>
          <w:bCs/>
        </w:rPr>
        <w:t>Triangle::</w:t>
      </w:r>
      <w:proofErr w:type="spellStart"/>
      <w:proofErr w:type="gramEnd"/>
      <w:r w:rsidRPr="001A0749">
        <w:rPr>
          <w:b/>
          <w:bCs/>
        </w:rPr>
        <w:t>IsIsosceles</w:t>
      </w:r>
      <w:proofErr w:type="spellEnd"/>
      <w:r w:rsidRPr="001A0749">
        <w:rPr>
          <w:b/>
          <w:bCs/>
        </w:rPr>
        <w:t>() const</w:t>
      </w:r>
    </w:p>
    <w:p w14:paraId="644461F4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  <w:r w:rsidRPr="001A0749">
        <w:rPr>
          <w:b/>
          <w:bCs/>
        </w:rPr>
        <w:tab/>
      </w:r>
    </w:p>
    <w:p w14:paraId="2E6ECA3F" w14:textId="0F4FE1C1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gramStart"/>
      <w:r w:rsidRPr="001A0749">
        <w:rPr>
          <w:b/>
          <w:bCs/>
        </w:rPr>
        <w:t>if( fabs</w:t>
      </w:r>
      <w:proofErr w:type="gramEnd"/>
      <w:r w:rsidRPr="001A0749">
        <w:rPr>
          <w:b/>
          <w:bCs/>
        </w:rPr>
        <w:t>(AB-BC) &lt; MINNUM || fabs(AB-AC) &lt; MINNUM || fabs(BC-AC) &lt; MINNUM)</w:t>
      </w:r>
    </w:p>
    <w:p w14:paraId="6B51AF59" w14:textId="6010745D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return _ true__________</w:t>
      </w:r>
      <w:proofErr w:type="gramStart"/>
      <w:r w:rsidRPr="001A0749">
        <w:rPr>
          <w:b/>
          <w:bCs/>
        </w:rPr>
        <w:t>_;</w:t>
      </w:r>
      <w:proofErr w:type="gramEnd"/>
    </w:p>
    <w:p w14:paraId="37C0C8B7" w14:textId="77777777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else</w:t>
      </w:r>
    </w:p>
    <w:p w14:paraId="79E0F728" w14:textId="724D01ED" w:rsidR="001A0749" w:rsidRPr="001A0749" w:rsidRDefault="001A0749" w:rsidP="001A0749">
      <w:pPr>
        <w:tabs>
          <w:tab w:val="left" w:pos="42"/>
        </w:tabs>
        <w:rPr>
          <w:b/>
          <w:bCs/>
        </w:rPr>
      </w:pPr>
      <w:r w:rsidRPr="001A0749">
        <w:rPr>
          <w:b/>
          <w:bCs/>
        </w:rPr>
        <w:tab/>
        <w:t>return _ false__________</w:t>
      </w:r>
      <w:proofErr w:type="gramStart"/>
      <w:r w:rsidRPr="001A0749">
        <w:rPr>
          <w:b/>
          <w:bCs/>
        </w:rPr>
        <w:t>_;</w:t>
      </w:r>
      <w:proofErr w:type="gramEnd"/>
    </w:p>
    <w:p w14:paraId="4676C233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5505045B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bool </w:t>
      </w:r>
      <w:proofErr w:type="gramStart"/>
      <w:r w:rsidRPr="001A0749">
        <w:rPr>
          <w:b/>
          <w:bCs/>
        </w:rPr>
        <w:t>Triangle::</w:t>
      </w:r>
      <w:proofErr w:type="spellStart"/>
      <w:proofErr w:type="gramEnd"/>
      <w:r w:rsidRPr="001A0749">
        <w:rPr>
          <w:b/>
          <w:bCs/>
        </w:rPr>
        <w:t>IsEquilateral</w:t>
      </w:r>
      <w:proofErr w:type="spellEnd"/>
      <w:r w:rsidRPr="001A0749">
        <w:rPr>
          <w:b/>
          <w:bCs/>
        </w:rPr>
        <w:t>() const</w:t>
      </w:r>
    </w:p>
    <w:p w14:paraId="3C84EB21" w14:textId="4D5B6D78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{if (_</w:t>
      </w:r>
      <w:proofErr w:type="gramStart"/>
      <w:r w:rsidRPr="001A0749">
        <w:rPr>
          <w:b/>
          <w:bCs/>
        </w:rPr>
        <w:t>fabs(</w:t>
      </w:r>
      <w:proofErr w:type="gramEnd"/>
      <w:r w:rsidRPr="001A0749">
        <w:rPr>
          <w:b/>
          <w:bCs/>
        </w:rPr>
        <w:t>AB-BC)&lt;MINNUM &amp;&amp; fabs(AB-AC)&lt;MINNUM &amp;&amp; fabs(BC-AC)&lt;MINNUM)</w:t>
      </w:r>
    </w:p>
    <w:p w14:paraId="523D232F" w14:textId="478374C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return </w:t>
      </w:r>
      <w:proofErr w:type="gramStart"/>
      <w:r w:rsidRPr="001A0749">
        <w:rPr>
          <w:b/>
          <w:bCs/>
        </w:rPr>
        <w:t>true;</w:t>
      </w:r>
      <w:proofErr w:type="gramEnd"/>
    </w:p>
    <w:p w14:paraId="0E7BA5E2" w14:textId="1924BF02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else</w:t>
      </w:r>
    </w:p>
    <w:p w14:paraId="3897807B" w14:textId="3BD8BD01" w:rsidR="001A0749" w:rsidRPr="001A0749" w:rsidRDefault="001A0749" w:rsidP="009013EE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return </w:t>
      </w:r>
      <w:proofErr w:type="gramStart"/>
      <w:r w:rsidRPr="001A0749">
        <w:rPr>
          <w:b/>
          <w:bCs/>
        </w:rPr>
        <w:t>false;</w:t>
      </w:r>
      <w:proofErr w:type="gramEnd"/>
    </w:p>
    <w:p w14:paraId="2728BD0F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60E9C223" w14:textId="77777777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int </w:t>
      </w:r>
      <w:proofErr w:type="gramStart"/>
      <w:r w:rsidRPr="001A0749">
        <w:rPr>
          <w:b/>
          <w:bCs/>
        </w:rPr>
        <w:t>main(</w:t>
      </w:r>
      <w:proofErr w:type="gramEnd"/>
      <w:r w:rsidRPr="001A0749">
        <w:rPr>
          <w:b/>
          <w:bCs/>
        </w:rPr>
        <w:t>)</w:t>
      </w:r>
    </w:p>
    <w:p w14:paraId="22F1CE37" w14:textId="77777777" w:rsidR="009013EE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{</w:t>
      </w:r>
      <w:r w:rsidRPr="001A0749">
        <w:rPr>
          <w:b/>
          <w:bCs/>
        </w:rPr>
        <w:tab/>
      </w:r>
    </w:p>
    <w:p w14:paraId="0C77E733" w14:textId="5F88ECD0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Point</w:t>
      </w:r>
      <w:r>
        <w:rPr>
          <w:b/>
          <w:bCs/>
        </w:rPr>
        <w:t xml:space="preserve"> </w:t>
      </w:r>
      <w:r w:rsidRPr="001A0749">
        <w:rPr>
          <w:b/>
          <w:bCs/>
        </w:rPr>
        <w:t>p1(2.0,0.0), p2(0.0,2.0), p3(0.0,0.0</w:t>
      </w:r>
      <w:proofErr w:type="gramStart"/>
      <w:r w:rsidRPr="001A0749">
        <w:rPr>
          <w:b/>
          <w:bCs/>
        </w:rPr>
        <w:t>),p</w:t>
      </w:r>
      <w:proofErr w:type="gramEnd"/>
      <w:r w:rsidRPr="001A0749">
        <w:rPr>
          <w:b/>
          <w:bCs/>
        </w:rPr>
        <w:t>4(1,sqrt(3));</w:t>
      </w:r>
    </w:p>
    <w:p w14:paraId="6EED36A4" w14:textId="7E84EBED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Triangle t1(p</w:t>
      </w:r>
      <w:proofErr w:type="gramStart"/>
      <w:r w:rsidRPr="001A0749">
        <w:rPr>
          <w:b/>
          <w:bCs/>
        </w:rPr>
        <w:t>1,p</w:t>
      </w:r>
      <w:proofErr w:type="gramEnd"/>
      <w:r w:rsidRPr="001A0749">
        <w:rPr>
          <w:b/>
          <w:bCs/>
        </w:rPr>
        <w:t>2,p3), t2(p1,p3,p4);</w:t>
      </w:r>
    </w:p>
    <w:p w14:paraId="1D561B5F" w14:textId="29E1B615" w:rsidR="001A0749" w:rsidRPr="001A0749" w:rsidRDefault="001A0749" w:rsidP="001A0749">
      <w:pPr>
        <w:tabs>
          <w:tab w:val="left" w:pos="1092"/>
        </w:tabs>
        <w:rPr>
          <w:b/>
          <w:bCs/>
        </w:rPr>
      </w:pPr>
      <w:proofErr w:type="spellStart"/>
      <w:r w:rsidRPr="001A0749">
        <w:rPr>
          <w:b/>
          <w:bCs/>
        </w:rPr>
        <w:t>cout</w:t>
      </w:r>
      <w:proofErr w:type="spellEnd"/>
      <w:r w:rsidRPr="001A0749">
        <w:rPr>
          <w:b/>
          <w:bCs/>
        </w:rPr>
        <w:t>&lt;&lt;t1.IsIsosceles() &lt;&lt; t</w:t>
      </w:r>
      <w:proofErr w:type="gramStart"/>
      <w:r w:rsidRPr="001A0749">
        <w:rPr>
          <w:b/>
          <w:bCs/>
        </w:rPr>
        <w:t>1.IsEquilateral</w:t>
      </w:r>
      <w:proofErr w:type="gramEnd"/>
      <w:r w:rsidRPr="001A0749">
        <w:rPr>
          <w:b/>
          <w:bCs/>
        </w:rPr>
        <w:t xml:space="preserve">() &lt;&lt; </w:t>
      </w:r>
      <w:proofErr w:type="spellStart"/>
      <w:r w:rsidRPr="001A0749">
        <w:rPr>
          <w:b/>
          <w:bCs/>
        </w:rPr>
        <w:t>endl</w:t>
      </w:r>
      <w:proofErr w:type="spellEnd"/>
      <w:r w:rsidRPr="001A0749">
        <w:rPr>
          <w:b/>
          <w:bCs/>
        </w:rPr>
        <w:t>;</w:t>
      </w:r>
    </w:p>
    <w:p w14:paraId="64B0640E" w14:textId="20042E04" w:rsidR="0023183A" w:rsidRDefault="001A0749" w:rsidP="001A0749">
      <w:pPr>
        <w:tabs>
          <w:tab w:val="left" w:pos="1092"/>
        </w:tabs>
        <w:rPr>
          <w:rFonts w:hint="eastAsia"/>
          <w:b/>
          <w:bCs/>
        </w:rPr>
      </w:pPr>
      <w:proofErr w:type="spellStart"/>
      <w:r w:rsidRPr="001A0749">
        <w:rPr>
          <w:b/>
          <w:bCs/>
        </w:rPr>
        <w:t>cout</w:t>
      </w:r>
      <w:proofErr w:type="spellEnd"/>
      <w:r w:rsidRPr="001A0749">
        <w:rPr>
          <w:b/>
          <w:bCs/>
        </w:rPr>
        <w:t>&lt;&lt;t2.IsIsosceles() &lt;&lt; t</w:t>
      </w:r>
      <w:proofErr w:type="gramStart"/>
      <w:r w:rsidRPr="001A0749">
        <w:rPr>
          <w:b/>
          <w:bCs/>
        </w:rPr>
        <w:t>2.IsEquilateral</w:t>
      </w:r>
      <w:proofErr w:type="gramEnd"/>
      <w:r w:rsidRPr="001A0749">
        <w:rPr>
          <w:b/>
          <w:bCs/>
        </w:rPr>
        <w:t xml:space="preserve">() &lt;&lt; </w:t>
      </w:r>
      <w:proofErr w:type="spellStart"/>
      <w:r w:rsidRPr="001A0749">
        <w:rPr>
          <w:b/>
          <w:bCs/>
        </w:rPr>
        <w:t>endl</w:t>
      </w:r>
      <w:proofErr w:type="spellEnd"/>
      <w:r w:rsidRPr="001A0749">
        <w:rPr>
          <w:b/>
          <w:bCs/>
        </w:rPr>
        <w:t>;</w:t>
      </w:r>
    </w:p>
    <w:p w14:paraId="303FA9ED" w14:textId="1CE032FA" w:rsidR="001A0749" w:rsidRP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 xml:space="preserve">return </w:t>
      </w:r>
      <w:proofErr w:type="gramStart"/>
      <w:r w:rsidRPr="001A0749">
        <w:rPr>
          <w:b/>
          <w:bCs/>
        </w:rPr>
        <w:t>0;</w:t>
      </w:r>
      <w:proofErr w:type="gramEnd"/>
    </w:p>
    <w:p w14:paraId="1566C710" w14:textId="0A81EC69" w:rsidR="001A0749" w:rsidRDefault="001A0749" w:rsidP="001A0749">
      <w:pPr>
        <w:tabs>
          <w:tab w:val="left" w:pos="1092"/>
        </w:tabs>
        <w:rPr>
          <w:b/>
          <w:bCs/>
        </w:rPr>
      </w:pPr>
      <w:r w:rsidRPr="001A0749">
        <w:rPr>
          <w:b/>
          <w:bCs/>
        </w:rPr>
        <w:t>}</w:t>
      </w:r>
    </w:p>
    <w:p w14:paraId="78314097" w14:textId="10B41B25" w:rsidR="001C500F" w:rsidRPr="001A0749" w:rsidRDefault="001C500F" w:rsidP="001A0749">
      <w:pPr>
        <w:tabs>
          <w:tab w:val="left" w:pos="1092"/>
        </w:tabs>
        <w:rPr>
          <w:b/>
          <w:bCs/>
        </w:rPr>
      </w:pPr>
    </w:p>
    <w:p w14:paraId="6F8131D7" w14:textId="35573091" w:rsidR="00460277" w:rsidRPr="00460277" w:rsidRDefault="001C500F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BD9D9B0" wp14:editId="6CEEFBE5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6416675" cy="2366010"/>
            <wp:effectExtent l="0" t="0" r="317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5DBB3" w14:textId="038A86C4" w:rsidR="00460277" w:rsidRDefault="00460277" w:rsidP="00460277">
      <w:pPr>
        <w:tabs>
          <w:tab w:val="left" w:pos="1092"/>
        </w:tabs>
        <w:rPr>
          <w:b/>
          <w:bCs/>
        </w:rPr>
      </w:pPr>
    </w:p>
    <w:p w14:paraId="1223812F" w14:textId="6BDA1013" w:rsidR="00460277" w:rsidRDefault="00460277" w:rsidP="00460277">
      <w:pPr>
        <w:tabs>
          <w:tab w:val="left" w:pos="1092"/>
        </w:tabs>
        <w:rPr>
          <w:b/>
          <w:bCs/>
        </w:rPr>
      </w:pPr>
    </w:p>
    <w:p w14:paraId="15C9DD6D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E98C689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235BF5E6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71E58FB1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6BA3C47A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3C60CD16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1A33EF2F" w14:textId="77777777" w:rsidR="00460277" w:rsidRDefault="00460277" w:rsidP="00460277">
      <w:pPr>
        <w:tabs>
          <w:tab w:val="left" w:pos="1092"/>
        </w:tabs>
        <w:rPr>
          <w:b/>
          <w:bCs/>
        </w:rPr>
      </w:pPr>
    </w:p>
    <w:p w14:paraId="4B58BD4B" w14:textId="77777777" w:rsidR="001C500F" w:rsidRDefault="001C500F" w:rsidP="00460277">
      <w:pPr>
        <w:tabs>
          <w:tab w:val="left" w:pos="1092"/>
        </w:tabs>
        <w:rPr>
          <w:b/>
          <w:bCs/>
        </w:rPr>
      </w:pPr>
    </w:p>
    <w:p w14:paraId="37AEC3CD" w14:textId="77777777" w:rsidR="001C500F" w:rsidRDefault="001C500F" w:rsidP="00460277">
      <w:pPr>
        <w:tabs>
          <w:tab w:val="left" w:pos="1092"/>
        </w:tabs>
        <w:rPr>
          <w:b/>
          <w:bCs/>
        </w:rPr>
      </w:pPr>
    </w:p>
    <w:p w14:paraId="4A61FD84" w14:textId="2662CF1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#include&lt;iostream&gt;</w:t>
      </w:r>
    </w:p>
    <w:p w14:paraId="2C4786E6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using namespace </w:t>
      </w:r>
      <w:proofErr w:type="gramStart"/>
      <w:r w:rsidRPr="00460277">
        <w:rPr>
          <w:b/>
          <w:bCs/>
        </w:rPr>
        <w:t>std;</w:t>
      </w:r>
      <w:proofErr w:type="gramEnd"/>
    </w:p>
    <w:p w14:paraId="11C07E71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class </w:t>
      </w:r>
      <w:proofErr w:type="gramStart"/>
      <w:r w:rsidRPr="00460277">
        <w:rPr>
          <w:b/>
          <w:bCs/>
        </w:rPr>
        <w:t>Switchable{</w:t>
      </w:r>
      <w:proofErr w:type="gramEnd"/>
      <w:r w:rsidRPr="00460277">
        <w:rPr>
          <w:b/>
          <w:bCs/>
        </w:rPr>
        <w:tab/>
      </w:r>
    </w:p>
    <w:p w14:paraId="4F0EE624" w14:textId="6A45C5C1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具有开、</w:t>
      </w:r>
      <w:proofErr w:type="gramStart"/>
      <w:r w:rsidRPr="00460277">
        <w:rPr>
          <w:rFonts w:hint="eastAsia"/>
          <w:b/>
          <w:bCs/>
        </w:rPr>
        <w:t>关两种</w:t>
      </w:r>
      <w:proofErr w:type="gramEnd"/>
      <w:r w:rsidRPr="00460277">
        <w:rPr>
          <w:rFonts w:hint="eastAsia"/>
          <w:b/>
          <w:bCs/>
        </w:rPr>
        <w:t>状态的设备</w:t>
      </w:r>
    </w:p>
    <w:p w14:paraId="5812A939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bool </w:t>
      </w:r>
      <w:proofErr w:type="spellStart"/>
      <w:r w:rsidRPr="00460277">
        <w:rPr>
          <w:b/>
          <w:bCs/>
        </w:rPr>
        <w:t>is_</w:t>
      </w:r>
      <w:proofErr w:type="gramStart"/>
      <w:r w:rsidRPr="00460277">
        <w:rPr>
          <w:b/>
          <w:bCs/>
        </w:rPr>
        <w:t>on</w:t>
      </w:r>
      <w:proofErr w:type="spellEnd"/>
      <w:r w:rsidRPr="00460277">
        <w:rPr>
          <w:b/>
          <w:bCs/>
        </w:rPr>
        <w:t>;</w:t>
      </w:r>
      <w:proofErr w:type="gramEnd"/>
      <w:r w:rsidRPr="00460277">
        <w:rPr>
          <w:b/>
          <w:bCs/>
        </w:rPr>
        <w:tab/>
      </w:r>
      <w:r w:rsidRPr="00460277">
        <w:rPr>
          <w:b/>
          <w:bCs/>
        </w:rPr>
        <w:tab/>
      </w:r>
    </w:p>
    <w:p w14:paraId="099FE2F3" w14:textId="6D0AF2D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lastRenderedPageBreak/>
        <w:t>//</w:t>
      </w:r>
      <w:r w:rsidRPr="00460277">
        <w:rPr>
          <w:rFonts w:hint="eastAsia"/>
          <w:b/>
          <w:bCs/>
        </w:rPr>
        <w:t>为</w:t>
      </w:r>
      <w:r w:rsidRPr="00460277">
        <w:rPr>
          <w:b/>
          <w:bCs/>
        </w:rPr>
        <w:t xml:space="preserve"> true </w:t>
      </w:r>
      <w:r w:rsidRPr="00460277">
        <w:rPr>
          <w:rFonts w:hint="eastAsia"/>
          <w:b/>
          <w:bCs/>
        </w:rPr>
        <w:t>表示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，为</w:t>
      </w:r>
      <w:r w:rsidRPr="00460277">
        <w:rPr>
          <w:b/>
          <w:bCs/>
        </w:rPr>
        <w:t xml:space="preserve"> false </w:t>
      </w:r>
      <w:r w:rsidRPr="00460277">
        <w:rPr>
          <w:rFonts w:hint="eastAsia"/>
          <w:b/>
          <w:bCs/>
        </w:rPr>
        <w:t>表示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</w:t>
      </w:r>
    </w:p>
    <w:p w14:paraId="55D23F05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7DC88C3D" w14:textId="5EF2D36F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gramStart"/>
      <w:r w:rsidRPr="00460277">
        <w:rPr>
          <w:b/>
          <w:bCs/>
        </w:rPr>
        <w:t>Switchable(</w:t>
      </w:r>
      <w:proofErr w:type="gramEnd"/>
      <w:r w:rsidRPr="00460277">
        <w:rPr>
          <w:b/>
          <w:bCs/>
        </w:rPr>
        <w:t xml:space="preserve">):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(false){}</w:t>
      </w:r>
    </w:p>
    <w:p w14:paraId="401DE61A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void </w:t>
      </w:r>
      <w:proofErr w:type="spellStart"/>
      <w:proofErr w:type="gramStart"/>
      <w:r w:rsidRPr="00460277">
        <w:rPr>
          <w:b/>
          <w:bCs/>
        </w:rPr>
        <w:t>switchOn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 xml:space="preserve">){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=true; }</w:t>
      </w:r>
      <w:r w:rsidRPr="00460277">
        <w:rPr>
          <w:b/>
          <w:bCs/>
        </w:rPr>
        <w:tab/>
      </w:r>
    </w:p>
    <w:p w14:paraId="11B8EFCE" w14:textId="1903C15E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置为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状态</w:t>
      </w:r>
    </w:p>
    <w:p w14:paraId="7ED47E2F" w14:textId="56113AB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void </w:t>
      </w:r>
      <w:proofErr w:type="spellStart"/>
      <w:r w:rsidRPr="00460277">
        <w:rPr>
          <w:b/>
          <w:bCs/>
        </w:rPr>
        <w:t>switchOff</w:t>
      </w:r>
      <w:proofErr w:type="spellEnd"/>
      <w:r w:rsidRPr="00460277">
        <w:rPr>
          <w:b/>
          <w:bCs/>
        </w:rPr>
        <w:t xml:space="preserve">(){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=false; }//</w:t>
      </w:r>
      <w:r w:rsidRPr="00460277">
        <w:rPr>
          <w:rFonts w:hint="eastAsia"/>
          <w:b/>
          <w:bCs/>
        </w:rPr>
        <w:t>置为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</w:t>
      </w:r>
      <w:r w:rsidRPr="00460277">
        <w:rPr>
          <w:rFonts w:hint="eastAsia"/>
          <w:b/>
          <w:bCs/>
        </w:rPr>
        <w:t>状态</w:t>
      </w:r>
    </w:p>
    <w:p w14:paraId="145F02BC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bool </w:t>
      </w:r>
      <w:proofErr w:type="spellStart"/>
      <w:proofErr w:type="gram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 xml:space="preserve">){ __return </w:t>
      </w:r>
      <w:proofErr w:type="spellStart"/>
      <w:r w:rsidRPr="00460277">
        <w:rPr>
          <w:b/>
          <w:bCs/>
        </w:rPr>
        <w:t>is_on</w:t>
      </w:r>
      <w:proofErr w:type="spellEnd"/>
      <w:r w:rsidRPr="00460277">
        <w:rPr>
          <w:b/>
          <w:bCs/>
        </w:rPr>
        <w:t>;_____________ }</w:t>
      </w:r>
    </w:p>
    <w:p w14:paraId="38F9D4CD" w14:textId="762213D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返回设备状态</w:t>
      </w:r>
    </w:p>
    <w:p w14:paraId="37BAD671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Virtual</w:t>
      </w:r>
      <w:r>
        <w:rPr>
          <w:b/>
          <w:bCs/>
        </w:rPr>
        <w:t xml:space="preserve"> </w:t>
      </w:r>
      <w:r w:rsidRPr="00460277">
        <w:rPr>
          <w:b/>
          <w:bCs/>
        </w:rPr>
        <w:t>const</w:t>
      </w:r>
      <w:r>
        <w:rPr>
          <w:b/>
          <w:bCs/>
        </w:rPr>
        <w:t xml:space="preserve"> </w:t>
      </w:r>
      <w:r w:rsidRPr="00460277">
        <w:rPr>
          <w:b/>
          <w:bCs/>
        </w:rPr>
        <w:t>char *</w:t>
      </w:r>
      <w:proofErr w:type="spellStart"/>
      <w:proofErr w:type="gramStart"/>
      <w:r w:rsidRPr="00460277">
        <w:rPr>
          <w:b/>
          <w:bCs/>
        </w:rPr>
        <w:t>getDeviceName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 xml:space="preserve">)___=0____;   </w:t>
      </w:r>
    </w:p>
    <w:p w14:paraId="63657C89" w14:textId="253685E1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返回设备名称</w:t>
      </w:r>
      <w:proofErr w:type="gramStart"/>
      <w:r w:rsidRPr="00460277">
        <w:rPr>
          <w:rFonts w:hint="eastAsia"/>
          <w:b/>
          <w:bCs/>
        </w:rPr>
        <w:t>的纯虚函数</w:t>
      </w:r>
      <w:proofErr w:type="gramEnd"/>
    </w:p>
    <w:p w14:paraId="47677939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67A2574C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59FBE569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class Lamp: public </w:t>
      </w:r>
      <w:proofErr w:type="gramStart"/>
      <w:r w:rsidRPr="00460277">
        <w:rPr>
          <w:b/>
          <w:bCs/>
        </w:rPr>
        <w:t>Switchable{</w:t>
      </w:r>
      <w:proofErr w:type="gramEnd"/>
    </w:p>
    <w:p w14:paraId="2F9CCF14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2DC0F541" w14:textId="15C16E64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返回设备名称，用于覆盖基类中</w:t>
      </w:r>
      <w:proofErr w:type="gramStart"/>
      <w:r w:rsidRPr="00460277">
        <w:rPr>
          <w:rFonts w:hint="eastAsia"/>
          <w:b/>
          <w:bCs/>
        </w:rPr>
        <w:t>的纯虚函数</w:t>
      </w:r>
      <w:proofErr w:type="gramEnd"/>
    </w:p>
    <w:p w14:paraId="5E8D80EC" w14:textId="38B4B4CA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const char *</w:t>
      </w:r>
      <w:proofErr w:type="spellStart"/>
      <w:proofErr w:type="gramStart"/>
      <w:r w:rsidRPr="00460277">
        <w:rPr>
          <w:b/>
          <w:bCs/>
        </w:rPr>
        <w:t>getDeviceName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>){ return "Lamp"; }</w:t>
      </w:r>
    </w:p>
    <w:p w14:paraId="7597D46B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5CBD0248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5A0D7645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class Button{</w:t>
      </w:r>
      <w:r w:rsidRPr="00460277">
        <w:rPr>
          <w:b/>
          <w:bCs/>
        </w:rPr>
        <w:tab/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按钮</w:t>
      </w:r>
    </w:p>
    <w:p w14:paraId="517F2768" w14:textId="078887A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Switchable *device;</w:t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按钮控制的设备</w:t>
      </w:r>
    </w:p>
    <w:p w14:paraId="1617A1AB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public:</w:t>
      </w:r>
    </w:p>
    <w:p w14:paraId="23A1CB47" w14:textId="383ECBF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Button(</w:t>
      </w:r>
      <w:proofErr w:type="spellStart"/>
      <w:r w:rsidRPr="00460277">
        <w:rPr>
          <w:b/>
          <w:bCs/>
        </w:rPr>
        <w:t>Switchable&amp;dev</w:t>
      </w:r>
      <w:proofErr w:type="spellEnd"/>
      <w:r w:rsidRPr="00460277">
        <w:rPr>
          <w:b/>
          <w:bCs/>
        </w:rPr>
        <w:t>):____ device(&amp;dev){}</w:t>
      </w:r>
      <w:r w:rsidRPr="00460277">
        <w:rPr>
          <w:b/>
          <w:bCs/>
        </w:rPr>
        <w:tab/>
        <w:t>//</w:t>
      </w:r>
      <w:r w:rsidRPr="00460277">
        <w:rPr>
          <w:rFonts w:hint="eastAsia"/>
          <w:b/>
          <w:bCs/>
        </w:rPr>
        <w:t>用参数变量的地址初始化</w:t>
      </w:r>
      <w:r w:rsidRPr="00460277">
        <w:rPr>
          <w:b/>
          <w:bCs/>
        </w:rPr>
        <w:t>device</w:t>
      </w:r>
    </w:p>
    <w:p w14:paraId="7815115C" w14:textId="77777777" w:rsidR="00460277" w:rsidRDefault="00460277" w:rsidP="00460277">
      <w:pPr>
        <w:tabs>
          <w:tab w:val="left" w:pos="1092"/>
        </w:tabs>
        <w:rPr>
          <w:rFonts w:hint="eastAsia"/>
          <w:b/>
          <w:bCs/>
        </w:rPr>
      </w:pPr>
    </w:p>
    <w:p w14:paraId="79F661A2" w14:textId="30EC6615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bool </w:t>
      </w:r>
      <w:proofErr w:type="spellStart"/>
      <w:proofErr w:type="gram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>){ return device-&gt;</w:t>
      </w:r>
      <w:proofErr w:type="spell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(); }</w:t>
      </w:r>
    </w:p>
    <w:p w14:paraId="11003870" w14:textId="5BDAF50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按钮状态</w:t>
      </w:r>
    </w:p>
    <w:p w14:paraId="0E0B3BD0" w14:textId="77777777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void </w:t>
      </w:r>
      <w:proofErr w:type="gramStart"/>
      <w:r w:rsidRPr="00460277">
        <w:rPr>
          <w:b/>
          <w:bCs/>
        </w:rPr>
        <w:t>push(</w:t>
      </w:r>
      <w:proofErr w:type="gramEnd"/>
      <w:r w:rsidRPr="00460277">
        <w:rPr>
          <w:b/>
          <w:bCs/>
        </w:rPr>
        <w:t>){</w:t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  <w:r w:rsidRPr="00460277">
        <w:rPr>
          <w:b/>
          <w:bCs/>
        </w:rPr>
        <w:tab/>
      </w:r>
    </w:p>
    <w:p w14:paraId="5081EBC4" w14:textId="6B71F685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//</w:t>
      </w:r>
      <w:r w:rsidRPr="00460277">
        <w:rPr>
          <w:rFonts w:hint="eastAsia"/>
          <w:b/>
          <w:bCs/>
        </w:rPr>
        <w:t>按一下按钮改变状态</w:t>
      </w:r>
    </w:p>
    <w:p w14:paraId="443FC7D8" w14:textId="25112DC1" w:rsid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if(</w:t>
      </w:r>
      <w:proofErr w:type="spellStart"/>
      <w:proofErr w:type="gramStart"/>
      <w:r w:rsidRPr="00460277">
        <w:rPr>
          <w:b/>
          <w:bCs/>
        </w:rPr>
        <w:t>isOn</w:t>
      </w:r>
      <w:proofErr w:type="spellEnd"/>
      <w:r w:rsidRPr="00460277">
        <w:rPr>
          <w:b/>
          <w:bCs/>
        </w:rPr>
        <w:t>(</w:t>
      </w:r>
      <w:proofErr w:type="gramEnd"/>
      <w:r w:rsidRPr="00460277">
        <w:rPr>
          <w:b/>
          <w:bCs/>
        </w:rPr>
        <w:t>)) ______device-&gt;</w:t>
      </w:r>
      <w:proofErr w:type="spellStart"/>
      <w:r w:rsidRPr="00460277">
        <w:rPr>
          <w:b/>
          <w:bCs/>
        </w:rPr>
        <w:t>switchOff</w:t>
      </w:r>
      <w:proofErr w:type="spellEnd"/>
      <w:r w:rsidRPr="00460277">
        <w:rPr>
          <w:b/>
          <w:bCs/>
        </w:rPr>
        <w:t>()________;</w:t>
      </w:r>
    </w:p>
    <w:p w14:paraId="33616F69" w14:textId="5DE29477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gramStart"/>
      <w:r w:rsidRPr="00460277">
        <w:rPr>
          <w:b/>
          <w:bCs/>
        </w:rPr>
        <w:t>else  device</w:t>
      </w:r>
      <w:proofErr w:type="gramEnd"/>
      <w:r w:rsidRPr="00460277">
        <w:rPr>
          <w:b/>
          <w:bCs/>
        </w:rPr>
        <w:t>-&gt;</w:t>
      </w:r>
      <w:proofErr w:type="spellStart"/>
      <w:r w:rsidRPr="00460277">
        <w:rPr>
          <w:b/>
          <w:bCs/>
        </w:rPr>
        <w:t>switchOn</w:t>
      </w:r>
      <w:proofErr w:type="spellEnd"/>
      <w:r w:rsidRPr="00460277">
        <w:rPr>
          <w:b/>
          <w:bCs/>
        </w:rPr>
        <w:t>();</w:t>
      </w:r>
    </w:p>
    <w:p w14:paraId="3BFBE04B" w14:textId="74C9C07C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</w:t>
      </w:r>
    </w:p>
    <w:p w14:paraId="31BC8B6B" w14:textId="4AD88B30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};</w:t>
      </w:r>
    </w:p>
    <w:p w14:paraId="293D5101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int </w:t>
      </w:r>
      <w:proofErr w:type="gramStart"/>
      <w:r w:rsidRPr="00460277">
        <w:rPr>
          <w:b/>
          <w:bCs/>
        </w:rPr>
        <w:t>main(</w:t>
      </w:r>
      <w:proofErr w:type="gramEnd"/>
      <w:r w:rsidRPr="00460277">
        <w:rPr>
          <w:b/>
          <w:bCs/>
        </w:rPr>
        <w:t>){</w:t>
      </w:r>
    </w:p>
    <w:p w14:paraId="305951A1" w14:textId="7AEA5732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Lamp </w:t>
      </w:r>
      <w:proofErr w:type="spellStart"/>
      <w:proofErr w:type="gramStart"/>
      <w:r w:rsidRPr="00460277">
        <w:rPr>
          <w:b/>
          <w:bCs/>
        </w:rPr>
        <w:t>lamp</w:t>
      </w:r>
      <w:proofErr w:type="spellEnd"/>
      <w:r w:rsidRPr="00460277">
        <w:rPr>
          <w:b/>
          <w:bCs/>
        </w:rPr>
        <w:t>;</w:t>
      </w:r>
      <w:proofErr w:type="gramEnd"/>
    </w:p>
    <w:p w14:paraId="6D9D6527" w14:textId="0B2006A3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Button button(lamp</w:t>
      </w:r>
      <w:proofErr w:type="gramStart"/>
      <w:r w:rsidRPr="00460277">
        <w:rPr>
          <w:b/>
          <w:bCs/>
        </w:rPr>
        <w:t>);</w:t>
      </w:r>
      <w:proofErr w:type="gramEnd"/>
    </w:p>
    <w:p w14:paraId="4A3E76F0" w14:textId="66AB5D3A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灯的状态：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lamp.isOn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5965B312" w14:textId="572454E2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按钮的状态：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button.isOn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2D93AA3C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14F67A78" w14:textId="27D941A3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button.push</w:t>
      </w:r>
      <w:proofErr w:type="spellEnd"/>
      <w:r w:rsidRPr="00460277">
        <w:rPr>
          <w:b/>
          <w:bCs/>
        </w:rPr>
        <w:t>(); //</w:t>
      </w:r>
      <w:r w:rsidRPr="00460277">
        <w:rPr>
          <w:rFonts w:hint="eastAsia"/>
          <w:b/>
          <w:bCs/>
        </w:rPr>
        <w:t>按一下按钮</w:t>
      </w:r>
    </w:p>
    <w:p w14:paraId="4EC509B0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</w:p>
    <w:p w14:paraId="78117256" w14:textId="54B7D465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灯的状态：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lamp.isOn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505C3F6F" w14:textId="2B5BF9CA" w:rsidR="00460277" w:rsidRPr="00460277" w:rsidRDefault="00460277" w:rsidP="00460277">
      <w:pPr>
        <w:tabs>
          <w:tab w:val="left" w:pos="1092"/>
        </w:tabs>
        <w:rPr>
          <w:b/>
          <w:bCs/>
        </w:rPr>
      </w:pPr>
      <w:proofErr w:type="spellStart"/>
      <w:r w:rsidRPr="00460277">
        <w:rPr>
          <w:b/>
          <w:bCs/>
        </w:rPr>
        <w:t>cout</w:t>
      </w:r>
      <w:proofErr w:type="spellEnd"/>
      <w:r w:rsidRPr="00460277">
        <w:rPr>
          <w:b/>
          <w:bCs/>
        </w:rPr>
        <w:t>&lt;&lt;"</w:t>
      </w:r>
      <w:r w:rsidRPr="00460277">
        <w:rPr>
          <w:rFonts w:hint="eastAsia"/>
          <w:b/>
          <w:bCs/>
        </w:rPr>
        <w:t>按钮的状态：</w:t>
      </w:r>
      <w:r w:rsidRPr="00460277">
        <w:rPr>
          <w:b/>
          <w:bCs/>
        </w:rPr>
        <w:t>"&lt;&lt;(</w:t>
      </w:r>
      <w:proofErr w:type="spellStart"/>
      <w:proofErr w:type="gramStart"/>
      <w:r w:rsidRPr="00460277">
        <w:rPr>
          <w:b/>
          <w:bCs/>
        </w:rPr>
        <w:t>button.isOn</w:t>
      </w:r>
      <w:proofErr w:type="spellEnd"/>
      <w:proofErr w:type="gramEnd"/>
      <w:r w:rsidRPr="00460277">
        <w:rPr>
          <w:b/>
          <w:bCs/>
        </w:rPr>
        <w:t>()? "</w:t>
      </w:r>
      <w:r w:rsidRPr="00460277">
        <w:rPr>
          <w:rFonts w:hint="eastAsia"/>
          <w:b/>
          <w:bCs/>
        </w:rPr>
        <w:t>开</w:t>
      </w:r>
      <w:r w:rsidRPr="00460277">
        <w:rPr>
          <w:b/>
          <w:bCs/>
        </w:rPr>
        <w:t>" : "</w:t>
      </w:r>
      <w:r w:rsidRPr="00460277">
        <w:rPr>
          <w:rFonts w:hint="eastAsia"/>
          <w:b/>
          <w:bCs/>
        </w:rPr>
        <w:t>关</w:t>
      </w:r>
      <w:r w:rsidRPr="00460277">
        <w:rPr>
          <w:b/>
          <w:bCs/>
        </w:rPr>
        <w:t>")&lt;&lt;</w:t>
      </w:r>
      <w:proofErr w:type="spellStart"/>
      <w:r w:rsidRPr="00460277">
        <w:rPr>
          <w:b/>
          <w:bCs/>
        </w:rPr>
        <w:t>endl</w:t>
      </w:r>
      <w:proofErr w:type="spellEnd"/>
      <w:r w:rsidRPr="00460277">
        <w:rPr>
          <w:b/>
          <w:bCs/>
        </w:rPr>
        <w:t>;</w:t>
      </w:r>
    </w:p>
    <w:p w14:paraId="08192BD5" w14:textId="028A7EB9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 xml:space="preserve">return </w:t>
      </w:r>
      <w:proofErr w:type="gramStart"/>
      <w:r w:rsidRPr="00460277">
        <w:rPr>
          <w:b/>
          <w:bCs/>
        </w:rPr>
        <w:t>0;</w:t>
      </w:r>
      <w:proofErr w:type="gramEnd"/>
    </w:p>
    <w:p w14:paraId="48B3390F" w14:textId="77777777" w:rsidR="00460277" w:rsidRPr="00460277" w:rsidRDefault="00460277" w:rsidP="00460277">
      <w:pPr>
        <w:tabs>
          <w:tab w:val="left" w:pos="1092"/>
        </w:tabs>
        <w:rPr>
          <w:b/>
          <w:bCs/>
        </w:rPr>
      </w:pPr>
      <w:r w:rsidRPr="00460277">
        <w:rPr>
          <w:b/>
          <w:bCs/>
        </w:rPr>
        <w:t>}</w:t>
      </w:r>
    </w:p>
    <w:p w14:paraId="6B27C720" w14:textId="77777777" w:rsidR="00126D82" w:rsidRPr="00126D82" w:rsidRDefault="00126D82" w:rsidP="00126D82">
      <w:pPr>
        <w:tabs>
          <w:tab w:val="left" w:pos="1092"/>
        </w:tabs>
        <w:rPr>
          <w:rFonts w:hint="eastAsia"/>
          <w:b/>
          <w:bCs/>
        </w:rPr>
      </w:pPr>
    </w:p>
    <w:p w14:paraId="564FA779" w14:textId="7709E43F" w:rsidR="00950477" w:rsidRDefault="00950477" w:rsidP="00126D82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lastRenderedPageBreak/>
        <w:t>程序分析：</w:t>
      </w:r>
    </w:p>
    <w:p w14:paraId="700F06F1" w14:textId="6FC43C7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#include &lt;iostream&gt;</w:t>
      </w:r>
    </w:p>
    <w:p w14:paraId="0B8A302F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#include &lt;</w:t>
      </w:r>
      <w:proofErr w:type="spellStart"/>
      <w:r w:rsidRPr="00126D82">
        <w:rPr>
          <w:b/>
          <w:bCs/>
        </w:rPr>
        <w:t>cstring</w:t>
      </w:r>
      <w:proofErr w:type="spellEnd"/>
      <w:r w:rsidRPr="00126D82">
        <w:rPr>
          <w:b/>
          <w:bCs/>
        </w:rPr>
        <w:t>&gt;</w:t>
      </w:r>
    </w:p>
    <w:p w14:paraId="44212C84" w14:textId="7E215B1D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using namespace </w:t>
      </w:r>
      <w:proofErr w:type="gramStart"/>
      <w:r w:rsidRPr="00126D82">
        <w:rPr>
          <w:b/>
          <w:bCs/>
        </w:rPr>
        <w:t>std;</w:t>
      </w:r>
      <w:proofErr w:type="gramEnd"/>
    </w:p>
    <w:p w14:paraId="47B59DA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class </w:t>
      </w:r>
      <w:proofErr w:type="gramStart"/>
      <w:r w:rsidRPr="00126D82">
        <w:rPr>
          <w:b/>
          <w:bCs/>
        </w:rPr>
        <w:t>Date{</w:t>
      </w:r>
      <w:proofErr w:type="gramEnd"/>
    </w:p>
    <w:p w14:paraId="1D6D86A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public:</w:t>
      </w:r>
    </w:p>
    <w:p w14:paraId="0DD47C7C" w14:textId="68642BF7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Date(</w:t>
      </w:r>
      <w:proofErr w:type="gramEnd"/>
      <w:r w:rsidRPr="00126D82">
        <w:rPr>
          <w:b/>
          <w:bCs/>
        </w:rPr>
        <w:t>int y=0, int m=0, int d=0): year(y), month(m), day(d) {}</w:t>
      </w:r>
    </w:p>
    <w:p w14:paraId="57B51FB0" w14:textId="270AC5C8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~</w:t>
      </w:r>
      <w:proofErr w:type="gramStart"/>
      <w:r w:rsidRPr="00126D82">
        <w:rPr>
          <w:b/>
          <w:bCs/>
        </w:rPr>
        <w:t>Date(</w:t>
      </w:r>
      <w:proofErr w:type="gramEnd"/>
      <w:r w:rsidRPr="00126D82">
        <w:rPr>
          <w:b/>
          <w:bCs/>
        </w:rPr>
        <w:t>) {}</w:t>
      </w:r>
    </w:p>
    <w:p w14:paraId="5A8D9820" w14:textId="4143614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//比较date1和date2，若二者相同，则返回true，否则返回false</w:t>
      </w:r>
    </w:p>
    <w:p w14:paraId="0511E0C4" w14:textId="635253C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friend bool </w:t>
      </w:r>
      <w:proofErr w:type="spellStart"/>
      <w:proofErr w:type="gramStart"/>
      <w:r w:rsidRPr="00126D82">
        <w:rPr>
          <w:b/>
          <w:bCs/>
        </w:rPr>
        <w:t>isEqual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Date date1, Date date2);</w:t>
      </w:r>
    </w:p>
    <w:p w14:paraId="19E86A37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043F7D80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private:</w:t>
      </w:r>
    </w:p>
    <w:p w14:paraId="2A0A0216" w14:textId="4ECF265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int </w:t>
      </w:r>
      <w:proofErr w:type="spellStart"/>
      <w:proofErr w:type="gramStart"/>
      <w:r w:rsidRPr="00126D82">
        <w:rPr>
          <w:b/>
          <w:bCs/>
        </w:rPr>
        <w:t>year,month</w:t>
      </w:r>
      <w:proofErr w:type="gramEnd"/>
      <w:r w:rsidRPr="00126D82">
        <w:rPr>
          <w:b/>
          <w:bCs/>
        </w:rPr>
        <w:t>,day</w:t>
      </w:r>
      <w:proofErr w:type="spellEnd"/>
      <w:r w:rsidRPr="00126D82">
        <w:rPr>
          <w:b/>
          <w:bCs/>
        </w:rPr>
        <w:t>;</w:t>
      </w:r>
    </w:p>
    <w:p w14:paraId="5CFEE00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};</w:t>
      </w:r>
    </w:p>
    <w:p w14:paraId="38E65FAA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78F0C9C8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class </w:t>
      </w:r>
      <w:proofErr w:type="gramStart"/>
      <w:r w:rsidRPr="00126D82">
        <w:rPr>
          <w:b/>
          <w:bCs/>
        </w:rPr>
        <w:t>Plants{</w:t>
      </w:r>
      <w:proofErr w:type="gramEnd"/>
    </w:p>
    <w:p w14:paraId="4879F35E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public:</w:t>
      </w:r>
    </w:p>
    <w:p w14:paraId="097A44C7" w14:textId="5AF27AE3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Plants(</w:t>
      </w:r>
      <w:proofErr w:type="gramEnd"/>
      <w:r w:rsidRPr="00126D82">
        <w:rPr>
          <w:b/>
          <w:bCs/>
        </w:rPr>
        <w:t>char *n, Date d);</w:t>
      </w:r>
    </w:p>
    <w:p w14:paraId="32AD41CA" w14:textId="2361497B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~</w:t>
      </w:r>
      <w:proofErr w:type="gramStart"/>
      <w:r w:rsidRPr="00126D82">
        <w:rPr>
          <w:b/>
          <w:bCs/>
        </w:rPr>
        <w:t>Plants(</w:t>
      </w:r>
      <w:proofErr w:type="gramEnd"/>
      <w:r w:rsidRPr="00126D82">
        <w:rPr>
          <w:b/>
          <w:bCs/>
        </w:rPr>
        <w:t>);</w:t>
      </w:r>
    </w:p>
    <w:p w14:paraId="3BC19E67" w14:textId="664CC68D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</w:t>
      </w:r>
      <w:proofErr w:type="spellStart"/>
      <w:proofErr w:type="gramStart"/>
      <w:r w:rsidRPr="00126D82">
        <w:rPr>
          <w:b/>
          <w:bCs/>
        </w:rPr>
        <w:t>getDate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);</w:t>
      </w:r>
    </w:p>
    <w:p w14:paraId="0DE69BDB" w14:textId="2A6A0B6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 *</w:t>
      </w:r>
      <w:proofErr w:type="spellStart"/>
      <w:proofErr w:type="gramStart"/>
      <w:r w:rsidRPr="00126D82">
        <w:rPr>
          <w:b/>
          <w:bCs/>
        </w:rPr>
        <w:t>getName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);</w:t>
      </w:r>
    </w:p>
    <w:p w14:paraId="62F5CA2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private:</w:t>
      </w:r>
    </w:p>
    <w:p w14:paraId="0A58C004" w14:textId="4ACE9531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char *name; //植物名称</w:t>
      </w:r>
    </w:p>
    <w:p w14:paraId="09CB1360" w14:textId="723E4BE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</w:t>
      </w:r>
      <w:proofErr w:type="spellStart"/>
      <w:r w:rsidRPr="00126D82">
        <w:rPr>
          <w:b/>
          <w:bCs/>
        </w:rPr>
        <w:t>date</w:t>
      </w:r>
      <w:proofErr w:type="spellEnd"/>
      <w:r w:rsidRPr="00126D82">
        <w:rPr>
          <w:b/>
          <w:bCs/>
        </w:rPr>
        <w:t>;</w:t>
      </w:r>
      <w:r w:rsidRPr="00126D82">
        <w:rPr>
          <w:b/>
          <w:bCs/>
        </w:rPr>
        <w:tab/>
        <w:t>//该植物的开花日期</w:t>
      </w:r>
    </w:p>
    <w:p w14:paraId="4606FC57" w14:textId="675BE0D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};</w:t>
      </w:r>
    </w:p>
    <w:p w14:paraId="4A59854E" w14:textId="77777777" w:rsid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bool </w:t>
      </w:r>
      <w:proofErr w:type="spellStart"/>
      <w:proofErr w:type="gramStart"/>
      <w:r w:rsidRPr="00126D82">
        <w:rPr>
          <w:b/>
          <w:bCs/>
        </w:rPr>
        <w:t>isEqual</w:t>
      </w:r>
      <w:proofErr w:type="spellEnd"/>
      <w:r w:rsidRPr="00126D82">
        <w:rPr>
          <w:b/>
          <w:bCs/>
        </w:rPr>
        <w:t>(</w:t>
      </w:r>
      <w:proofErr w:type="gramEnd"/>
      <w:r w:rsidRPr="00126D82">
        <w:rPr>
          <w:b/>
          <w:bCs/>
        </w:rPr>
        <w:t>Date date1, Date date2){</w:t>
      </w:r>
    </w:p>
    <w:p w14:paraId="15F42F4C" w14:textId="264BF09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return</w:t>
      </w:r>
      <w:r>
        <w:rPr>
          <w:b/>
          <w:bCs/>
        </w:rPr>
        <w:t xml:space="preserve"> </w:t>
      </w:r>
      <w:r w:rsidRPr="00126D82">
        <w:rPr>
          <w:b/>
          <w:bCs/>
        </w:rPr>
        <w:t>date1.year==date2.year&amp;&amp; date1.month==date2.month &amp;&amp;date1.day=</w:t>
      </w:r>
      <w:proofErr w:type="gramStart"/>
      <w:r w:rsidRPr="00126D82">
        <w:rPr>
          <w:b/>
          <w:bCs/>
        </w:rPr>
        <w:t>date2.day;</w:t>
      </w:r>
      <w:proofErr w:type="gramEnd"/>
    </w:p>
    <w:p w14:paraId="53C738C5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1CD9C652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6999E8B7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Plants::</w:t>
      </w:r>
      <w:proofErr w:type="gramEnd"/>
      <w:r w:rsidRPr="00126D82">
        <w:rPr>
          <w:b/>
          <w:bCs/>
        </w:rPr>
        <w:t>Plants(char *n, Date d){</w:t>
      </w:r>
    </w:p>
    <w:p w14:paraId="5081A5C5" w14:textId="7BFDD93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int </w:t>
      </w:r>
      <w:proofErr w:type="gramStart"/>
      <w:r w:rsidRPr="00126D82">
        <w:rPr>
          <w:b/>
          <w:bCs/>
        </w:rPr>
        <w:t>length;</w:t>
      </w:r>
      <w:proofErr w:type="gramEnd"/>
    </w:p>
    <w:p w14:paraId="18C168FC" w14:textId="54826952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length = </w:t>
      </w:r>
      <w:proofErr w:type="spellStart"/>
      <w:r w:rsidRPr="00126D82">
        <w:rPr>
          <w:b/>
          <w:bCs/>
        </w:rPr>
        <w:t>strlen</w:t>
      </w:r>
      <w:proofErr w:type="spellEnd"/>
      <w:r w:rsidRPr="00126D82">
        <w:rPr>
          <w:b/>
          <w:bCs/>
        </w:rPr>
        <w:t>(n</w:t>
      </w:r>
      <w:proofErr w:type="gramStart"/>
      <w:r w:rsidRPr="00126D82">
        <w:rPr>
          <w:b/>
          <w:bCs/>
        </w:rPr>
        <w:t>);</w:t>
      </w:r>
      <w:proofErr w:type="gramEnd"/>
    </w:p>
    <w:p w14:paraId="4DC922AB" w14:textId="2A0F48E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name = new char[length+1</w:t>
      </w:r>
      <w:proofErr w:type="gramStart"/>
      <w:r w:rsidRPr="00126D82">
        <w:rPr>
          <w:b/>
          <w:bCs/>
        </w:rPr>
        <w:t>] ;</w:t>
      </w:r>
      <w:proofErr w:type="gramEnd"/>
    </w:p>
    <w:p w14:paraId="3843D024" w14:textId="60B16BD2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spellStart"/>
      <w:r w:rsidRPr="00126D82">
        <w:rPr>
          <w:b/>
          <w:bCs/>
        </w:rPr>
        <w:t>strcpy</w:t>
      </w:r>
      <w:proofErr w:type="spellEnd"/>
      <w:r w:rsidRPr="00126D82">
        <w:rPr>
          <w:b/>
          <w:bCs/>
        </w:rPr>
        <w:t>(</w:t>
      </w:r>
      <w:proofErr w:type="spellStart"/>
      <w:proofErr w:type="gramStart"/>
      <w:r w:rsidRPr="00126D82">
        <w:rPr>
          <w:b/>
          <w:bCs/>
        </w:rPr>
        <w:t>name,n</w:t>
      </w:r>
      <w:proofErr w:type="spellEnd"/>
      <w:proofErr w:type="gramEnd"/>
      <w:r w:rsidRPr="00126D82">
        <w:rPr>
          <w:b/>
          <w:bCs/>
        </w:rPr>
        <w:t>);</w:t>
      </w:r>
    </w:p>
    <w:p w14:paraId="1C94BCA3" w14:textId="11823853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= </w:t>
      </w:r>
      <w:proofErr w:type="gramStart"/>
      <w:r w:rsidRPr="00126D82">
        <w:rPr>
          <w:b/>
          <w:bCs/>
        </w:rPr>
        <w:t>d;</w:t>
      </w:r>
      <w:proofErr w:type="gramEnd"/>
    </w:p>
    <w:p w14:paraId="11157E9A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00A69511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11B16CB8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gramStart"/>
      <w:r w:rsidRPr="00126D82">
        <w:rPr>
          <w:b/>
          <w:bCs/>
        </w:rPr>
        <w:t>Plants::</w:t>
      </w:r>
      <w:proofErr w:type="gramEnd"/>
      <w:r w:rsidRPr="00126D82">
        <w:rPr>
          <w:b/>
          <w:bCs/>
        </w:rPr>
        <w:t>~Plants() {</w:t>
      </w:r>
    </w:p>
    <w:p w14:paraId="5EA48385" w14:textId="65979A7F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if</w:t>
      </w:r>
      <w:proofErr w:type="gramStart"/>
      <w:r w:rsidRPr="00126D82">
        <w:rPr>
          <w:b/>
          <w:bCs/>
        </w:rPr>
        <w:t>(!name</w:t>
      </w:r>
      <w:proofErr w:type="gramEnd"/>
      <w:r w:rsidRPr="00126D82">
        <w:rPr>
          <w:b/>
          <w:bCs/>
        </w:rPr>
        <w:t>)</w:t>
      </w:r>
    </w:p>
    <w:p w14:paraId="25B0E524" w14:textId="77777777" w:rsidR="00950477" w:rsidRDefault="00950477" w:rsidP="00126D82">
      <w:pPr>
        <w:tabs>
          <w:tab w:val="left" w:pos="1092"/>
        </w:tabs>
        <w:rPr>
          <w:b/>
          <w:bCs/>
        </w:rPr>
      </w:pPr>
    </w:p>
    <w:p w14:paraId="5483439E" w14:textId="51863BCC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delete []</w:t>
      </w:r>
      <w:proofErr w:type="gramStart"/>
      <w:r w:rsidRPr="00126D82">
        <w:rPr>
          <w:b/>
          <w:bCs/>
        </w:rPr>
        <w:t>name;</w:t>
      </w:r>
      <w:proofErr w:type="gramEnd"/>
    </w:p>
    <w:p w14:paraId="257E09BA" w14:textId="3180E7FA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6F47FC75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Date </w:t>
      </w:r>
      <w:proofErr w:type="gramStart"/>
      <w:r w:rsidRPr="00126D82">
        <w:rPr>
          <w:b/>
          <w:bCs/>
        </w:rPr>
        <w:t>Plants::</w:t>
      </w:r>
      <w:proofErr w:type="spellStart"/>
      <w:proofErr w:type="gramEnd"/>
      <w:r w:rsidRPr="00126D82">
        <w:rPr>
          <w:b/>
          <w:bCs/>
        </w:rPr>
        <w:t>getDate</w:t>
      </w:r>
      <w:proofErr w:type="spellEnd"/>
      <w:r w:rsidRPr="00126D82">
        <w:rPr>
          <w:b/>
          <w:bCs/>
        </w:rPr>
        <w:t>(){</w:t>
      </w:r>
    </w:p>
    <w:p w14:paraId="37AD172E" w14:textId="06C7A6EC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lastRenderedPageBreak/>
        <w:t xml:space="preserve">return </w:t>
      </w:r>
      <w:proofErr w:type="gramStart"/>
      <w:r w:rsidRPr="00126D82">
        <w:rPr>
          <w:b/>
          <w:bCs/>
        </w:rPr>
        <w:t>date;</w:t>
      </w:r>
      <w:proofErr w:type="gramEnd"/>
    </w:p>
    <w:p w14:paraId="065F1129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08221662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1EC161D4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char* </w:t>
      </w:r>
      <w:proofErr w:type="gramStart"/>
      <w:r w:rsidRPr="00126D82">
        <w:rPr>
          <w:b/>
          <w:bCs/>
        </w:rPr>
        <w:t>Plants::</w:t>
      </w:r>
      <w:proofErr w:type="spellStart"/>
      <w:proofErr w:type="gramEnd"/>
      <w:r w:rsidRPr="00126D82">
        <w:rPr>
          <w:b/>
          <w:bCs/>
        </w:rPr>
        <w:t>getName</w:t>
      </w:r>
      <w:proofErr w:type="spellEnd"/>
      <w:r w:rsidRPr="00126D82">
        <w:rPr>
          <w:b/>
          <w:bCs/>
        </w:rPr>
        <w:t>(){</w:t>
      </w:r>
    </w:p>
    <w:p w14:paraId="7BD2CCA4" w14:textId="345B655B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return </w:t>
      </w:r>
      <w:proofErr w:type="gramStart"/>
      <w:r w:rsidRPr="00126D82">
        <w:rPr>
          <w:b/>
          <w:bCs/>
        </w:rPr>
        <w:t>name;</w:t>
      </w:r>
      <w:proofErr w:type="gramEnd"/>
    </w:p>
    <w:p w14:paraId="6101AC7B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}</w:t>
      </w:r>
    </w:p>
    <w:p w14:paraId="1842E319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</w:p>
    <w:p w14:paraId="590EE596" w14:textId="77777777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int </w:t>
      </w:r>
      <w:proofErr w:type="gramStart"/>
      <w:r w:rsidRPr="00126D82">
        <w:rPr>
          <w:b/>
          <w:bCs/>
        </w:rPr>
        <w:t>main(</w:t>
      </w:r>
      <w:proofErr w:type="gramEnd"/>
      <w:r w:rsidRPr="00126D82">
        <w:rPr>
          <w:b/>
          <w:bCs/>
        </w:rPr>
        <w:t>){</w:t>
      </w:r>
    </w:p>
    <w:p w14:paraId="2B8A8B7A" w14:textId="314C21AF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Plants </w:t>
      </w:r>
      <w:proofErr w:type="spellStart"/>
      <w:r w:rsidRPr="00126D82">
        <w:rPr>
          <w:b/>
          <w:bCs/>
        </w:rPr>
        <w:t>plantA</w:t>
      </w:r>
      <w:proofErr w:type="spellEnd"/>
      <w:r w:rsidRPr="00126D82">
        <w:rPr>
          <w:b/>
          <w:bCs/>
        </w:rPr>
        <w:t>("</w:t>
      </w:r>
      <w:proofErr w:type="gramStart"/>
      <w:r w:rsidRPr="00126D82">
        <w:rPr>
          <w:b/>
          <w:bCs/>
        </w:rPr>
        <w:t>桃</w:t>
      </w:r>
      <w:proofErr w:type="gramEnd"/>
      <w:r w:rsidRPr="00126D82">
        <w:rPr>
          <w:b/>
          <w:bCs/>
        </w:rPr>
        <w:t>",Date(2009,3,10));</w:t>
      </w:r>
    </w:p>
    <w:p w14:paraId="7D1594F1" w14:textId="50B5174E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Plants </w:t>
      </w:r>
      <w:proofErr w:type="spellStart"/>
      <w:r w:rsidRPr="00126D82">
        <w:rPr>
          <w:b/>
          <w:bCs/>
        </w:rPr>
        <w:t>plantB</w:t>
      </w:r>
      <w:proofErr w:type="spellEnd"/>
      <w:r w:rsidRPr="00126D82">
        <w:rPr>
          <w:b/>
          <w:bCs/>
        </w:rPr>
        <w:t>("</w:t>
      </w:r>
      <w:proofErr w:type="gramStart"/>
      <w:r w:rsidRPr="00126D82">
        <w:rPr>
          <w:b/>
          <w:bCs/>
        </w:rPr>
        <w:t>杏</w:t>
      </w:r>
      <w:proofErr w:type="gramEnd"/>
      <w:r w:rsidRPr="00126D82">
        <w:rPr>
          <w:b/>
          <w:bCs/>
        </w:rPr>
        <w:t>",Date(2009,4,5));</w:t>
      </w:r>
    </w:p>
    <w:p w14:paraId="578CEEF6" w14:textId="0D543054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if(</w:t>
      </w:r>
      <w:proofErr w:type="spellStart"/>
      <w:proofErr w:type="gramStart"/>
      <w:r w:rsidRPr="00126D82">
        <w:rPr>
          <w:b/>
          <w:bCs/>
        </w:rPr>
        <w:t>isEqual</w:t>
      </w:r>
      <w:proofErr w:type="spellEnd"/>
      <w:r w:rsidRPr="00126D82">
        <w:rPr>
          <w:b/>
          <w:bCs/>
        </w:rPr>
        <w:t>(</w:t>
      </w:r>
      <w:proofErr w:type="spellStart"/>
      <w:proofErr w:type="gramEnd"/>
      <w:r w:rsidRPr="00126D82">
        <w:rPr>
          <w:b/>
          <w:bCs/>
        </w:rPr>
        <w:t>plantA.getDate</w:t>
      </w:r>
      <w:proofErr w:type="spellEnd"/>
      <w:r w:rsidRPr="00126D82">
        <w:rPr>
          <w:b/>
          <w:bCs/>
        </w:rPr>
        <w:t>(),</w:t>
      </w:r>
      <w:proofErr w:type="spellStart"/>
      <w:r w:rsidRPr="00126D82">
        <w:rPr>
          <w:b/>
          <w:bCs/>
        </w:rPr>
        <w:t>plantB.getDate</w:t>
      </w:r>
      <w:proofErr w:type="spellEnd"/>
      <w:r w:rsidRPr="00126D82">
        <w:rPr>
          <w:b/>
          <w:bCs/>
        </w:rPr>
        <w:t>()))</w:t>
      </w:r>
    </w:p>
    <w:p w14:paraId="54B83838" w14:textId="23D60A88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spellStart"/>
      <w:r w:rsidRPr="00126D82">
        <w:rPr>
          <w:b/>
          <w:bCs/>
        </w:rPr>
        <w:t>cout</w:t>
      </w:r>
      <w:proofErr w:type="spellEnd"/>
      <w:r w:rsidRPr="00126D82">
        <w:rPr>
          <w:b/>
          <w:bCs/>
        </w:rPr>
        <w:t xml:space="preserve"> &lt;&lt; </w:t>
      </w:r>
      <w:proofErr w:type="spellStart"/>
      <w:r w:rsidRPr="00126D82">
        <w:rPr>
          <w:b/>
          <w:bCs/>
        </w:rPr>
        <w:t>plantA.getName</w:t>
      </w:r>
      <w:proofErr w:type="spellEnd"/>
      <w:r w:rsidRPr="00126D82">
        <w:rPr>
          <w:b/>
          <w:bCs/>
        </w:rPr>
        <w:t xml:space="preserve">() &lt;&lt; "和" &lt;&lt; </w:t>
      </w:r>
      <w:proofErr w:type="spellStart"/>
      <w:r w:rsidRPr="00126D82">
        <w:rPr>
          <w:b/>
          <w:bCs/>
        </w:rPr>
        <w:t>plantB.getName</w:t>
      </w:r>
      <w:proofErr w:type="spellEnd"/>
      <w:r w:rsidRPr="00126D82">
        <w:rPr>
          <w:b/>
          <w:bCs/>
        </w:rPr>
        <w:t>() &lt;&lt; "在同一天开花。" &lt;&lt;</w:t>
      </w:r>
      <w:proofErr w:type="spellStart"/>
      <w:proofErr w:type="gramStart"/>
      <w:r w:rsidRPr="00126D82">
        <w:rPr>
          <w:b/>
          <w:bCs/>
        </w:rPr>
        <w:t>endl</w:t>
      </w:r>
      <w:proofErr w:type="spellEnd"/>
      <w:r w:rsidRPr="00126D82">
        <w:rPr>
          <w:b/>
          <w:bCs/>
        </w:rPr>
        <w:t>;</w:t>
      </w:r>
      <w:proofErr w:type="gramEnd"/>
    </w:p>
    <w:p w14:paraId="3A51A8EA" w14:textId="655ED0F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>else</w:t>
      </w:r>
    </w:p>
    <w:p w14:paraId="69C9FA6A" w14:textId="1E8CF046" w:rsidR="00126D82" w:rsidRPr="00126D82" w:rsidRDefault="00126D82" w:rsidP="00126D82">
      <w:pPr>
        <w:tabs>
          <w:tab w:val="left" w:pos="1092"/>
        </w:tabs>
        <w:rPr>
          <w:b/>
          <w:bCs/>
        </w:rPr>
      </w:pPr>
      <w:proofErr w:type="spellStart"/>
      <w:r w:rsidRPr="00126D82">
        <w:rPr>
          <w:b/>
          <w:bCs/>
        </w:rPr>
        <w:t>cout</w:t>
      </w:r>
      <w:proofErr w:type="spellEnd"/>
      <w:r w:rsidRPr="00126D82">
        <w:rPr>
          <w:b/>
          <w:bCs/>
        </w:rPr>
        <w:t xml:space="preserve"> &lt;&lt; </w:t>
      </w:r>
      <w:proofErr w:type="spellStart"/>
      <w:r w:rsidRPr="00126D82">
        <w:rPr>
          <w:b/>
          <w:bCs/>
        </w:rPr>
        <w:t>plantA.getName</w:t>
      </w:r>
      <w:proofErr w:type="spellEnd"/>
      <w:r w:rsidRPr="00126D82">
        <w:rPr>
          <w:b/>
          <w:bCs/>
        </w:rPr>
        <w:t xml:space="preserve">() &lt;&lt; "和" &lt;&lt; </w:t>
      </w:r>
      <w:proofErr w:type="spellStart"/>
      <w:r w:rsidRPr="00126D82">
        <w:rPr>
          <w:b/>
          <w:bCs/>
        </w:rPr>
        <w:t>plantB.getName</w:t>
      </w:r>
      <w:proofErr w:type="spellEnd"/>
      <w:r w:rsidRPr="00126D82">
        <w:rPr>
          <w:b/>
          <w:bCs/>
        </w:rPr>
        <w:t>() &lt;&lt; "不在同一天开花。" &lt;&lt;</w:t>
      </w:r>
      <w:proofErr w:type="spellStart"/>
      <w:proofErr w:type="gramStart"/>
      <w:r w:rsidRPr="00126D82">
        <w:rPr>
          <w:b/>
          <w:bCs/>
        </w:rPr>
        <w:t>endl</w:t>
      </w:r>
      <w:proofErr w:type="spellEnd"/>
      <w:r w:rsidRPr="00126D82">
        <w:rPr>
          <w:b/>
          <w:bCs/>
        </w:rPr>
        <w:t>;</w:t>
      </w:r>
      <w:proofErr w:type="gramEnd"/>
    </w:p>
    <w:p w14:paraId="04989372" w14:textId="1FEA6495" w:rsidR="00126D82" w:rsidRPr="00126D82" w:rsidRDefault="00126D82" w:rsidP="00126D82">
      <w:pPr>
        <w:tabs>
          <w:tab w:val="left" w:pos="1092"/>
        </w:tabs>
        <w:rPr>
          <w:b/>
          <w:bCs/>
        </w:rPr>
      </w:pPr>
      <w:r w:rsidRPr="00126D82">
        <w:rPr>
          <w:b/>
          <w:bCs/>
        </w:rPr>
        <w:t xml:space="preserve">return </w:t>
      </w:r>
      <w:proofErr w:type="gramStart"/>
      <w:r w:rsidRPr="00126D82">
        <w:rPr>
          <w:b/>
          <w:bCs/>
        </w:rPr>
        <w:t>0;</w:t>
      </w:r>
      <w:proofErr w:type="gramEnd"/>
    </w:p>
    <w:p w14:paraId="7C5E9389" w14:textId="27427C80" w:rsidR="009013EE" w:rsidRDefault="00126D82" w:rsidP="00126D82">
      <w:pPr>
        <w:tabs>
          <w:tab w:val="left" w:pos="1092"/>
        </w:tabs>
        <w:rPr>
          <w:rFonts w:hint="eastAsia"/>
          <w:b/>
          <w:bCs/>
        </w:rPr>
      </w:pPr>
      <w:r w:rsidRPr="00126D82">
        <w:rPr>
          <w:b/>
          <w:bCs/>
        </w:rPr>
        <w:t>}</w:t>
      </w:r>
    </w:p>
    <w:p w14:paraId="7062D2C4" w14:textId="545A4380" w:rsidR="0083732A" w:rsidRDefault="0083732A" w:rsidP="009013E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程序分析：</w:t>
      </w:r>
    </w:p>
    <w:p w14:paraId="3D25FADB" w14:textId="5BF5664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 &lt;iostream&gt;</w:t>
      </w:r>
    </w:p>
    <w:p w14:paraId="751571A2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 &lt;</w:t>
      </w:r>
      <w:proofErr w:type="spellStart"/>
      <w:r w:rsidRPr="009013EE">
        <w:rPr>
          <w:b/>
          <w:bCs/>
        </w:rPr>
        <w:t>cstring</w:t>
      </w:r>
      <w:proofErr w:type="spellEnd"/>
      <w:r w:rsidRPr="009013EE">
        <w:rPr>
          <w:b/>
          <w:bCs/>
        </w:rPr>
        <w:t>&gt;</w:t>
      </w:r>
    </w:p>
    <w:p w14:paraId="0D335F34" w14:textId="0536F48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using namespace </w:t>
      </w:r>
      <w:proofErr w:type="gramStart"/>
      <w:r w:rsidRPr="009013EE">
        <w:rPr>
          <w:b/>
          <w:bCs/>
        </w:rPr>
        <w:t>std;</w:t>
      </w:r>
      <w:proofErr w:type="gramEnd"/>
    </w:p>
    <w:p w14:paraId="06D80EA2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Animal</w:t>
      </w:r>
    </w:p>
    <w:p w14:paraId="48413C53" w14:textId="284F360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{public:</w:t>
      </w:r>
    </w:p>
    <w:p w14:paraId="09B42654" w14:textId="5020F1E6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Animal(</w:t>
      </w:r>
      <w:proofErr w:type="gramEnd"/>
      <w:r w:rsidRPr="009013EE">
        <w:rPr>
          <w:b/>
          <w:bCs/>
        </w:rPr>
        <w:t>char* str="Animal")</w:t>
      </w:r>
    </w:p>
    <w:p w14:paraId="30F3D2C2" w14:textId="01D9A99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{name = </w:t>
      </w:r>
      <w:proofErr w:type="gramStart"/>
      <w:r w:rsidRPr="009013EE">
        <w:rPr>
          <w:b/>
          <w:bCs/>
        </w:rPr>
        <w:t xml:space="preserve">new </w:t>
      </w:r>
      <w:r>
        <w:rPr>
          <w:rFonts w:hint="eastAsia"/>
          <w:b/>
          <w:bCs/>
        </w:rPr>
        <w:t xml:space="preserve"> char</w:t>
      </w:r>
      <w:proofErr w:type="gramEnd"/>
      <w:r>
        <w:rPr>
          <w:rFonts w:hint="eastAsia"/>
          <w:b/>
          <w:bCs/>
        </w:rPr>
        <w:t>[</w:t>
      </w:r>
      <w:proofErr w:type="spellStart"/>
      <w:r>
        <w:rPr>
          <w:b/>
          <w:bCs/>
        </w:rPr>
        <w:t>strlen</w:t>
      </w:r>
      <w:proofErr w:type="spellEnd"/>
      <w:r>
        <w:rPr>
          <w:b/>
          <w:bCs/>
        </w:rPr>
        <w:t>(str)+1]</w:t>
      </w:r>
      <w:r w:rsidRPr="009013EE">
        <w:rPr>
          <w:b/>
          <w:bCs/>
        </w:rPr>
        <w:t>;</w:t>
      </w:r>
    </w:p>
    <w:p w14:paraId="50D89E7A" w14:textId="4A9D579D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strcpy</w:t>
      </w:r>
      <w:proofErr w:type="spellEnd"/>
      <w:r w:rsidRPr="009013EE">
        <w:rPr>
          <w:b/>
          <w:bCs/>
        </w:rPr>
        <w:t>(</w:t>
      </w:r>
      <w:proofErr w:type="spellStart"/>
      <w:proofErr w:type="gramStart"/>
      <w:r w:rsidRPr="009013EE">
        <w:rPr>
          <w:b/>
          <w:bCs/>
        </w:rPr>
        <w:t>name,str</w:t>
      </w:r>
      <w:proofErr w:type="spellEnd"/>
      <w:proofErr w:type="gramEnd"/>
      <w:r w:rsidRPr="009013EE">
        <w:rPr>
          <w:b/>
          <w:bCs/>
        </w:rPr>
        <w:t>);}</w:t>
      </w:r>
    </w:p>
    <w:p w14:paraId="21449918" w14:textId="1136FA7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virtual ~</w:t>
      </w:r>
      <w:proofErr w:type="gramStart"/>
      <w:r w:rsidRPr="009013EE">
        <w:rPr>
          <w:b/>
          <w:bCs/>
        </w:rPr>
        <w:t>Animal(</w:t>
      </w:r>
      <w:proofErr w:type="gramEnd"/>
      <w:r w:rsidRPr="009013EE">
        <w:rPr>
          <w:b/>
          <w:bCs/>
        </w:rPr>
        <w:t>) { delete[] name; }</w:t>
      </w:r>
    </w:p>
    <w:p w14:paraId="5FB20156" w14:textId="0532F48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getName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name; }</w:t>
      </w:r>
    </w:p>
    <w:p w14:paraId="4AEA355B" w14:textId="0EDAD3D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virtual char* </w:t>
      </w:r>
      <w:proofErr w:type="spellStart"/>
      <w:proofErr w:type="gramStart"/>
      <w:r w:rsidRPr="009013EE">
        <w:rPr>
          <w:b/>
          <w:bCs/>
        </w:rPr>
        <w:t>getType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"Animal"; }</w:t>
      </w:r>
    </w:p>
    <w:p w14:paraId="160DBA3B" w14:textId="7BFD331F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virtual char* </w:t>
      </w:r>
      <w:proofErr w:type="spellStart"/>
      <w:proofErr w:type="gramStart"/>
      <w:r w:rsidRPr="009013EE">
        <w:rPr>
          <w:b/>
          <w:bCs/>
        </w:rPr>
        <w:t>getVoice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"Voice"; }</w:t>
      </w:r>
    </w:p>
    <w:p w14:paraId="27AE189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5CF12FD1" w14:textId="3B9F1490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gramStart"/>
      <w:r w:rsidRPr="009013EE">
        <w:rPr>
          <w:b/>
          <w:bCs/>
        </w:rPr>
        <w:t>name;</w:t>
      </w:r>
      <w:proofErr w:type="gramEnd"/>
    </w:p>
    <w:p w14:paraId="23EAA864" w14:textId="164B5B3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7C4ADC84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class </w:t>
      </w:r>
      <w:proofErr w:type="gramStart"/>
      <w:r w:rsidRPr="009013EE">
        <w:rPr>
          <w:b/>
          <w:bCs/>
        </w:rPr>
        <w:t>Dog :</w:t>
      </w:r>
      <w:proofErr w:type="gramEnd"/>
      <w:r w:rsidRPr="009013EE">
        <w:rPr>
          <w:b/>
          <w:bCs/>
        </w:rPr>
        <w:t xml:space="preserve"> public Animal {</w:t>
      </w:r>
    </w:p>
    <w:p w14:paraId="5EFAAC23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1D4376E0" w14:textId="17A79158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Dog(</w:t>
      </w:r>
      <w:proofErr w:type="gramEnd"/>
      <w:r w:rsidRPr="009013EE">
        <w:rPr>
          <w:b/>
          <w:bCs/>
        </w:rPr>
        <w:t>char* str) : Animal(str){ }</w:t>
      </w:r>
    </w:p>
    <w:p w14:paraId="4034270C" w14:textId="127F9E9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getType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"Dog"; }</w:t>
      </w:r>
    </w:p>
    <w:p w14:paraId="2BCACFA0" w14:textId="44F47E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getVoice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"Woof"; }</w:t>
      </w:r>
    </w:p>
    <w:p w14:paraId="7CCBC536" w14:textId="63F765F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30599557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class </w:t>
      </w:r>
      <w:proofErr w:type="gramStart"/>
      <w:r w:rsidRPr="009013EE">
        <w:rPr>
          <w:b/>
          <w:bCs/>
        </w:rPr>
        <w:t>Cat :</w:t>
      </w:r>
      <w:proofErr w:type="gramEnd"/>
      <w:r w:rsidRPr="009013EE">
        <w:rPr>
          <w:b/>
          <w:bCs/>
        </w:rPr>
        <w:t xml:space="preserve"> public Animal {</w:t>
      </w:r>
    </w:p>
    <w:p w14:paraId="77C2F3A8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0D0A780F" w14:textId="30D15427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Cat(</w:t>
      </w:r>
      <w:proofErr w:type="gramEnd"/>
      <w:r w:rsidRPr="009013EE">
        <w:rPr>
          <w:b/>
          <w:bCs/>
        </w:rPr>
        <w:t>char* str) : Animal(str) { }</w:t>
      </w:r>
    </w:p>
    <w:p w14:paraId="18C4DFE9" w14:textId="3AFD4B4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getType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"Cat"; }</w:t>
      </w:r>
    </w:p>
    <w:p w14:paraId="53CEA384" w14:textId="223DC51A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char* </w:t>
      </w:r>
      <w:proofErr w:type="spellStart"/>
      <w:proofErr w:type="gramStart"/>
      <w:r w:rsidRPr="009013EE">
        <w:rPr>
          <w:b/>
          <w:bCs/>
        </w:rPr>
        <w:t>getVoice</w:t>
      </w:r>
      <w:proofErr w:type="spellEnd"/>
      <w:r w:rsidRPr="009013EE">
        <w:rPr>
          <w:b/>
          <w:bCs/>
        </w:rPr>
        <w:t>(</w:t>
      </w:r>
      <w:proofErr w:type="gramEnd"/>
      <w:r w:rsidRPr="009013EE">
        <w:rPr>
          <w:b/>
          <w:bCs/>
        </w:rPr>
        <w:t>) const { return "Miaow"; }</w:t>
      </w:r>
    </w:p>
    <w:p w14:paraId="3963EFCC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1E543DD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lastRenderedPageBreak/>
        <w:t xml:space="preserve">void </w:t>
      </w:r>
      <w:proofErr w:type="gramStart"/>
      <w:r w:rsidRPr="009013EE">
        <w:rPr>
          <w:b/>
          <w:bCs/>
        </w:rPr>
        <w:t>type(</w:t>
      </w:r>
      <w:proofErr w:type="gramEnd"/>
      <w:r w:rsidRPr="009013EE">
        <w:rPr>
          <w:b/>
          <w:bCs/>
        </w:rPr>
        <w:t>Animal&amp; a)</w:t>
      </w:r>
    </w:p>
    <w:p w14:paraId="20D43FB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 </w:t>
      </w:r>
    </w:p>
    <w:p w14:paraId="099CF938" w14:textId="637FA6BB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</w:t>
      </w:r>
      <w:proofErr w:type="spellStart"/>
      <w:proofErr w:type="gramStart"/>
      <w:r w:rsidRPr="009013EE">
        <w:rPr>
          <w:b/>
          <w:bCs/>
        </w:rPr>
        <w:t>a.getType</w:t>
      </w:r>
      <w:proofErr w:type="spellEnd"/>
      <w:proofErr w:type="gramEnd"/>
      <w:r w:rsidRPr="009013EE">
        <w:rPr>
          <w:b/>
          <w:bCs/>
        </w:rPr>
        <w:t>()&lt;&lt;"named "&lt;&lt;</w:t>
      </w:r>
      <w:proofErr w:type="spellStart"/>
      <w:r w:rsidRPr="009013EE">
        <w:rPr>
          <w:b/>
          <w:bCs/>
        </w:rPr>
        <w:t>a.getName</w:t>
      </w:r>
      <w:proofErr w:type="spellEnd"/>
      <w:r w:rsidRPr="009013EE">
        <w:rPr>
          <w:b/>
          <w:bCs/>
        </w:rPr>
        <w:t xml:space="preserve">(); </w:t>
      </w:r>
    </w:p>
    <w:p w14:paraId="4B53FA73" w14:textId="6083FFB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6FBBF80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void </w:t>
      </w:r>
      <w:proofErr w:type="gramStart"/>
      <w:r w:rsidRPr="009013EE">
        <w:rPr>
          <w:b/>
          <w:bCs/>
        </w:rPr>
        <w:t>speak(</w:t>
      </w:r>
      <w:proofErr w:type="gramEnd"/>
      <w:r w:rsidRPr="009013EE">
        <w:rPr>
          <w:b/>
          <w:bCs/>
        </w:rPr>
        <w:t xml:space="preserve">Animal&amp; a) </w:t>
      </w:r>
    </w:p>
    <w:p w14:paraId="1926EDC0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{ </w:t>
      </w:r>
    </w:p>
    <w:p w14:paraId="057BA410" w14:textId="42F5E1AD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&lt;&lt;" speaks "&lt;&lt;</w:t>
      </w:r>
      <w:proofErr w:type="spellStart"/>
      <w:proofErr w:type="gramStart"/>
      <w:r w:rsidRPr="009013EE">
        <w:rPr>
          <w:b/>
          <w:bCs/>
        </w:rPr>
        <w:t>a.getVoice</w:t>
      </w:r>
      <w:proofErr w:type="spellEnd"/>
      <w:proofErr w:type="gramEnd"/>
      <w:r w:rsidRPr="009013EE">
        <w:rPr>
          <w:b/>
          <w:bCs/>
        </w:rPr>
        <w:t xml:space="preserve">(); </w:t>
      </w:r>
    </w:p>
    <w:p w14:paraId="1F8BA065" w14:textId="251061F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4A94F71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main(</w:t>
      </w:r>
      <w:proofErr w:type="gramEnd"/>
      <w:r w:rsidRPr="009013EE">
        <w:rPr>
          <w:b/>
          <w:bCs/>
        </w:rPr>
        <w:t>)</w:t>
      </w:r>
    </w:p>
    <w:p w14:paraId="4FD71FB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0AE98A54" w14:textId="6DDF8DA6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Dog d("Lucky"</w:t>
      </w:r>
      <w:proofErr w:type="gramStart"/>
      <w:r w:rsidRPr="009013EE">
        <w:rPr>
          <w:b/>
          <w:bCs/>
        </w:rPr>
        <w:t>);</w:t>
      </w:r>
      <w:proofErr w:type="gramEnd"/>
      <w:r w:rsidRPr="009013EE">
        <w:rPr>
          <w:b/>
          <w:bCs/>
        </w:rPr>
        <w:t xml:space="preserve"> </w:t>
      </w:r>
    </w:p>
    <w:p w14:paraId="3C6C64E0" w14:textId="344A176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type(d</w:t>
      </w:r>
      <w:proofErr w:type="gramStart"/>
      <w:r w:rsidRPr="009013EE">
        <w:rPr>
          <w:b/>
          <w:bCs/>
        </w:rPr>
        <w:t>);</w:t>
      </w:r>
      <w:proofErr w:type="gramEnd"/>
      <w:r w:rsidRPr="009013EE">
        <w:rPr>
          <w:b/>
          <w:bCs/>
        </w:rPr>
        <w:t xml:space="preserve"> </w:t>
      </w:r>
    </w:p>
    <w:p w14:paraId="2566AD3C" w14:textId="0DDA81A4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speak(d</w:t>
      </w:r>
      <w:proofErr w:type="gramStart"/>
      <w:r w:rsidRPr="009013EE">
        <w:rPr>
          <w:b/>
          <w:bCs/>
        </w:rPr>
        <w:t>);</w:t>
      </w:r>
      <w:proofErr w:type="gramEnd"/>
      <w:r w:rsidRPr="009013EE">
        <w:rPr>
          <w:b/>
          <w:bCs/>
        </w:rPr>
        <w:t xml:space="preserve"> </w:t>
      </w:r>
    </w:p>
    <w:p w14:paraId="6F1091B0" w14:textId="12AC3777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</w:t>
      </w:r>
      <w:proofErr w:type="spellStart"/>
      <w:proofErr w:type="gramStart"/>
      <w:r w:rsidRPr="009013EE">
        <w:rPr>
          <w:b/>
          <w:bCs/>
        </w:rPr>
        <w:t>endl</w:t>
      </w:r>
      <w:proofErr w:type="spellEnd"/>
      <w:r w:rsidRPr="009013EE">
        <w:rPr>
          <w:b/>
          <w:bCs/>
        </w:rPr>
        <w:t>;</w:t>
      </w:r>
      <w:proofErr w:type="gramEnd"/>
    </w:p>
    <w:p w14:paraId="6D5BBF15" w14:textId="73D87D4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Cat c("Daisy"</w:t>
      </w:r>
      <w:proofErr w:type="gramStart"/>
      <w:r w:rsidRPr="009013EE">
        <w:rPr>
          <w:b/>
          <w:bCs/>
        </w:rPr>
        <w:t>);</w:t>
      </w:r>
      <w:proofErr w:type="gramEnd"/>
      <w:r w:rsidRPr="009013EE">
        <w:rPr>
          <w:b/>
          <w:bCs/>
        </w:rPr>
        <w:t xml:space="preserve"> </w:t>
      </w:r>
    </w:p>
    <w:p w14:paraId="73BE82E9" w14:textId="534A538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type(c</w:t>
      </w:r>
      <w:proofErr w:type="gramStart"/>
      <w:r w:rsidRPr="009013EE">
        <w:rPr>
          <w:b/>
          <w:bCs/>
        </w:rPr>
        <w:t>);</w:t>
      </w:r>
      <w:proofErr w:type="gramEnd"/>
      <w:r w:rsidRPr="009013EE">
        <w:rPr>
          <w:b/>
          <w:bCs/>
        </w:rPr>
        <w:t xml:space="preserve"> </w:t>
      </w:r>
    </w:p>
    <w:p w14:paraId="6EB10F44" w14:textId="65740463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speak(c</w:t>
      </w:r>
      <w:proofErr w:type="gramStart"/>
      <w:r w:rsidRPr="009013EE">
        <w:rPr>
          <w:b/>
          <w:bCs/>
        </w:rPr>
        <w:t>);</w:t>
      </w:r>
      <w:proofErr w:type="gramEnd"/>
      <w:r w:rsidRPr="009013EE">
        <w:rPr>
          <w:b/>
          <w:bCs/>
        </w:rPr>
        <w:t xml:space="preserve"> </w:t>
      </w:r>
    </w:p>
    <w:p w14:paraId="19A38FD4" w14:textId="2ED944B3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</w:t>
      </w:r>
      <w:proofErr w:type="spellStart"/>
      <w:proofErr w:type="gramStart"/>
      <w:r w:rsidRPr="009013EE">
        <w:rPr>
          <w:b/>
          <w:bCs/>
        </w:rPr>
        <w:t>endl</w:t>
      </w:r>
      <w:proofErr w:type="spellEnd"/>
      <w:r w:rsidRPr="009013EE">
        <w:rPr>
          <w:b/>
          <w:bCs/>
        </w:rPr>
        <w:t>;</w:t>
      </w:r>
      <w:proofErr w:type="gramEnd"/>
    </w:p>
    <w:p w14:paraId="27B68B34" w14:textId="602D4EBB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return </w:t>
      </w:r>
      <w:proofErr w:type="gramStart"/>
      <w:r w:rsidRPr="009013EE">
        <w:rPr>
          <w:b/>
          <w:bCs/>
        </w:rPr>
        <w:t>0;</w:t>
      </w:r>
      <w:proofErr w:type="gramEnd"/>
    </w:p>
    <w:p w14:paraId="210722AF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</w:t>
      </w:r>
    </w:p>
    <w:p w14:paraId="6ECEAB0D" w14:textId="77777777" w:rsidR="0083732A" w:rsidRDefault="0083732A" w:rsidP="009013EE">
      <w:pPr>
        <w:tabs>
          <w:tab w:val="left" w:pos="1092"/>
        </w:tabs>
        <w:rPr>
          <w:b/>
          <w:bCs/>
        </w:rPr>
      </w:pPr>
      <w:r>
        <w:rPr>
          <w:rFonts w:hint="eastAsia"/>
          <w:b/>
          <w:bCs/>
        </w:rPr>
        <w:t>程序分析：</w:t>
      </w:r>
    </w:p>
    <w:p w14:paraId="0B91F359" w14:textId="0524C60E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#include&lt;iostream&gt;</w:t>
      </w:r>
    </w:p>
    <w:p w14:paraId="79315BE5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using namespace </w:t>
      </w:r>
      <w:proofErr w:type="gramStart"/>
      <w:r w:rsidRPr="009013EE">
        <w:rPr>
          <w:b/>
          <w:bCs/>
        </w:rPr>
        <w:t>std;</w:t>
      </w:r>
      <w:proofErr w:type="gramEnd"/>
    </w:p>
    <w:p w14:paraId="759F53BA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Base</w:t>
      </w:r>
    </w:p>
    <w:p w14:paraId="7C5C0A5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7206A577" w14:textId="56D94C6C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0406C709" w14:textId="2068098D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Base(</w:t>
      </w:r>
      <w:proofErr w:type="gramEnd"/>
      <w:r w:rsidRPr="009013EE">
        <w:rPr>
          <w:b/>
          <w:bCs/>
        </w:rPr>
        <w:t xml:space="preserve">int m1,int m2) { </w:t>
      </w:r>
    </w:p>
    <w:p w14:paraId="29AD7C06" w14:textId="18F7B58E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mem1=m1; mem2=m2;}</w:t>
      </w:r>
    </w:p>
    <w:p w14:paraId="7F7BBF47" w14:textId="71FCCB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sum(</w:t>
      </w:r>
      <w:proofErr w:type="gramEnd"/>
      <w:r w:rsidRPr="009013EE">
        <w:rPr>
          <w:b/>
          <w:bCs/>
        </w:rPr>
        <w:t>){return mem1+mem2;}</w:t>
      </w:r>
    </w:p>
    <w:p w14:paraId="49660379" w14:textId="0A1D689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2890184B" w14:textId="0984F2C2" w:rsid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mem</w:t>
      </w:r>
      <w:proofErr w:type="gramStart"/>
      <w:r w:rsidRPr="009013EE">
        <w:rPr>
          <w:b/>
          <w:bCs/>
        </w:rPr>
        <w:t>1,mem</w:t>
      </w:r>
      <w:proofErr w:type="gramEnd"/>
      <w:r w:rsidRPr="009013EE">
        <w:rPr>
          <w:b/>
          <w:bCs/>
        </w:rPr>
        <w:t xml:space="preserve">2;   </w:t>
      </w:r>
    </w:p>
    <w:p w14:paraId="69A01C62" w14:textId="4C61B8A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</w:t>
      </w:r>
      <w:proofErr w:type="gramStart"/>
      <w:r w:rsidRPr="009013EE">
        <w:rPr>
          <w:b/>
          <w:bCs/>
        </w:rPr>
        <w:t>基类的</w:t>
      </w:r>
      <w:proofErr w:type="gramEnd"/>
      <w:r w:rsidRPr="009013EE">
        <w:rPr>
          <w:b/>
          <w:bCs/>
        </w:rPr>
        <w:t>数据成员</w:t>
      </w:r>
    </w:p>
    <w:p w14:paraId="17CCDD0E" w14:textId="57377232" w:rsidR="009013EE" w:rsidRPr="009013EE" w:rsidRDefault="009013EE" w:rsidP="0083732A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};</w:t>
      </w:r>
    </w:p>
    <w:p w14:paraId="2949138A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 派生类Derived</w:t>
      </w:r>
      <w:proofErr w:type="gramStart"/>
      <w:r w:rsidRPr="009013EE">
        <w:rPr>
          <w:b/>
          <w:bCs/>
        </w:rPr>
        <w:t>从基类</w:t>
      </w:r>
      <w:proofErr w:type="gramEnd"/>
      <w:r w:rsidRPr="009013EE">
        <w:rPr>
          <w:b/>
          <w:bCs/>
        </w:rPr>
        <w:t>Base公有继承</w:t>
      </w:r>
    </w:p>
    <w:p w14:paraId="7A249FE3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class Derived: public Base</w:t>
      </w:r>
    </w:p>
    <w:p w14:paraId="6A16B216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{</w:t>
      </w:r>
    </w:p>
    <w:p w14:paraId="03BAE21E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public:</w:t>
      </w:r>
    </w:p>
    <w:p w14:paraId="3381507F" w14:textId="7027FD40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//构造函数声明</w:t>
      </w:r>
    </w:p>
    <w:p w14:paraId="02F9E970" w14:textId="5635FC96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Derived(</w:t>
      </w:r>
      <w:proofErr w:type="gramEnd"/>
      <w:r w:rsidRPr="009013EE">
        <w:rPr>
          <w:b/>
          <w:bCs/>
        </w:rPr>
        <w:t xml:space="preserve">int m1,int m2, int m3); </w:t>
      </w:r>
    </w:p>
    <w:p w14:paraId="487D243C" w14:textId="492B7CA1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//sum函数定义，要求返回mem1、mem2和mem3之</w:t>
      </w:r>
      <w:proofErr w:type="gramStart"/>
      <w:r w:rsidRPr="009013EE">
        <w:rPr>
          <w:b/>
          <w:bCs/>
        </w:rPr>
        <w:t>和</w:t>
      </w:r>
      <w:proofErr w:type="gramEnd"/>
    </w:p>
    <w:p w14:paraId="5B2CA55F" w14:textId="24591A69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sum(</w:t>
      </w:r>
      <w:proofErr w:type="gramEnd"/>
      <w:r w:rsidRPr="009013EE">
        <w:rPr>
          <w:b/>
          <w:bCs/>
        </w:rPr>
        <w:t>){ return Base::sum()+mem3;}</w:t>
      </w:r>
    </w:p>
    <w:p w14:paraId="5AD10208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private:</w:t>
      </w:r>
    </w:p>
    <w:p w14:paraId="636FBC2A" w14:textId="77777777" w:rsidR="0083732A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mem3;</w:t>
      </w:r>
      <w:proofErr w:type="gramEnd"/>
      <w:r w:rsidRPr="009013EE">
        <w:rPr>
          <w:b/>
          <w:bCs/>
        </w:rPr>
        <w:t xml:space="preserve">  </w:t>
      </w:r>
    </w:p>
    <w:p w14:paraId="1F47C28D" w14:textId="33FBF195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//派生</w:t>
      </w:r>
      <w:proofErr w:type="gramStart"/>
      <w:r w:rsidRPr="009013EE">
        <w:rPr>
          <w:b/>
          <w:bCs/>
        </w:rPr>
        <w:t>类本身</w:t>
      </w:r>
      <w:proofErr w:type="gramEnd"/>
      <w:r w:rsidRPr="009013EE">
        <w:rPr>
          <w:b/>
          <w:bCs/>
        </w:rPr>
        <w:t>的数据成员</w:t>
      </w:r>
    </w:p>
    <w:p w14:paraId="470471F6" w14:textId="25DC6D6D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lastRenderedPageBreak/>
        <w:t>};</w:t>
      </w:r>
    </w:p>
    <w:p w14:paraId="1094C9FB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//构造函数的类外定义,要求由m1和m2分别初始化mem1和mem2，由m3初始化mem3</w:t>
      </w:r>
    </w:p>
    <w:p w14:paraId="47369511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gramStart"/>
      <w:r w:rsidRPr="009013EE">
        <w:rPr>
          <w:b/>
          <w:bCs/>
        </w:rPr>
        <w:t>Derived::</w:t>
      </w:r>
      <w:proofErr w:type="gramEnd"/>
      <w:r w:rsidRPr="009013EE">
        <w:rPr>
          <w:b/>
          <w:bCs/>
        </w:rPr>
        <w:t>Derived(int m1, int m2, int m3):</w:t>
      </w:r>
    </w:p>
    <w:p w14:paraId="0EF4A5DF" w14:textId="50928BB2" w:rsidR="009013EE" w:rsidRPr="0083732A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Base(m</w:t>
      </w:r>
      <w:proofErr w:type="gramStart"/>
      <w:r w:rsidRPr="009013EE">
        <w:rPr>
          <w:b/>
          <w:bCs/>
        </w:rPr>
        <w:t>1,m</w:t>
      </w:r>
      <w:proofErr w:type="gramEnd"/>
      <w:r w:rsidRPr="009013EE">
        <w:rPr>
          <w:b/>
          <w:bCs/>
        </w:rPr>
        <w:t xml:space="preserve">2), mem3(m3){} </w:t>
      </w:r>
    </w:p>
    <w:p w14:paraId="5A8C0D50" w14:textId="77777777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int </w:t>
      </w:r>
      <w:proofErr w:type="gramStart"/>
      <w:r w:rsidRPr="009013EE">
        <w:rPr>
          <w:b/>
          <w:bCs/>
        </w:rPr>
        <w:t>main(</w:t>
      </w:r>
      <w:proofErr w:type="gramEnd"/>
      <w:r w:rsidRPr="009013EE">
        <w:rPr>
          <w:b/>
          <w:bCs/>
        </w:rPr>
        <w:t>) {</w:t>
      </w:r>
    </w:p>
    <w:p w14:paraId="49E7A3D5" w14:textId="21060FD8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Base </w:t>
      </w:r>
      <w:proofErr w:type="gramStart"/>
      <w:r w:rsidRPr="009013EE">
        <w:rPr>
          <w:b/>
          <w:bCs/>
        </w:rPr>
        <w:t>a(</w:t>
      </w:r>
      <w:proofErr w:type="gramEnd"/>
      <w:r w:rsidRPr="009013EE">
        <w:rPr>
          <w:b/>
          <w:bCs/>
        </w:rPr>
        <w:t>4,6);</w:t>
      </w:r>
    </w:p>
    <w:p w14:paraId="56850030" w14:textId="009AA5B1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 xml:space="preserve">Derived </w:t>
      </w:r>
      <w:proofErr w:type="gramStart"/>
      <w:r w:rsidRPr="009013EE">
        <w:rPr>
          <w:b/>
          <w:bCs/>
        </w:rPr>
        <w:t>b(</w:t>
      </w:r>
      <w:proofErr w:type="gramEnd"/>
      <w:r w:rsidRPr="009013EE">
        <w:rPr>
          <w:b/>
          <w:bCs/>
        </w:rPr>
        <w:t>10,15,20);</w:t>
      </w:r>
    </w:p>
    <w:p w14:paraId="47651B29" w14:textId="47D33112" w:rsidR="009013EE" w:rsidRPr="009013EE" w:rsidRDefault="009013EE" w:rsidP="009013EE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int sum=</w:t>
      </w:r>
      <w:proofErr w:type="spellStart"/>
      <w:r w:rsidRPr="009013EE">
        <w:rPr>
          <w:b/>
          <w:bCs/>
        </w:rPr>
        <w:t>a.sum</w:t>
      </w:r>
      <w:proofErr w:type="spellEnd"/>
      <w:proofErr w:type="gramStart"/>
      <w:r w:rsidRPr="009013EE">
        <w:rPr>
          <w:b/>
          <w:bCs/>
        </w:rPr>
        <w:t>()+</w:t>
      </w:r>
      <w:proofErr w:type="spellStart"/>
      <w:proofErr w:type="gramEnd"/>
      <w:r w:rsidRPr="009013EE">
        <w:rPr>
          <w:b/>
          <w:bCs/>
        </w:rPr>
        <w:t>b.sum</w:t>
      </w:r>
      <w:proofErr w:type="spellEnd"/>
      <w:r w:rsidRPr="009013EE">
        <w:rPr>
          <w:b/>
          <w:bCs/>
        </w:rPr>
        <w:t xml:space="preserve">(); </w:t>
      </w:r>
    </w:p>
    <w:p w14:paraId="0CCFD90D" w14:textId="0C0E5B1B" w:rsidR="009013EE" w:rsidRPr="009013EE" w:rsidRDefault="009013EE" w:rsidP="009013EE">
      <w:pPr>
        <w:tabs>
          <w:tab w:val="left" w:pos="1092"/>
        </w:tabs>
        <w:rPr>
          <w:b/>
          <w:bCs/>
        </w:rPr>
      </w:pPr>
      <w:proofErr w:type="spellStart"/>
      <w:r w:rsidRPr="009013EE">
        <w:rPr>
          <w:b/>
          <w:bCs/>
        </w:rPr>
        <w:t>cout</w:t>
      </w:r>
      <w:proofErr w:type="spellEnd"/>
      <w:r w:rsidRPr="009013EE">
        <w:rPr>
          <w:b/>
          <w:bCs/>
        </w:rPr>
        <w:t>&lt;&lt;"sum="&lt;&lt;sum&lt;&lt;</w:t>
      </w:r>
      <w:proofErr w:type="spellStart"/>
      <w:proofErr w:type="gramStart"/>
      <w:r w:rsidRPr="009013EE">
        <w:rPr>
          <w:b/>
          <w:bCs/>
        </w:rPr>
        <w:t>endl</w:t>
      </w:r>
      <w:proofErr w:type="spellEnd"/>
      <w:r w:rsidRPr="009013EE">
        <w:rPr>
          <w:b/>
          <w:bCs/>
        </w:rPr>
        <w:t>;</w:t>
      </w:r>
      <w:proofErr w:type="gramEnd"/>
    </w:p>
    <w:p w14:paraId="13312625" w14:textId="520219DA" w:rsidR="009013EE" w:rsidRDefault="009013EE" w:rsidP="00126D82">
      <w:pPr>
        <w:tabs>
          <w:tab w:val="left" w:pos="1092"/>
        </w:tabs>
        <w:rPr>
          <w:b/>
          <w:bCs/>
        </w:rPr>
      </w:pPr>
      <w:r w:rsidRPr="009013EE">
        <w:rPr>
          <w:b/>
          <w:bCs/>
        </w:rPr>
        <w:t>return 0;</w:t>
      </w:r>
      <w:r w:rsidR="0083732A">
        <w:rPr>
          <w:b/>
          <w:bCs/>
        </w:rPr>
        <w:t>}</w:t>
      </w:r>
    </w:p>
    <w:p w14:paraId="54B20E75" w14:textId="16D6D1CC" w:rsidR="000A093D" w:rsidRPr="000A093D" w:rsidRDefault="000A093D" w:rsidP="000A093D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0A093D">
        <w:rPr>
          <w:rFonts w:ascii="微软雅黑" w:eastAsia="微软雅黑" w:hAnsi="微软雅黑" w:hint="eastAsia"/>
          <w:b/>
          <w:sz w:val="30"/>
          <w:szCs w:val="30"/>
        </w:rPr>
        <w:t>C++程序设计复习</w:t>
      </w:r>
      <w:r w:rsidR="00C73D7B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Pr="000A093D">
        <w:rPr>
          <w:rFonts w:ascii="微软雅黑" w:eastAsia="微软雅黑" w:hAnsi="微软雅黑" w:hint="eastAsia"/>
          <w:b/>
          <w:sz w:val="30"/>
          <w:szCs w:val="30"/>
        </w:rPr>
        <w:t>算法</w:t>
      </w:r>
    </w:p>
    <w:p w14:paraId="4DE176B2" w14:textId="77777777" w:rsidR="000A093D" w:rsidRPr="00333954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（1）遍历</w:t>
      </w:r>
    </w:p>
    <w:p w14:paraId="5D935C7C" w14:textId="77777777" w:rsidR="000A093D" w:rsidRDefault="000A093D" w:rsidP="000A093D">
      <w:r>
        <w:rPr>
          <w:rFonts w:hint="eastAsia"/>
        </w:rPr>
        <w:t>题目：创建单向链表，并输出单向链表所有结点的值；</w:t>
      </w:r>
    </w:p>
    <w:p w14:paraId="794FE85F" w14:textId="77777777" w:rsidR="000A093D" w:rsidRDefault="000A093D" w:rsidP="000A093D">
      <w:r>
        <w:t>#include &lt;iostream&gt;</w:t>
      </w:r>
    </w:p>
    <w:p w14:paraId="099270DD" w14:textId="77777777" w:rsidR="000A093D" w:rsidRDefault="000A093D" w:rsidP="000A093D">
      <w:r>
        <w:t>#include &lt;</w:t>
      </w:r>
      <w:proofErr w:type="spellStart"/>
      <w:r>
        <w:t>cstring</w:t>
      </w:r>
      <w:proofErr w:type="spellEnd"/>
      <w:r>
        <w:t>&gt;</w:t>
      </w:r>
    </w:p>
    <w:p w14:paraId="52007493" w14:textId="77777777" w:rsidR="000A093D" w:rsidRDefault="000A093D" w:rsidP="000A093D">
      <w:r>
        <w:t xml:space="preserve">using namespace </w:t>
      </w:r>
      <w:proofErr w:type="gramStart"/>
      <w:r>
        <w:t>std;</w:t>
      </w:r>
      <w:proofErr w:type="gramEnd"/>
    </w:p>
    <w:p w14:paraId="7684FE45" w14:textId="77777777" w:rsidR="000A093D" w:rsidRDefault="000A093D" w:rsidP="000A093D"/>
    <w:p w14:paraId="671B9938" w14:textId="77777777" w:rsidR="000A093D" w:rsidRDefault="000A093D" w:rsidP="000A093D">
      <w:r>
        <w:t>struct Name</w:t>
      </w:r>
    </w:p>
    <w:p w14:paraId="28D1F8CC" w14:textId="77777777" w:rsidR="000A093D" w:rsidRDefault="000A093D" w:rsidP="000A093D">
      <w:r>
        <w:t>{</w:t>
      </w:r>
    </w:p>
    <w:p w14:paraId="1A4282D4" w14:textId="77777777" w:rsidR="000A093D" w:rsidRDefault="000A093D" w:rsidP="000A093D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4A1B4E5" w14:textId="77777777" w:rsidR="000A093D" w:rsidRDefault="000A093D" w:rsidP="000A093D">
      <w:r>
        <w:tab/>
        <w:t xml:space="preserve">Name* </w:t>
      </w:r>
      <w:proofErr w:type="gramStart"/>
      <w:r>
        <w:t>next;</w:t>
      </w:r>
      <w:proofErr w:type="gramEnd"/>
    </w:p>
    <w:p w14:paraId="4AA5594E" w14:textId="77777777" w:rsidR="000A093D" w:rsidRDefault="000A093D" w:rsidP="000A093D">
      <w:r>
        <w:t xml:space="preserve"> };</w:t>
      </w:r>
    </w:p>
    <w:p w14:paraId="445FF44E" w14:textId="77777777" w:rsidR="000A093D" w:rsidRDefault="000A093D" w:rsidP="000A093D">
      <w:r>
        <w:t xml:space="preserve"> </w:t>
      </w:r>
    </w:p>
    <w:p w14:paraId="302C2E8D" w14:textId="77777777" w:rsidR="000A093D" w:rsidRDefault="000A093D" w:rsidP="000A093D">
      <w:r>
        <w:t xml:space="preserve">Name * </w:t>
      </w:r>
      <w:proofErr w:type="gramStart"/>
      <w:r>
        <w:t>head;</w:t>
      </w:r>
      <w:proofErr w:type="gramEnd"/>
    </w:p>
    <w:p w14:paraId="2A02A560" w14:textId="77777777" w:rsidR="000A093D" w:rsidRDefault="000A093D" w:rsidP="000A093D"/>
    <w:p w14:paraId="428F18A9" w14:textId="77777777" w:rsidR="000A093D" w:rsidRDefault="000A093D" w:rsidP="000A093D">
      <w:r>
        <w:t xml:space="preserve">Name * </w:t>
      </w:r>
      <w:proofErr w:type="gramStart"/>
      <w:r>
        <w:t>create(</w:t>
      </w:r>
      <w:proofErr w:type="gramEnd"/>
      <w:r>
        <w:t>)</w:t>
      </w:r>
    </w:p>
    <w:p w14:paraId="06B1DB7F" w14:textId="77777777" w:rsidR="000A093D" w:rsidRDefault="000A093D" w:rsidP="000A093D">
      <w:r>
        <w:t>{</w:t>
      </w:r>
    </w:p>
    <w:p w14:paraId="703E5147" w14:textId="77777777" w:rsidR="000A093D" w:rsidRDefault="000A093D" w:rsidP="000A093D">
      <w:r>
        <w:tab/>
        <w:t xml:space="preserve">Name* </w:t>
      </w:r>
      <w:proofErr w:type="spellStart"/>
      <w:proofErr w:type="gramStart"/>
      <w:r>
        <w:t>ps</w:t>
      </w:r>
      <w:proofErr w:type="spellEnd"/>
      <w:r>
        <w:t>;</w:t>
      </w:r>
      <w:proofErr w:type="gramEnd"/>
    </w:p>
    <w:p w14:paraId="21C10F33" w14:textId="77777777" w:rsidR="000A093D" w:rsidRDefault="000A093D" w:rsidP="000A093D">
      <w:r>
        <w:tab/>
        <w:t xml:space="preserve">Name* </w:t>
      </w:r>
      <w:proofErr w:type="gramStart"/>
      <w:r>
        <w:t>pend;</w:t>
      </w:r>
      <w:proofErr w:type="gramEnd"/>
    </w:p>
    <w:p w14:paraId="0670DB7E" w14:textId="77777777" w:rsidR="000A093D" w:rsidRDefault="000A093D" w:rsidP="000A093D">
      <w:r>
        <w:tab/>
      </w:r>
      <w:proofErr w:type="spellStart"/>
      <w:r>
        <w:t>ps</w:t>
      </w:r>
      <w:proofErr w:type="spellEnd"/>
      <w:r>
        <w:t>=new Name;   //</w:t>
      </w:r>
      <w:r>
        <w:rPr>
          <w:rFonts w:hint="eastAsia"/>
        </w:rPr>
        <w:t>建立第一个结点</w:t>
      </w:r>
    </w:p>
    <w:p w14:paraId="32A11A96" w14:textId="77777777" w:rsidR="000A093D" w:rsidRDefault="000A093D" w:rsidP="000A093D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&lt;&lt;"请输入英文名字(输入end结束)：";</w:t>
      </w:r>
    </w:p>
    <w:p w14:paraId="6985AD9A" w14:textId="77777777" w:rsidR="000A093D" w:rsidRDefault="000A093D" w:rsidP="000A093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ps</w:t>
      </w:r>
      <w:proofErr w:type="spellEnd"/>
      <w:r>
        <w:t>-&gt;</w:t>
      </w:r>
      <w:proofErr w:type="gramStart"/>
      <w:r>
        <w:t>name;</w:t>
      </w:r>
      <w:proofErr w:type="gramEnd"/>
    </w:p>
    <w:p w14:paraId="4861E73A" w14:textId="77777777" w:rsidR="000A093D" w:rsidRDefault="000A093D" w:rsidP="000A093D">
      <w:r>
        <w:tab/>
        <w:t xml:space="preserve">head=NULL;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头指针赋值为空；</w:t>
      </w:r>
    </w:p>
    <w:p w14:paraId="6EF086B1" w14:textId="77777777" w:rsidR="000A093D" w:rsidRDefault="000A093D" w:rsidP="000A093D">
      <w:r>
        <w:tab/>
        <w:t>pend=</w:t>
      </w:r>
      <w:proofErr w:type="spellStart"/>
      <w:r>
        <w:t>ps</w:t>
      </w:r>
      <w:proofErr w:type="spellEnd"/>
      <w:r>
        <w:t xml:space="preserve">;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尾指针指向新建结点</w:t>
      </w:r>
      <w:proofErr w:type="spellStart"/>
      <w:r>
        <w:rPr>
          <w:rFonts w:hint="eastAsia"/>
        </w:rPr>
        <w:t>ps</w:t>
      </w:r>
      <w:proofErr w:type="spellEnd"/>
      <w:r>
        <w:t>;</w:t>
      </w:r>
    </w:p>
    <w:p w14:paraId="1C6C205A" w14:textId="77777777" w:rsidR="000A093D" w:rsidRDefault="000A093D" w:rsidP="000A093D">
      <w:r>
        <w:tab/>
      </w:r>
    </w:p>
    <w:p w14:paraId="7B21CD78" w14:textId="77777777" w:rsidR="000A093D" w:rsidRDefault="000A093D" w:rsidP="000A093D">
      <w:r>
        <w:tab/>
        <w:t>while(</w:t>
      </w:r>
      <w:proofErr w:type="spellStart"/>
      <w:r>
        <w:t>strcmp</w:t>
      </w:r>
      <w:proofErr w:type="spellEnd"/>
      <w:r>
        <w:t>(</w:t>
      </w:r>
      <w:proofErr w:type="spellStart"/>
      <w:r>
        <w:t>ps</w:t>
      </w:r>
      <w:proofErr w:type="spellEnd"/>
      <w:r>
        <w:t>-&gt;</w:t>
      </w:r>
      <w:proofErr w:type="spellStart"/>
      <w:r>
        <w:t>name,"end</w:t>
      </w:r>
      <w:proofErr w:type="spellEnd"/>
      <w:r>
        <w:t>"</w:t>
      </w:r>
      <w:proofErr w:type="gramStart"/>
      <w:r>
        <w:t>)!=</w:t>
      </w:r>
      <w:proofErr w:type="gramEnd"/>
      <w:r>
        <w:t>0)</w:t>
      </w:r>
    </w:p>
    <w:p w14:paraId="5AD47E50" w14:textId="77777777" w:rsidR="000A093D" w:rsidRDefault="000A093D" w:rsidP="000A093D">
      <w:r>
        <w:tab/>
        <w:t>{</w:t>
      </w:r>
    </w:p>
    <w:p w14:paraId="24FE9782" w14:textId="77777777" w:rsidR="000A093D" w:rsidRDefault="000A093D" w:rsidP="000A093D">
      <w:r>
        <w:tab/>
      </w:r>
      <w:r>
        <w:tab/>
        <w:t>if(head==NULL)   //</w:t>
      </w:r>
      <w:r>
        <w:rPr>
          <w:rFonts w:hint="eastAsia"/>
        </w:rPr>
        <w:t>当头指针为NULL时，头指针指向新建结点</w:t>
      </w:r>
      <w:proofErr w:type="spellStart"/>
      <w:r>
        <w:rPr>
          <w:rFonts w:hint="eastAsia"/>
        </w:rPr>
        <w:t>ps</w:t>
      </w:r>
      <w:proofErr w:type="spellEnd"/>
      <w:r>
        <w:t>;</w:t>
      </w:r>
    </w:p>
    <w:p w14:paraId="560724E6" w14:textId="77777777" w:rsidR="000A093D" w:rsidRDefault="000A093D" w:rsidP="000A093D">
      <w:r>
        <w:tab/>
      </w:r>
      <w:r>
        <w:tab/>
        <w:t>{</w:t>
      </w:r>
    </w:p>
    <w:p w14:paraId="6B1F811D" w14:textId="77777777" w:rsidR="000A093D" w:rsidRDefault="000A093D" w:rsidP="000A093D">
      <w:r>
        <w:tab/>
      </w:r>
      <w:r>
        <w:tab/>
      </w:r>
      <w:r>
        <w:tab/>
        <w:t>head=</w:t>
      </w:r>
      <w:proofErr w:type="spellStart"/>
      <w:proofErr w:type="gramStart"/>
      <w:r>
        <w:t>ps</w:t>
      </w:r>
      <w:proofErr w:type="spellEnd"/>
      <w:r>
        <w:t>;</w:t>
      </w:r>
      <w:proofErr w:type="gramEnd"/>
    </w:p>
    <w:p w14:paraId="32A93584" w14:textId="77777777" w:rsidR="000A093D" w:rsidRDefault="000A093D" w:rsidP="000A093D">
      <w:r>
        <w:tab/>
      </w:r>
      <w:r>
        <w:tab/>
        <w:t>}</w:t>
      </w:r>
    </w:p>
    <w:p w14:paraId="2076C5B9" w14:textId="77777777" w:rsidR="000A093D" w:rsidRDefault="000A093D" w:rsidP="000A093D">
      <w:r>
        <w:tab/>
      </w:r>
      <w:r>
        <w:tab/>
        <w:t>else</w:t>
      </w:r>
    </w:p>
    <w:p w14:paraId="078C099A" w14:textId="77777777" w:rsidR="000A093D" w:rsidRDefault="000A093D" w:rsidP="000A093D">
      <w:r>
        <w:lastRenderedPageBreak/>
        <w:tab/>
      </w:r>
      <w:r>
        <w:tab/>
        <w:t>{</w:t>
      </w:r>
    </w:p>
    <w:p w14:paraId="2258FFAF" w14:textId="77777777" w:rsidR="000A093D" w:rsidRDefault="000A093D" w:rsidP="000A093D">
      <w:r>
        <w:tab/>
      </w:r>
      <w:r>
        <w:tab/>
      </w:r>
      <w:r>
        <w:tab/>
        <w:t>pend-&gt;next=</w:t>
      </w:r>
      <w:proofErr w:type="spellStart"/>
      <w:r>
        <w:t>ps</w:t>
      </w:r>
      <w:proofErr w:type="spellEnd"/>
      <w:r>
        <w:t xml:space="preserve">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当头指针不为NULL时，尾指针后续结点设为新建结点</w:t>
      </w:r>
      <w:proofErr w:type="spellStart"/>
      <w:r>
        <w:rPr>
          <w:rFonts w:hint="eastAsia"/>
        </w:rPr>
        <w:t>ps</w:t>
      </w:r>
      <w:proofErr w:type="spellEnd"/>
      <w:r>
        <w:t>;</w:t>
      </w:r>
      <w:r>
        <w:rPr>
          <w:rFonts w:hint="eastAsia"/>
        </w:rPr>
        <w:t>即新建结点挂在最后一个结点之后；</w:t>
      </w:r>
    </w:p>
    <w:p w14:paraId="4B55B2E4" w14:textId="77777777" w:rsidR="000A093D" w:rsidRDefault="000A093D" w:rsidP="000A093D">
      <w:r>
        <w:tab/>
      </w:r>
      <w:r>
        <w:tab/>
        <w:t>}</w:t>
      </w:r>
    </w:p>
    <w:p w14:paraId="31BCB842" w14:textId="77777777" w:rsidR="000A093D" w:rsidRDefault="000A093D" w:rsidP="000A093D">
      <w:r>
        <w:tab/>
      </w:r>
      <w:r>
        <w:tab/>
        <w:t>pend=</w:t>
      </w:r>
      <w:proofErr w:type="spellStart"/>
      <w:r>
        <w:t>ps</w:t>
      </w:r>
      <w:proofErr w:type="spellEnd"/>
      <w:r>
        <w:t>;    //</w:t>
      </w:r>
      <w:r>
        <w:rPr>
          <w:rFonts w:hint="eastAsia"/>
        </w:rPr>
        <w:t>尾指针向后移动一个结点，指向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结点；</w:t>
      </w:r>
    </w:p>
    <w:p w14:paraId="2FF5973E" w14:textId="77777777" w:rsidR="000A093D" w:rsidRDefault="000A093D" w:rsidP="000A093D">
      <w:r>
        <w:tab/>
      </w:r>
      <w:r>
        <w:tab/>
      </w:r>
      <w:proofErr w:type="spellStart"/>
      <w:r>
        <w:t>ps</w:t>
      </w:r>
      <w:proofErr w:type="spellEnd"/>
      <w:r>
        <w:t>=new Name;   //</w:t>
      </w:r>
      <w:r>
        <w:rPr>
          <w:rFonts w:hint="eastAsia"/>
        </w:rPr>
        <w:t>新建结点指针；</w:t>
      </w:r>
    </w:p>
    <w:p w14:paraId="7BB7E223" w14:textId="77777777" w:rsidR="000A093D" w:rsidRDefault="000A093D" w:rsidP="000A093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&lt;&lt;"请输入英文名字(输入end结束)：";</w:t>
      </w:r>
    </w:p>
    <w:p w14:paraId="586B56E5" w14:textId="77777777" w:rsidR="000A093D" w:rsidRDefault="000A093D" w:rsidP="000A093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ps</w:t>
      </w:r>
      <w:proofErr w:type="spellEnd"/>
      <w:r>
        <w:t>-&gt;</w:t>
      </w:r>
      <w:proofErr w:type="gramStart"/>
      <w:r>
        <w:t>name;</w:t>
      </w:r>
      <w:proofErr w:type="gramEnd"/>
      <w:r>
        <w:tab/>
      </w:r>
      <w:r>
        <w:tab/>
      </w:r>
    </w:p>
    <w:p w14:paraId="28F16489" w14:textId="77777777" w:rsidR="000A093D" w:rsidRDefault="000A093D" w:rsidP="000A093D">
      <w:r>
        <w:tab/>
        <w:t>}</w:t>
      </w:r>
    </w:p>
    <w:p w14:paraId="4FAAB156" w14:textId="77777777" w:rsidR="000A093D" w:rsidRDefault="000A093D" w:rsidP="000A093D">
      <w:r>
        <w:tab/>
        <w:t>pend-&gt;next=NULL;   //</w:t>
      </w:r>
      <w:r>
        <w:rPr>
          <w:rFonts w:hint="eastAsia"/>
        </w:rPr>
        <w:t>尾结点的指针域设为NULL，即p</w:t>
      </w:r>
      <w:r>
        <w:t>end</w:t>
      </w:r>
      <w:r>
        <w:rPr>
          <w:rFonts w:hint="eastAsia"/>
        </w:rPr>
        <w:t>为最后一个结点；</w:t>
      </w:r>
    </w:p>
    <w:p w14:paraId="62621AB7" w14:textId="77777777" w:rsidR="000A093D" w:rsidRDefault="000A093D" w:rsidP="000A093D">
      <w:r>
        <w:tab/>
        <w:t xml:space="preserve">delete </w:t>
      </w:r>
      <w:proofErr w:type="spellStart"/>
      <w:r>
        <w:t>ps</w:t>
      </w:r>
      <w:proofErr w:type="spellEnd"/>
      <w:r>
        <w:t>;   //</w:t>
      </w:r>
      <w:r>
        <w:rPr>
          <w:rFonts w:hint="eastAsia"/>
        </w:rPr>
        <w:t>删除没有接入链表的结点</w:t>
      </w:r>
      <w:proofErr w:type="spellStart"/>
      <w:r>
        <w:rPr>
          <w:rFonts w:hint="eastAsia"/>
        </w:rPr>
        <w:t>ps</w:t>
      </w:r>
      <w:proofErr w:type="spellEnd"/>
      <w:r>
        <w:t>;</w:t>
      </w:r>
    </w:p>
    <w:p w14:paraId="68A7BC97" w14:textId="77777777" w:rsidR="000A093D" w:rsidRDefault="000A093D" w:rsidP="000A093D">
      <w:r>
        <w:tab/>
      </w:r>
    </w:p>
    <w:p w14:paraId="05FACC18" w14:textId="77777777" w:rsidR="000A093D" w:rsidRDefault="000A093D" w:rsidP="000A093D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&lt;&lt;"你输入的名字列表是：";</w:t>
      </w:r>
    </w:p>
    <w:p w14:paraId="01746307" w14:textId="77777777" w:rsidR="000A093D" w:rsidRDefault="000A093D" w:rsidP="000A093D">
      <w:r>
        <w:tab/>
        <w:t xml:space="preserve">Name * </w:t>
      </w:r>
      <w:proofErr w:type="gramStart"/>
      <w:r>
        <w:t>show;</w:t>
      </w:r>
      <w:proofErr w:type="gramEnd"/>
    </w:p>
    <w:p w14:paraId="6907C0C2" w14:textId="77777777" w:rsidR="000A093D" w:rsidRDefault="000A093D" w:rsidP="000A093D">
      <w:r>
        <w:tab/>
        <w:t>show=</w:t>
      </w:r>
      <w:proofErr w:type="gramStart"/>
      <w:r>
        <w:t>head;</w:t>
      </w:r>
      <w:proofErr w:type="gramEnd"/>
    </w:p>
    <w:p w14:paraId="697ABBAD" w14:textId="77777777" w:rsidR="000A093D" w:rsidRDefault="000A093D" w:rsidP="000A093D">
      <w:r>
        <w:tab/>
        <w:t xml:space="preserve">while(show)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通过移动show指针，依次循环输出结点的name值；</w:t>
      </w:r>
    </w:p>
    <w:p w14:paraId="247EC20D" w14:textId="77777777" w:rsidR="000A093D" w:rsidRDefault="000A093D" w:rsidP="000A093D">
      <w:r>
        <w:tab/>
        <w:t>{</w:t>
      </w:r>
    </w:p>
    <w:p w14:paraId="2DE73D46" w14:textId="77777777" w:rsidR="000A093D" w:rsidRDefault="000A093D" w:rsidP="000A093D">
      <w:r>
        <w:tab/>
      </w:r>
      <w:r>
        <w:tab/>
      </w:r>
      <w:proofErr w:type="spellStart"/>
      <w:r>
        <w:t>cout</w:t>
      </w:r>
      <w:proofErr w:type="spellEnd"/>
      <w:r>
        <w:t>&lt;&lt;show-&gt;name&lt;&lt;",</w:t>
      </w:r>
      <w:proofErr w:type="gramStart"/>
      <w:r>
        <w:t>";</w:t>
      </w:r>
      <w:proofErr w:type="gramEnd"/>
    </w:p>
    <w:p w14:paraId="1B266406" w14:textId="77777777" w:rsidR="000A093D" w:rsidRDefault="000A093D" w:rsidP="000A093D">
      <w:r>
        <w:tab/>
      </w:r>
      <w:r>
        <w:tab/>
        <w:t>show=show-&gt;</w:t>
      </w:r>
      <w:proofErr w:type="gramStart"/>
      <w:r>
        <w:t>next;</w:t>
      </w:r>
      <w:proofErr w:type="gramEnd"/>
    </w:p>
    <w:p w14:paraId="2AD7F97F" w14:textId="77777777" w:rsidR="000A093D" w:rsidRDefault="000A093D" w:rsidP="000A093D">
      <w:r>
        <w:tab/>
        <w:t xml:space="preserve"> }</w:t>
      </w:r>
    </w:p>
    <w:p w14:paraId="3A8B4345" w14:textId="77777777" w:rsidR="000A093D" w:rsidRDefault="000A093D" w:rsidP="000A093D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14:paraId="0BA08882" w14:textId="77777777" w:rsidR="000A093D" w:rsidRDefault="000A093D" w:rsidP="000A093D">
      <w:r>
        <w:tab/>
        <w:t>return (head</w:t>
      </w:r>
      <w:proofErr w:type="gramStart"/>
      <w:r>
        <w:t>);</w:t>
      </w:r>
      <w:proofErr w:type="gramEnd"/>
    </w:p>
    <w:p w14:paraId="28A19FEC" w14:textId="77777777" w:rsidR="000A093D" w:rsidRDefault="000A093D" w:rsidP="000A093D">
      <w:r>
        <w:t>}</w:t>
      </w:r>
    </w:p>
    <w:p w14:paraId="5B80D927" w14:textId="77777777" w:rsidR="000A093D" w:rsidRDefault="000A093D" w:rsidP="000A093D">
      <w:r>
        <w:t xml:space="preserve">int </w:t>
      </w:r>
      <w:proofErr w:type="gramStart"/>
      <w:r>
        <w:t>main(</w:t>
      </w:r>
      <w:proofErr w:type="gramEnd"/>
      <w:r>
        <w:t>)</w:t>
      </w:r>
    </w:p>
    <w:p w14:paraId="7917A4C0" w14:textId="77777777" w:rsidR="000A093D" w:rsidRDefault="000A093D" w:rsidP="000A093D">
      <w:r>
        <w:t>{</w:t>
      </w:r>
    </w:p>
    <w:p w14:paraId="1B18560F" w14:textId="77777777" w:rsidR="000A093D" w:rsidRDefault="000A093D" w:rsidP="000A093D">
      <w:r>
        <w:t xml:space="preserve"> </w:t>
      </w:r>
      <w:r>
        <w:tab/>
        <w:t>create()</w:t>
      </w:r>
      <w:r>
        <w:rPr>
          <w:rFonts w:hint="eastAsia"/>
        </w:rPr>
        <w:t>；</w:t>
      </w:r>
    </w:p>
    <w:p w14:paraId="0FAA3E1E" w14:textId="77777777" w:rsidR="000A093D" w:rsidRDefault="000A093D" w:rsidP="000A093D">
      <w:r>
        <w:t xml:space="preserve"> }</w:t>
      </w:r>
    </w:p>
    <w:p w14:paraId="111DAF03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（2）冒泡排序</w:t>
      </w:r>
    </w:p>
    <w:p w14:paraId="3ACFBCB7" w14:textId="77777777" w:rsidR="000A093D" w:rsidRDefault="000A093D" w:rsidP="000A093D">
      <w:r>
        <w:rPr>
          <w:rFonts w:hint="eastAsia"/>
        </w:rPr>
        <w:t>题目：对给定的结构数组，使用冒泡排序法安装从小到大顺序排列。</w:t>
      </w:r>
    </w:p>
    <w:p w14:paraId="4E877BEA" w14:textId="77777777" w:rsidR="000A093D" w:rsidRPr="00A64BEF" w:rsidRDefault="000A093D" w:rsidP="000A093D">
      <w:r w:rsidRPr="00A64BEF">
        <w:t>#include &lt;iostream&gt;</w:t>
      </w:r>
    </w:p>
    <w:p w14:paraId="3EA9AC21" w14:textId="77777777" w:rsidR="000A093D" w:rsidRPr="00A64BEF" w:rsidRDefault="000A093D" w:rsidP="000A093D">
      <w:r w:rsidRPr="00A64BEF">
        <w:t xml:space="preserve">using namespace </w:t>
      </w:r>
      <w:proofErr w:type="gramStart"/>
      <w:r w:rsidRPr="00A64BEF">
        <w:t>std;</w:t>
      </w:r>
      <w:proofErr w:type="gramEnd"/>
    </w:p>
    <w:p w14:paraId="0E3D4BF4" w14:textId="77777777" w:rsidR="000A093D" w:rsidRPr="00A64BEF" w:rsidRDefault="000A093D" w:rsidP="000A093D">
      <w:r w:rsidRPr="00A64BEF">
        <w:t>struct person</w:t>
      </w:r>
    </w:p>
    <w:p w14:paraId="60977A93" w14:textId="77777777" w:rsidR="000A093D" w:rsidRPr="00A64BEF" w:rsidRDefault="000A093D" w:rsidP="000A093D">
      <w:r w:rsidRPr="00A64BEF">
        <w:t>{</w:t>
      </w:r>
    </w:p>
    <w:p w14:paraId="2E463651" w14:textId="77777777" w:rsidR="000A093D" w:rsidRPr="00A64BEF" w:rsidRDefault="000A093D" w:rsidP="000A093D">
      <w:r w:rsidRPr="00A64BEF">
        <w:tab/>
        <w:t xml:space="preserve">char </w:t>
      </w:r>
      <w:proofErr w:type="gramStart"/>
      <w:r w:rsidRPr="00A64BEF">
        <w:t>name[</w:t>
      </w:r>
      <w:proofErr w:type="gramEnd"/>
      <w:r w:rsidRPr="00A64BEF">
        <w:t>20];</w:t>
      </w:r>
    </w:p>
    <w:p w14:paraId="569E7DE4" w14:textId="77777777" w:rsidR="000A093D" w:rsidRPr="00A64BEF" w:rsidRDefault="000A093D" w:rsidP="000A093D">
      <w:r w:rsidRPr="00A64BEF">
        <w:tab/>
        <w:t xml:space="preserve">unsigned long </w:t>
      </w:r>
      <w:proofErr w:type="gramStart"/>
      <w:r w:rsidRPr="00A64BEF">
        <w:t>id;</w:t>
      </w:r>
      <w:proofErr w:type="gramEnd"/>
    </w:p>
    <w:p w14:paraId="19508413" w14:textId="77777777" w:rsidR="000A093D" w:rsidRPr="00A64BEF" w:rsidRDefault="000A093D" w:rsidP="000A093D">
      <w:r w:rsidRPr="00A64BEF">
        <w:tab/>
        <w:t xml:space="preserve">float </w:t>
      </w:r>
      <w:proofErr w:type="gramStart"/>
      <w:r w:rsidRPr="00A64BEF">
        <w:t>salary;</w:t>
      </w:r>
      <w:proofErr w:type="gramEnd"/>
    </w:p>
    <w:p w14:paraId="40E78420" w14:textId="77777777" w:rsidR="000A093D" w:rsidRPr="00A64BEF" w:rsidRDefault="000A093D" w:rsidP="000A093D">
      <w:r w:rsidRPr="00A64BEF">
        <w:t>};</w:t>
      </w:r>
    </w:p>
    <w:p w14:paraId="0CC49473" w14:textId="77777777" w:rsidR="000A093D" w:rsidRPr="00A64BEF" w:rsidRDefault="000A093D" w:rsidP="000A093D"/>
    <w:p w14:paraId="6C7FA491" w14:textId="77777777" w:rsidR="000A093D" w:rsidRPr="00A64BEF" w:rsidRDefault="000A093D" w:rsidP="000A093D">
      <w:r w:rsidRPr="00A64BEF">
        <w:t>person allone[</w:t>
      </w:r>
      <w:proofErr w:type="gramStart"/>
      <w:r w:rsidRPr="00A64BEF">
        <w:t>6]=</w:t>
      </w:r>
      <w:proofErr w:type="gramEnd"/>
      <w:r w:rsidRPr="00A64BEF">
        <w:t>{{"jone",123456,339.0},{"david",456987,456.0},{"marit",17519,311.0},</w:t>
      </w:r>
    </w:p>
    <w:p w14:paraId="77D92FA1" w14:textId="77777777" w:rsidR="000A093D" w:rsidRPr="00A64BEF" w:rsidRDefault="000A093D" w:rsidP="000A093D">
      <w:r w:rsidRPr="00A64BEF">
        <w:t xml:space="preserve">                 {"jasen",42876,632.0</w:t>
      </w:r>
      <w:proofErr w:type="gramStart"/>
      <w:r w:rsidRPr="00A64BEF">
        <w:t>},{</w:t>
      </w:r>
      <w:proofErr w:type="gramEnd"/>
      <w:r w:rsidRPr="00A64BEF">
        <w:t>"peter",69875,140.0},{"yoke",123457,511.0}};</w:t>
      </w:r>
    </w:p>
    <w:p w14:paraId="6205357D" w14:textId="77777777" w:rsidR="000A093D" w:rsidRPr="00A64BEF" w:rsidRDefault="000A093D" w:rsidP="000A093D">
      <w:r w:rsidRPr="00A64BEF">
        <w:t xml:space="preserve">                </w:t>
      </w:r>
    </w:p>
    <w:p w14:paraId="7CE1DBF1" w14:textId="77777777" w:rsidR="000A093D" w:rsidRPr="00A64BEF" w:rsidRDefault="000A093D" w:rsidP="000A093D">
      <w:r w:rsidRPr="00A64BEF">
        <w:t xml:space="preserve">int </w:t>
      </w:r>
      <w:proofErr w:type="gramStart"/>
      <w:r w:rsidRPr="00A64BEF">
        <w:t>main(</w:t>
      </w:r>
      <w:proofErr w:type="gramEnd"/>
      <w:r w:rsidRPr="00A64BEF">
        <w:t>)</w:t>
      </w:r>
    </w:p>
    <w:p w14:paraId="7FBF9D17" w14:textId="77777777" w:rsidR="000A093D" w:rsidRPr="00A64BEF" w:rsidRDefault="000A093D" w:rsidP="000A093D">
      <w:r w:rsidRPr="00A64BEF">
        <w:t>{</w:t>
      </w:r>
    </w:p>
    <w:p w14:paraId="74FA74F6" w14:textId="77777777" w:rsidR="000A093D" w:rsidRPr="00A64BEF" w:rsidRDefault="000A093D" w:rsidP="000A093D">
      <w:r w:rsidRPr="00A64BEF">
        <w:lastRenderedPageBreak/>
        <w:tab/>
        <w:t xml:space="preserve">person </w:t>
      </w:r>
      <w:proofErr w:type="gramStart"/>
      <w:r w:rsidRPr="00A64BEF">
        <w:t>temp;</w:t>
      </w:r>
      <w:proofErr w:type="gramEnd"/>
    </w:p>
    <w:p w14:paraId="4765FA14" w14:textId="77777777" w:rsidR="000A093D" w:rsidRPr="00A64BEF" w:rsidRDefault="000A093D" w:rsidP="000A093D">
      <w:r w:rsidRPr="00A64BEF">
        <w:tab/>
      </w:r>
      <w:proofErr w:type="gramStart"/>
      <w:r w:rsidRPr="00A64BEF">
        <w:t>for(</w:t>
      </w:r>
      <w:proofErr w:type="gramEnd"/>
      <w:r w:rsidRPr="00A64BEF">
        <w:t xml:space="preserve">int </w:t>
      </w:r>
      <w:proofErr w:type="spellStart"/>
      <w:r w:rsidRPr="00A64BEF">
        <w:t>i</w:t>
      </w:r>
      <w:proofErr w:type="spellEnd"/>
      <w:r w:rsidRPr="00A64BEF">
        <w:t>=0;i&lt;5;i++)</w:t>
      </w:r>
    </w:p>
    <w:p w14:paraId="2E379CB8" w14:textId="77777777" w:rsidR="000A093D" w:rsidRPr="00A64BEF" w:rsidRDefault="000A093D" w:rsidP="000A093D">
      <w:r w:rsidRPr="00A64BEF">
        <w:tab/>
        <w:t>{</w:t>
      </w:r>
    </w:p>
    <w:p w14:paraId="26841550" w14:textId="77777777" w:rsidR="000A093D" w:rsidRPr="00A64BEF" w:rsidRDefault="000A093D" w:rsidP="000A093D">
      <w:r w:rsidRPr="00A64BEF">
        <w:tab/>
      </w:r>
      <w:r w:rsidRPr="00A64BEF">
        <w:tab/>
      </w:r>
      <w:proofErr w:type="gramStart"/>
      <w:r w:rsidRPr="00A64BEF">
        <w:t>for(</w:t>
      </w:r>
      <w:proofErr w:type="gramEnd"/>
      <w:r w:rsidRPr="00A64BEF">
        <w:t>int j=0;j&lt;5-i;j++)</w:t>
      </w:r>
    </w:p>
    <w:p w14:paraId="34326911" w14:textId="77777777" w:rsidR="000A093D" w:rsidRPr="00A64BEF" w:rsidRDefault="000A093D" w:rsidP="000A093D">
      <w:r w:rsidRPr="00A64BEF">
        <w:tab/>
      </w:r>
      <w:r w:rsidRPr="00A64BEF">
        <w:tab/>
        <w:t>{</w:t>
      </w:r>
    </w:p>
    <w:p w14:paraId="0CF58433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  <w:t>if(</w:t>
      </w:r>
      <w:proofErr w:type="spellStart"/>
      <w:r w:rsidRPr="00A64BEF">
        <w:t>allone</w:t>
      </w:r>
      <w:proofErr w:type="spellEnd"/>
      <w:r w:rsidRPr="00A64BEF">
        <w:t>[j</w:t>
      </w:r>
      <w:proofErr w:type="gramStart"/>
      <w:r w:rsidRPr="00A64BEF">
        <w:t>].salary</w:t>
      </w:r>
      <w:proofErr w:type="gramEnd"/>
      <w:r w:rsidRPr="00A64BEF">
        <w:t>&gt;</w:t>
      </w:r>
      <w:proofErr w:type="spellStart"/>
      <w:r w:rsidRPr="00A64BEF">
        <w:t>allone</w:t>
      </w:r>
      <w:proofErr w:type="spellEnd"/>
      <w:r w:rsidRPr="00A64BEF">
        <w:t>[j+1].salary)</w:t>
      </w:r>
    </w:p>
    <w:p w14:paraId="41DD55E5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  <w:t>{</w:t>
      </w:r>
    </w:p>
    <w:p w14:paraId="633502F6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</w:r>
      <w:r w:rsidRPr="00A64BEF">
        <w:tab/>
        <w:t>temp=</w:t>
      </w:r>
      <w:proofErr w:type="spellStart"/>
      <w:r w:rsidRPr="00A64BEF">
        <w:t>allone</w:t>
      </w:r>
      <w:proofErr w:type="spellEnd"/>
      <w:r w:rsidRPr="00A64BEF">
        <w:t>[j</w:t>
      </w:r>
      <w:proofErr w:type="gramStart"/>
      <w:r w:rsidRPr="00A64BEF">
        <w:t>];</w:t>
      </w:r>
      <w:proofErr w:type="gramEnd"/>
    </w:p>
    <w:p w14:paraId="03BF903B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</w:r>
      <w:r w:rsidRPr="00A64BEF">
        <w:tab/>
      </w:r>
      <w:proofErr w:type="spellStart"/>
      <w:r w:rsidRPr="00A64BEF">
        <w:t>allone</w:t>
      </w:r>
      <w:proofErr w:type="spellEnd"/>
      <w:r w:rsidRPr="00A64BEF">
        <w:t>[j]=</w:t>
      </w:r>
      <w:proofErr w:type="spellStart"/>
      <w:r w:rsidRPr="00A64BEF">
        <w:t>allone</w:t>
      </w:r>
      <w:proofErr w:type="spellEnd"/>
      <w:r w:rsidRPr="00A64BEF">
        <w:t>[j+1</w:t>
      </w:r>
      <w:proofErr w:type="gramStart"/>
      <w:r w:rsidRPr="00A64BEF">
        <w:t>];</w:t>
      </w:r>
      <w:proofErr w:type="gramEnd"/>
    </w:p>
    <w:p w14:paraId="670CDA62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</w:r>
      <w:r w:rsidRPr="00A64BEF">
        <w:tab/>
      </w:r>
      <w:proofErr w:type="spellStart"/>
      <w:r w:rsidRPr="00A64BEF">
        <w:t>allone</w:t>
      </w:r>
      <w:proofErr w:type="spellEnd"/>
      <w:r w:rsidRPr="00A64BEF">
        <w:t>[j+</w:t>
      </w:r>
      <w:proofErr w:type="gramStart"/>
      <w:r w:rsidRPr="00A64BEF">
        <w:t>1]=</w:t>
      </w:r>
      <w:proofErr w:type="gramEnd"/>
      <w:r w:rsidRPr="00A64BEF">
        <w:t>temp;</w:t>
      </w:r>
    </w:p>
    <w:p w14:paraId="7322CF38" w14:textId="77777777" w:rsidR="000A093D" w:rsidRPr="00A64BEF" w:rsidRDefault="000A093D" w:rsidP="000A093D">
      <w:r w:rsidRPr="00A64BEF">
        <w:tab/>
      </w:r>
      <w:r w:rsidRPr="00A64BEF">
        <w:tab/>
      </w:r>
      <w:r w:rsidRPr="00A64BEF">
        <w:tab/>
        <w:t>}</w:t>
      </w:r>
    </w:p>
    <w:p w14:paraId="19748D95" w14:textId="77777777" w:rsidR="000A093D" w:rsidRPr="00A64BEF" w:rsidRDefault="000A093D" w:rsidP="000A093D">
      <w:r w:rsidRPr="00A64BEF">
        <w:tab/>
      </w:r>
      <w:r w:rsidRPr="00A64BEF">
        <w:tab/>
        <w:t>}</w:t>
      </w:r>
    </w:p>
    <w:p w14:paraId="276858E2" w14:textId="77777777" w:rsidR="000A093D" w:rsidRPr="00A64BEF" w:rsidRDefault="000A093D" w:rsidP="000A093D">
      <w:r w:rsidRPr="00A64BEF">
        <w:tab/>
        <w:t>}</w:t>
      </w:r>
    </w:p>
    <w:p w14:paraId="6926A214" w14:textId="77777777" w:rsidR="000A093D" w:rsidRPr="00A64BEF" w:rsidRDefault="000A093D" w:rsidP="000A093D">
      <w:r w:rsidRPr="00A64BEF">
        <w:tab/>
      </w:r>
      <w:proofErr w:type="gramStart"/>
      <w:r w:rsidRPr="00A64BEF">
        <w:t>for(</w:t>
      </w:r>
      <w:proofErr w:type="gramEnd"/>
      <w:r w:rsidRPr="00A64BEF">
        <w:t>int k=0;k&lt;6;k++)</w:t>
      </w:r>
    </w:p>
    <w:p w14:paraId="0A24BA27" w14:textId="77777777" w:rsidR="000A093D" w:rsidRPr="00A64BEF" w:rsidRDefault="000A093D" w:rsidP="000A093D">
      <w:r w:rsidRPr="00A64BEF">
        <w:tab/>
        <w:t>{</w:t>
      </w:r>
    </w:p>
    <w:p w14:paraId="3E061853" w14:textId="77777777" w:rsidR="000A093D" w:rsidRPr="00A64BEF" w:rsidRDefault="000A093D" w:rsidP="000A093D">
      <w:r w:rsidRPr="00A64BEF">
        <w:tab/>
      </w:r>
      <w:r w:rsidRPr="00A64BEF">
        <w:tab/>
      </w:r>
      <w:proofErr w:type="spellStart"/>
      <w:r w:rsidRPr="00A64BEF">
        <w:t>cout</w:t>
      </w:r>
      <w:proofErr w:type="spellEnd"/>
      <w:r w:rsidRPr="00A64BEF">
        <w:t>&lt;&lt;</w:t>
      </w:r>
      <w:proofErr w:type="spellStart"/>
      <w:r w:rsidRPr="00A64BEF">
        <w:t>allone</w:t>
      </w:r>
      <w:proofErr w:type="spellEnd"/>
      <w:r w:rsidRPr="00A64BEF">
        <w:t>[k].name&lt;&lt;</w:t>
      </w:r>
      <w:proofErr w:type="gramStart"/>
      <w:r w:rsidRPr="00A64BEF">
        <w:t>"  "</w:t>
      </w:r>
      <w:proofErr w:type="gramEnd"/>
    </w:p>
    <w:p w14:paraId="0ADFFDCD" w14:textId="77777777" w:rsidR="000A093D" w:rsidRPr="00A64BEF" w:rsidRDefault="000A093D" w:rsidP="000A093D">
      <w:r w:rsidRPr="00A64BEF">
        <w:tab/>
      </w:r>
      <w:r w:rsidRPr="00A64BEF">
        <w:tab/>
        <w:t xml:space="preserve">    &lt;&lt;</w:t>
      </w:r>
      <w:proofErr w:type="spellStart"/>
      <w:r w:rsidRPr="00A64BEF">
        <w:t>allone</w:t>
      </w:r>
      <w:proofErr w:type="spellEnd"/>
      <w:r w:rsidRPr="00A64BEF">
        <w:t>[k].id&lt;&lt;</w:t>
      </w:r>
      <w:proofErr w:type="gramStart"/>
      <w:r w:rsidRPr="00A64BEF">
        <w:t>"  "</w:t>
      </w:r>
      <w:proofErr w:type="gramEnd"/>
    </w:p>
    <w:p w14:paraId="4E184630" w14:textId="77777777" w:rsidR="000A093D" w:rsidRPr="00A64BEF" w:rsidRDefault="000A093D" w:rsidP="000A093D">
      <w:r w:rsidRPr="00A64BEF">
        <w:tab/>
      </w:r>
      <w:r w:rsidRPr="00A64BEF">
        <w:tab/>
        <w:t xml:space="preserve">    &lt;&lt;</w:t>
      </w:r>
      <w:proofErr w:type="spellStart"/>
      <w:r w:rsidRPr="00A64BEF">
        <w:t>allone</w:t>
      </w:r>
      <w:proofErr w:type="spellEnd"/>
      <w:r w:rsidRPr="00A64BEF">
        <w:t>[k</w:t>
      </w:r>
      <w:proofErr w:type="gramStart"/>
      <w:r w:rsidRPr="00A64BEF">
        <w:t>].salary</w:t>
      </w:r>
      <w:proofErr w:type="gramEnd"/>
      <w:r w:rsidRPr="00A64BEF">
        <w:t>&lt;&lt;</w:t>
      </w:r>
      <w:proofErr w:type="spellStart"/>
      <w:r w:rsidRPr="00A64BEF">
        <w:t>endl</w:t>
      </w:r>
      <w:proofErr w:type="spellEnd"/>
      <w:r w:rsidRPr="00A64BEF">
        <w:t>;</w:t>
      </w:r>
    </w:p>
    <w:p w14:paraId="1449796E" w14:textId="77777777" w:rsidR="000A093D" w:rsidRPr="00A64BEF" w:rsidRDefault="000A093D" w:rsidP="000A093D">
      <w:r w:rsidRPr="00A64BEF">
        <w:tab/>
        <w:t>}</w:t>
      </w:r>
    </w:p>
    <w:p w14:paraId="61C42A34" w14:textId="77777777" w:rsidR="000A093D" w:rsidRPr="00A64BEF" w:rsidRDefault="000A093D" w:rsidP="000A093D">
      <w:r w:rsidRPr="00A64BEF">
        <w:t>}</w:t>
      </w:r>
    </w:p>
    <w:p w14:paraId="3D940467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（3）斐波那契数列</w:t>
      </w:r>
    </w:p>
    <w:p w14:paraId="7279B264" w14:textId="77777777" w:rsidR="000A093D" w:rsidRDefault="000A093D" w:rsidP="000A093D">
      <w:r>
        <w:rPr>
          <w:rFonts w:hint="eastAsia"/>
        </w:rPr>
        <w:t>题目：使用数组输出斐波那契数列的前十项。</w:t>
      </w:r>
    </w:p>
    <w:p w14:paraId="41BD9167" w14:textId="77777777" w:rsidR="000A093D" w:rsidRPr="00A64BEF" w:rsidRDefault="000A093D" w:rsidP="000A093D">
      <w:r w:rsidRPr="00A64BEF">
        <w:t>#include &lt;iostream&gt;</w:t>
      </w:r>
    </w:p>
    <w:p w14:paraId="207FE5A0" w14:textId="77777777" w:rsidR="000A093D" w:rsidRPr="00A64BEF" w:rsidRDefault="000A093D" w:rsidP="000A093D">
      <w:r w:rsidRPr="00A64BEF">
        <w:t xml:space="preserve">using namespace </w:t>
      </w:r>
      <w:proofErr w:type="gramStart"/>
      <w:r w:rsidRPr="00A64BEF">
        <w:t>std;</w:t>
      </w:r>
      <w:proofErr w:type="gramEnd"/>
    </w:p>
    <w:p w14:paraId="6598F05B" w14:textId="77777777" w:rsidR="000A093D" w:rsidRPr="00A64BEF" w:rsidRDefault="000A093D" w:rsidP="000A093D">
      <w:r w:rsidRPr="00A64BEF">
        <w:t xml:space="preserve">int </w:t>
      </w:r>
      <w:proofErr w:type="gramStart"/>
      <w:r w:rsidRPr="00A64BEF">
        <w:t>main(</w:t>
      </w:r>
      <w:proofErr w:type="gramEnd"/>
      <w:r w:rsidRPr="00A64BEF">
        <w:t>)</w:t>
      </w:r>
    </w:p>
    <w:p w14:paraId="3749CCF8" w14:textId="77777777" w:rsidR="000A093D" w:rsidRPr="00A64BEF" w:rsidRDefault="000A093D" w:rsidP="000A093D">
      <w:r w:rsidRPr="00A64BEF">
        <w:t>{</w:t>
      </w:r>
    </w:p>
    <w:p w14:paraId="25490DE1" w14:textId="77777777" w:rsidR="000A093D" w:rsidRPr="00A64BEF" w:rsidRDefault="000A093D" w:rsidP="000A093D">
      <w:r w:rsidRPr="00A64BEF">
        <w:t xml:space="preserve">int </w:t>
      </w:r>
      <w:proofErr w:type="spellStart"/>
      <w:proofErr w:type="gramStart"/>
      <w:r w:rsidRPr="00A64BEF">
        <w:t>iArray</w:t>
      </w:r>
      <w:proofErr w:type="spellEnd"/>
      <w:r w:rsidRPr="00A64BEF">
        <w:t>[</w:t>
      </w:r>
      <w:proofErr w:type="gramEnd"/>
      <w:r w:rsidRPr="00A64BEF">
        <w:t>10];</w:t>
      </w:r>
    </w:p>
    <w:p w14:paraId="7EA624A9" w14:textId="77777777" w:rsidR="000A093D" w:rsidRPr="00A64BEF" w:rsidRDefault="000A093D" w:rsidP="000A093D">
      <w:proofErr w:type="spellStart"/>
      <w:proofErr w:type="gramStart"/>
      <w:r w:rsidRPr="00A64BEF">
        <w:t>iArray</w:t>
      </w:r>
      <w:proofErr w:type="spellEnd"/>
      <w:r w:rsidRPr="00A64BEF">
        <w:t>[</w:t>
      </w:r>
      <w:proofErr w:type="gramEnd"/>
      <w:r w:rsidRPr="00A64BEF">
        <w:t>0] = 1;</w:t>
      </w:r>
    </w:p>
    <w:p w14:paraId="46D962E0" w14:textId="77777777" w:rsidR="000A093D" w:rsidRPr="00A64BEF" w:rsidRDefault="000A093D" w:rsidP="000A093D">
      <w:proofErr w:type="spellStart"/>
      <w:proofErr w:type="gramStart"/>
      <w:r w:rsidRPr="00A64BEF">
        <w:t>iArray</w:t>
      </w:r>
      <w:proofErr w:type="spellEnd"/>
      <w:r w:rsidRPr="00A64BEF">
        <w:t>[</w:t>
      </w:r>
      <w:proofErr w:type="gramEnd"/>
      <w:r w:rsidRPr="00A64BEF">
        <w:t>1] = 1;</w:t>
      </w:r>
    </w:p>
    <w:p w14:paraId="1CB31267" w14:textId="77777777" w:rsidR="000A093D" w:rsidRPr="00A64BEF" w:rsidRDefault="000A093D" w:rsidP="000A093D">
      <w:proofErr w:type="gramStart"/>
      <w:r w:rsidRPr="00A64BEF">
        <w:t>for(</w:t>
      </w:r>
      <w:proofErr w:type="gramEnd"/>
      <w:r w:rsidRPr="00A64BEF">
        <w:t xml:space="preserve">int </w:t>
      </w:r>
      <w:proofErr w:type="spellStart"/>
      <w:r w:rsidRPr="00A64BEF">
        <w:t>i</w:t>
      </w:r>
      <w:proofErr w:type="spellEnd"/>
      <w:r w:rsidRPr="00A64BEF">
        <w:t xml:space="preserve"> = 2; </w:t>
      </w:r>
      <w:proofErr w:type="spellStart"/>
      <w:r w:rsidRPr="00A64BEF">
        <w:t>i</w:t>
      </w:r>
      <w:proofErr w:type="spellEnd"/>
      <w:r w:rsidRPr="00A64BEF">
        <w:t>&lt;10;i++)</w:t>
      </w:r>
    </w:p>
    <w:p w14:paraId="1CD5C9E5" w14:textId="77777777" w:rsidR="000A093D" w:rsidRPr="00A64BEF" w:rsidRDefault="000A093D" w:rsidP="000A093D">
      <w:r w:rsidRPr="00A64BEF">
        <w:t xml:space="preserve">   </w:t>
      </w:r>
      <w:proofErr w:type="spellStart"/>
      <w:r w:rsidRPr="00A64BEF">
        <w:t>iArray</w:t>
      </w:r>
      <w:proofErr w:type="spellEnd"/>
      <w:r w:rsidRPr="00A64BEF">
        <w:t>[</w:t>
      </w:r>
      <w:proofErr w:type="spellStart"/>
      <w:r w:rsidRPr="00A64BEF">
        <w:t>i</w:t>
      </w:r>
      <w:proofErr w:type="spellEnd"/>
      <w:r w:rsidRPr="00A64BEF">
        <w:t xml:space="preserve">] = </w:t>
      </w:r>
      <w:proofErr w:type="spellStart"/>
      <w:r w:rsidRPr="00A64BEF">
        <w:t>iArray</w:t>
      </w:r>
      <w:proofErr w:type="spellEnd"/>
      <w:r w:rsidRPr="00A64BEF">
        <w:t>[i-</w:t>
      </w:r>
      <w:proofErr w:type="gramStart"/>
      <w:r w:rsidRPr="00A64BEF">
        <w:t>1]+</w:t>
      </w:r>
      <w:proofErr w:type="spellStart"/>
      <w:proofErr w:type="gramEnd"/>
      <w:r w:rsidRPr="00A64BEF">
        <w:t>iArray</w:t>
      </w:r>
      <w:proofErr w:type="spellEnd"/>
      <w:r w:rsidRPr="00A64BEF">
        <w:t>[i-2];</w:t>
      </w:r>
    </w:p>
    <w:p w14:paraId="50AF0CD0" w14:textId="77777777" w:rsidR="000A093D" w:rsidRPr="00A64BEF" w:rsidRDefault="000A093D" w:rsidP="000A093D"/>
    <w:p w14:paraId="668B715C" w14:textId="77777777" w:rsidR="000A093D" w:rsidRPr="00A64BEF" w:rsidRDefault="000A093D" w:rsidP="000A093D">
      <w:proofErr w:type="gramStart"/>
      <w:r w:rsidRPr="00A64BEF">
        <w:t>for(</w:t>
      </w:r>
      <w:proofErr w:type="gramEnd"/>
      <w:r w:rsidRPr="00A64BEF">
        <w:t xml:space="preserve">int </w:t>
      </w:r>
      <w:proofErr w:type="spellStart"/>
      <w:r w:rsidRPr="00A64BEF">
        <w:t>i</w:t>
      </w:r>
      <w:proofErr w:type="spellEnd"/>
      <w:r w:rsidRPr="00A64BEF">
        <w:t xml:space="preserve">=0;i&lt;10;i++)  { </w:t>
      </w:r>
      <w:proofErr w:type="spellStart"/>
      <w:r w:rsidRPr="00A64BEF">
        <w:t>cout</w:t>
      </w:r>
      <w:proofErr w:type="spellEnd"/>
      <w:r w:rsidRPr="00A64BEF">
        <w:t>&lt;&lt;"</w:t>
      </w:r>
      <w:proofErr w:type="spellStart"/>
      <w:r w:rsidRPr="00A64BEF">
        <w:t>iArray</w:t>
      </w:r>
      <w:proofErr w:type="spellEnd"/>
      <w:r w:rsidRPr="00A64BEF">
        <w:t>["&lt;&lt;</w:t>
      </w:r>
      <w:proofErr w:type="spellStart"/>
      <w:r w:rsidRPr="00A64BEF">
        <w:t>i</w:t>
      </w:r>
      <w:proofErr w:type="spellEnd"/>
      <w:r w:rsidRPr="00A64BEF">
        <w:t>&lt;&lt;"]="&lt;&lt;</w:t>
      </w:r>
      <w:proofErr w:type="spellStart"/>
      <w:r w:rsidRPr="00A64BEF">
        <w:t>iArray</w:t>
      </w:r>
      <w:proofErr w:type="spellEnd"/>
      <w:r w:rsidRPr="00A64BEF">
        <w:t>[</w:t>
      </w:r>
      <w:proofErr w:type="spellStart"/>
      <w:r w:rsidRPr="00A64BEF">
        <w:t>i</w:t>
      </w:r>
      <w:proofErr w:type="spellEnd"/>
      <w:r w:rsidRPr="00A64BEF">
        <w:t>]&lt;&lt;</w:t>
      </w:r>
      <w:proofErr w:type="spellStart"/>
      <w:r w:rsidRPr="00A64BEF">
        <w:t>endl</w:t>
      </w:r>
      <w:proofErr w:type="spellEnd"/>
      <w:r w:rsidRPr="00A64BEF">
        <w:t>; }</w:t>
      </w:r>
    </w:p>
    <w:p w14:paraId="0E88C28C" w14:textId="77777777" w:rsidR="000A093D" w:rsidRPr="00A64BEF" w:rsidRDefault="000A093D" w:rsidP="000A093D">
      <w:r w:rsidRPr="00A64BEF">
        <w:t>}</w:t>
      </w:r>
    </w:p>
    <w:p w14:paraId="2F9C2C75" w14:textId="77777777" w:rsidR="000A093D" w:rsidRPr="00333954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（4）回文</w:t>
      </w:r>
    </w:p>
    <w:p w14:paraId="156255CE" w14:textId="77777777" w:rsidR="000A093D" w:rsidRDefault="000A093D" w:rsidP="000A093D">
      <w:r>
        <w:rPr>
          <w:rFonts w:hint="eastAsia"/>
        </w:rPr>
        <w:t xml:space="preserve">题目：一个5位数，判断它是不是回文数。即12321是回文数，个位与万位相同，十位与千位相同。　　　</w:t>
      </w:r>
    </w:p>
    <w:p w14:paraId="78827661" w14:textId="77777777" w:rsidR="000A093D" w:rsidRDefault="000A093D" w:rsidP="000A093D">
      <w:r>
        <w:rPr>
          <w:rFonts w:hint="eastAsia"/>
        </w:rPr>
        <w:t>程序源代码：</w:t>
      </w:r>
    </w:p>
    <w:p w14:paraId="4004706F" w14:textId="77777777" w:rsidR="000A093D" w:rsidRDefault="000A093D" w:rsidP="000A093D">
      <w:proofErr w:type="gramStart"/>
      <w:r>
        <w:t>main( )</w:t>
      </w:r>
      <w:proofErr w:type="gramEnd"/>
    </w:p>
    <w:p w14:paraId="055A1C48" w14:textId="77777777" w:rsidR="000A093D" w:rsidRDefault="000A093D" w:rsidP="000A093D">
      <w:r>
        <w:t>{</w:t>
      </w:r>
    </w:p>
    <w:p w14:paraId="6CFBB458" w14:textId="77777777" w:rsidR="000A093D" w:rsidRDefault="000A093D" w:rsidP="000A093D">
      <w:r>
        <w:t xml:space="preserve">long </w:t>
      </w:r>
      <w:proofErr w:type="spellStart"/>
      <w:proofErr w:type="gramStart"/>
      <w:r>
        <w:t>ge,shi</w:t>
      </w:r>
      <w:proofErr w:type="gramEnd"/>
      <w:r>
        <w:t>,qian,wan,x</w:t>
      </w:r>
      <w:proofErr w:type="spellEnd"/>
      <w:r>
        <w:t>;</w:t>
      </w:r>
    </w:p>
    <w:p w14:paraId="0F428B08" w14:textId="77777777" w:rsidR="000A093D" w:rsidRDefault="000A093D" w:rsidP="000A093D"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x);</w:t>
      </w:r>
    </w:p>
    <w:p w14:paraId="06DC7D83" w14:textId="77777777" w:rsidR="000A093D" w:rsidRDefault="000A093D" w:rsidP="000A093D">
      <w:r>
        <w:lastRenderedPageBreak/>
        <w:t>wan=x/</w:t>
      </w:r>
      <w:proofErr w:type="gramStart"/>
      <w:r>
        <w:t>10000;</w:t>
      </w:r>
      <w:proofErr w:type="gramEnd"/>
    </w:p>
    <w:p w14:paraId="53C7C8A1" w14:textId="77777777" w:rsidR="000A093D" w:rsidRDefault="000A093D" w:rsidP="000A093D">
      <w:proofErr w:type="spellStart"/>
      <w:r>
        <w:t>qian</w:t>
      </w:r>
      <w:proofErr w:type="spellEnd"/>
      <w:r>
        <w:t>=x%10000/</w:t>
      </w:r>
      <w:proofErr w:type="gramStart"/>
      <w:r>
        <w:t>1000;</w:t>
      </w:r>
      <w:proofErr w:type="gramEnd"/>
    </w:p>
    <w:p w14:paraId="3268B19D" w14:textId="77777777" w:rsidR="000A093D" w:rsidRDefault="000A093D" w:rsidP="000A093D">
      <w:proofErr w:type="spellStart"/>
      <w:r>
        <w:t>shi</w:t>
      </w:r>
      <w:proofErr w:type="spellEnd"/>
      <w:r>
        <w:t>=x%100/</w:t>
      </w:r>
      <w:proofErr w:type="gramStart"/>
      <w:r>
        <w:t>10;</w:t>
      </w:r>
      <w:proofErr w:type="gramEnd"/>
    </w:p>
    <w:p w14:paraId="7572A7CD" w14:textId="77777777" w:rsidR="000A093D" w:rsidRDefault="000A093D" w:rsidP="000A093D">
      <w:proofErr w:type="spellStart"/>
      <w:r>
        <w:t>ge</w:t>
      </w:r>
      <w:proofErr w:type="spellEnd"/>
      <w:r>
        <w:t>=x%</w:t>
      </w:r>
      <w:proofErr w:type="gramStart"/>
      <w:r>
        <w:t>10;</w:t>
      </w:r>
      <w:proofErr w:type="gramEnd"/>
    </w:p>
    <w:p w14:paraId="4A9C6686" w14:textId="77777777" w:rsidR="000A093D" w:rsidRDefault="000A093D" w:rsidP="000A093D">
      <w:r>
        <w:rPr>
          <w:rFonts w:hint="eastAsia"/>
        </w:rPr>
        <w:t>if (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>==wan&amp;&amp;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qian</w:t>
      </w:r>
      <w:proofErr w:type="spellEnd"/>
      <w:r>
        <w:rPr>
          <w:rFonts w:hint="eastAsia"/>
        </w:rPr>
        <w:t>)/*个位等于万位并且十位等于千位*/</w:t>
      </w:r>
    </w:p>
    <w:p w14:paraId="6D15F0AD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"this number is a </w:t>
      </w:r>
      <w:proofErr w:type="spellStart"/>
      <w:r>
        <w:rPr>
          <w:rFonts w:hint="eastAsia"/>
        </w:rPr>
        <w:t>huiwen</w:t>
      </w:r>
      <w:proofErr w:type="spellEnd"/>
      <w:r>
        <w:rPr>
          <w:rFonts w:hint="eastAsia"/>
        </w:rPr>
        <w:t>\n");</w:t>
      </w:r>
    </w:p>
    <w:p w14:paraId="7DBF206B" w14:textId="77777777" w:rsidR="000A093D" w:rsidRDefault="000A093D" w:rsidP="000A093D">
      <w:r>
        <w:t>else</w:t>
      </w:r>
    </w:p>
    <w:p w14:paraId="284BA794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"this number is not a </w:t>
      </w:r>
      <w:proofErr w:type="spellStart"/>
      <w:r>
        <w:rPr>
          <w:rFonts w:hint="eastAsia"/>
        </w:rPr>
        <w:t>huiwen</w:t>
      </w:r>
      <w:proofErr w:type="spellEnd"/>
      <w:r>
        <w:rPr>
          <w:rFonts w:hint="eastAsia"/>
        </w:rPr>
        <w:t>\n");</w:t>
      </w:r>
    </w:p>
    <w:p w14:paraId="7968923C" w14:textId="77777777" w:rsidR="000A093D" w:rsidRDefault="000A093D" w:rsidP="000A093D">
      <w:r>
        <w:t>}</w:t>
      </w:r>
    </w:p>
    <w:p w14:paraId="3BBEEDDA" w14:textId="77777777" w:rsidR="000A093D" w:rsidRDefault="000A093D" w:rsidP="000A093D"/>
    <w:p w14:paraId="26B786F5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（5）水仙花数：</w:t>
      </w:r>
    </w:p>
    <w:p w14:paraId="69C138C6" w14:textId="77777777" w:rsidR="000A093D" w:rsidRDefault="000A093D" w:rsidP="000A093D">
      <w:r>
        <w:rPr>
          <w:rFonts w:hint="eastAsia"/>
        </w:rPr>
        <w:t>题目：打印出所有的“水仙花数”，所谓“水仙花数”是指一个三位数，其各位数字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等于该数本身。例如：153是一个“水仙花数”，因为153=1的三次方＋5的三次方＋3的三次方。</w:t>
      </w:r>
    </w:p>
    <w:p w14:paraId="34ABE09E" w14:textId="77777777" w:rsidR="000A093D" w:rsidRDefault="000A093D" w:rsidP="000A093D">
      <w:r>
        <w:rPr>
          <w:rFonts w:hint="eastAsia"/>
        </w:rPr>
        <w:t>1.程序分析：利用for循环控制100-999个数，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分解出个位，十位，百位。</w:t>
      </w:r>
    </w:p>
    <w:p w14:paraId="40D4DB53" w14:textId="77777777" w:rsidR="000A093D" w:rsidRDefault="000A093D" w:rsidP="000A093D">
      <w:r>
        <w:rPr>
          <w:rFonts w:hint="eastAsia"/>
        </w:rPr>
        <w:t>2.程序源代码：</w:t>
      </w:r>
    </w:p>
    <w:p w14:paraId="40EED565" w14:textId="77777777" w:rsidR="000A093D" w:rsidRDefault="000A093D" w:rsidP="000A093D">
      <w:proofErr w:type="gramStart"/>
      <w:r>
        <w:t>main(</w:t>
      </w:r>
      <w:proofErr w:type="gramEnd"/>
      <w:r>
        <w:t>)</w:t>
      </w:r>
    </w:p>
    <w:p w14:paraId="257D6028" w14:textId="77777777" w:rsidR="000A093D" w:rsidRDefault="000A093D" w:rsidP="000A093D">
      <w:r>
        <w:t>{</w:t>
      </w:r>
    </w:p>
    <w:p w14:paraId="55DE978D" w14:textId="77777777" w:rsidR="000A093D" w:rsidRDefault="000A093D" w:rsidP="000A093D">
      <w:r>
        <w:t xml:space="preserve">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5768DED4" w14:textId="77777777" w:rsidR="000A093D" w:rsidRDefault="000A093D" w:rsidP="000A09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"'water </w:t>
      </w:r>
      <w:proofErr w:type="spellStart"/>
      <w:r>
        <w:t>flower'number</w:t>
      </w:r>
      <w:proofErr w:type="spellEnd"/>
      <w:r>
        <w:t xml:space="preserve"> is:");</w:t>
      </w:r>
    </w:p>
    <w:p w14:paraId="6D39465A" w14:textId="77777777" w:rsidR="000A093D" w:rsidRDefault="000A093D" w:rsidP="000A093D">
      <w:r>
        <w:rPr>
          <w:rFonts w:hint="eastAsia"/>
        </w:rPr>
        <w:t xml:space="preserve">　for(n=</w:t>
      </w:r>
      <w:proofErr w:type="gramStart"/>
      <w:r>
        <w:rPr>
          <w:rFonts w:hint="eastAsia"/>
        </w:rPr>
        <w:t>100;n</w:t>
      </w:r>
      <w:proofErr w:type="gramEnd"/>
      <w:r>
        <w:rPr>
          <w:rFonts w:hint="eastAsia"/>
        </w:rPr>
        <w:t>&lt;1000;n++)</w:t>
      </w:r>
    </w:p>
    <w:p w14:paraId="494CD4A5" w14:textId="77777777" w:rsidR="000A093D" w:rsidRDefault="000A093D" w:rsidP="000A093D">
      <w:r>
        <w:rPr>
          <w:rFonts w:hint="eastAsia"/>
        </w:rPr>
        <w:t xml:space="preserve">　{</w:t>
      </w:r>
    </w:p>
    <w:p w14:paraId="238691CA" w14:textId="77777777" w:rsidR="000A093D" w:rsidRDefault="000A093D" w:rsidP="000A093D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=n/100;/*分解出百位*/</w:t>
      </w:r>
    </w:p>
    <w:p w14:paraId="7C93AFAC" w14:textId="77777777" w:rsidR="000A093D" w:rsidRDefault="000A093D" w:rsidP="000A093D">
      <w:r>
        <w:rPr>
          <w:rFonts w:hint="eastAsia"/>
        </w:rPr>
        <w:t xml:space="preserve">　　j=n/10%10;/*分解出十位*/</w:t>
      </w:r>
    </w:p>
    <w:p w14:paraId="48C749A7" w14:textId="77777777" w:rsidR="000A093D" w:rsidRDefault="000A093D" w:rsidP="000A093D">
      <w:r>
        <w:rPr>
          <w:rFonts w:hint="eastAsia"/>
        </w:rPr>
        <w:t xml:space="preserve">　　k=n%10;/*分解出个位*/</w:t>
      </w:r>
    </w:p>
    <w:p w14:paraId="2061625D" w14:textId="77777777" w:rsidR="000A093D" w:rsidRDefault="000A093D" w:rsidP="000A093D">
      <w:r>
        <w:rPr>
          <w:rFonts w:hint="eastAsia"/>
        </w:rPr>
        <w:t xml:space="preserve">　　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*100+j*10+k==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*j*</w:t>
      </w:r>
      <w:proofErr w:type="spellStart"/>
      <w:r>
        <w:rPr>
          <w:rFonts w:hint="eastAsia"/>
        </w:rPr>
        <w:t>j+k</w:t>
      </w:r>
      <w:proofErr w:type="spellEnd"/>
      <w:r>
        <w:rPr>
          <w:rFonts w:hint="eastAsia"/>
        </w:rPr>
        <w:t>*k*k)</w:t>
      </w:r>
    </w:p>
    <w:p w14:paraId="53074354" w14:textId="77777777" w:rsidR="000A093D" w:rsidRDefault="000A093D" w:rsidP="000A093D">
      <w:r>
        <w:rPr>
          <w:rFonts w:hint="eastAsia"/>
        </w:rPr>
        <w:t xml:space="preserve">　　　{</w:t>
      </w:r>
    </w:p>
    <w:p w14:paraId="58AEDA89" w14:textId="77777777" w:rsidR="000A093D" w:rsidRDefault="000A093D" w:rsidP="000A093D"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("%-5d</w:t>
      </w:r>
      <w:proofErr w:type="gramStart"/>
      <w:r>
        <w:rPr>
          <w:rFonts w:hint="eastAsia"/>
        </w:rPr>
        <w:t>",n</w:t>
      </w:r>
      <w:proofErr w:type="gramEnd"/>
      <w:r>
        <w:rPr>
          <w:rFonts w:hint="eastAsia"/>
        </w:rPr>
        <w:t>);</w:t>
      </w:r>
    </w:p>
    <w:p w14:paraId="47029E9F" w14:textId="77777777" w:rsidR="000A093D" w:rsidRDefault="000A093D" w:rsidP="000A093D">
      <w:r>
        <w:rPr>
          <w:rFonts w:hint="eastAsia"/>
        </w:rPr>
        <w:t xml:space="preserve">　　　}</w:t>
      </w:r>
    </w:p>
    <w:p w14:paraId="4A8C2655" w14:textId="77777777" w:rsidR="000A093D" w:rsidRDefault="000A093D" w:rsidP="000A093D">
      <w:r>
        <w:rPr>
          <w:rFonts w:hint="eastAsia"/>
        </w:rPr>
        <w:t xml:space="preserve">　}</w:t>
      </w:r>
    </w:p>
    <w:p w14:paraId="7DA76C48" w14:textId="77777777" w:rsidR="000A093D" w:rsidRDefault="000A093D" w:rsidP="000A093D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AF20B75" w14:textId="77777777" w:rsidR="000A093D" w:rsidRDefault="000A093D" w:rsidP="000A093D">
      <w:r>
        <w:t>}</w:t>
      </w:r>
    </w:p>
    <w:p w14:paraId="01E8778C" w14:textId="77777777" w:rsidR="000A093D" w:rsidRPr="00333954" w:rsidRDefault="000A093D" w:rsidP="000A093D"/>
    <w:p w14:paraId="4E3EF313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（6）完数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</w:p>
    <w:p w14:paraId="6000091A" w14:textId="77777777" w:rsidR="000A093D" w:rsidRDefault="000A093D" w:rsidP="000A093D">
      <w:r>
        <w:rPr>
          <w:rFonts w:hint="eastAsia"/>
        </w:rPr>
        <w:t>题目：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个数如果恰好等于它的因子之和，这个数就称为“完数”。例如6=1＋2＋3.编程找出1000以内的</w:t>
      </w:r>
      <w:proofErr w:type="gramStart"/>
      <w:r>
        <w:rPr>
          <w:rFonts w:hint="eastAsia"/>
        </w:rPr>
        <w:t>所有完数</w:t>
      </w:r>
      <w:proofErr w:type="gramEnd"/>
      <w:r>
        <w:rPr>
          <w:rFonts w:hint="eastAsia"/>
        </w:rPr>
        <w:t>。</w:t>
      </w:r>
    </w:p>
    <w:p w14:paraId="7C6A1C2F" w14:textId="77777777" w:rsidR="000A093D" w:rsidRDefault="000A093D" w:rsidP="000A093D">
      <w:r>
        <w:rPr>
          <w:rFonts w:hint="eastAsia"/>
        </w:rPr>
        <w:t>程序源代码：</w:t>
      </w:r>
    </w:p>
    <w:p w14:paraId="0DC82CF1" w14:textId="77777777" w:rsidR="000A093D" w:rsidRDefault="000A093D" w:rsidP="000A093D">
      <w:proofErr w:type="gramStart"/>
      <w:r>
        <w:t>main(</w:t>
      </w:r>
      <w:proofErr w:type="gramEnd"/>
      <w:r>
        <w:t>)</w:t>
      </w:r>
    </w:p>
    <w:p w14:paraId="5370C263" w14:textId="77777777" w:rsidR="000A093D" w:rsidRDefault="000A093D" w:rsidP="000A093D">
      <w:r>
        <w:t>{</w:t>
      </w:r>
    </w:p>
    <w:p w14:paraId="27DE2995" w14:textId="77777777" w:rsidR="000A093D" w:rsidRDefault="000A093D" w:rsidP="000A093D">
      <w:r>
        <w:t xml:space="preserve">static int </w:t>
      </w:r>
      <w:proofErr w:type="gramStart"/>
      <w:r>
        <w:t>k[</w:t>
      </w:r>
      <w:proofErr w:type="gramEnd"/>
      <w:r>
        <w:t>10];</w:t>
      </w:r>
    </w:p>
    <w:p w14:paraId="10EDF5E6" w14:textId="77777777" w:rsidR="000A093D" w:rsidRDefault="000A093D" w:rsidP="000A093D">
      <w:r>
        <w:t xml:space="preserve">int </w:t>
      </w:r>
      <w:proofErr w:type="spellStart"/>
      <w:proofErr w:type="gramStart"/>
      <w:r>
        <w:t>i,j</w:t>
      </w:r>
      <w:proofErr w:type="gramEnd"/>
      <w:r>
        <w:t>,n,s</w:t>
      </w:r>
      <w:proofErr w:type="spellEnd"/>
      <w:r>
        <w:t>;</w:t>
      </w:r>
    </w:p>
    <w:p w14:paraId="13FF37F2" w14:textId="77777777" w:rsidR="000A093D" w:rsidRDefault="000A093D" w:rsidP="000A093D">
      <w:r>
        <w:t>for(j=</w:t>
      </w:r>
      <w:proofErr w:type="gramStart"/>
      <w:r>
        <w:t>2;j</w:t>
      </w:r>
      <w:proofErr w:type="gramEnd"/>
      <w:r>
        <w:t>&lt;1000;j++)</w:t>
      </w:r>
    </w:p>
    <w:p w14:paraId="41120C04" w14:textId="77777777" w:rsidR="000A093D" w:rsidRDefault="000A093D" w:rsidP="000A093D">
      <w:r>
        <w:rPr>
          <w:rFonts w:hint="eastAsia"/>
        </w:rPr>
        <w:t xml:space="preserve">　{</w:t>
      </w:r>
    </w:p>
    <w:p w14:paraId="6C63CBC5" w14:textId="77777777" w:rsidR="000A093D" w:rsidRDefault="000A093D" w:rsidP="000A093D">
      <w:r>
        <w:rPr>
          <w:rFonts w:hint="eastAsia"/>
        </w:rPr>
        <w:lastRenderedPageBreak/>
        <w:t xml:space="preserve">　n=-</w:t>
      </w:r>
      <w:proofErr w:type="gramStart"/>
      <w:r>
        <w:rPr>
          <w:rFonts w:hint="eastAsia"/>
        </w:rPr>
        <w:t>1;</w:t>
      </w:r>
      <w:proofErr w:type="gramEnd"/>
    </w:p>
    <w:p w14:paraId="4B8D27FF" w14:textId="77777777" w:rsidR="000A093D" w:rsidRDefault="000A093D" w:rsidP="000A093D">
      <w:r>
        <w:rPr>
          <w:rFonts w:hint="eastAsia"/>
        </w:rPr>
        <w:t xml:space="preserve">　s=</w:t>
      </w:r>
      <w:proofErr w:type="gramStart"/>
      <w:r>
        <w:rPr>
          <w:rFonts w:hint="eastAsia"/>
        </w:rPr>
        <w:t>j;</w:t>
      </w:r>
      <w:proofErr w:type="gramEnd"/>
    </w:p>
    <w:p w14:paraId="01443CFA" w14:textId="77777777" w:rsidR="000A093D" w:rsidRDefault="000A093D" w:rsidP="000A093D">
      <w:r>
        <w:rPr>
          <w:rFonts w:hint="eastAsia"/>
        </w:rPr>
        <w:t xml:space="preserve">　　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　　{</w:t>
      </w:r>
    </w:p>
    <w:p w14:paraId="31E40668" w14:textId="77777777" w:rsidR="000A093D" w:rsidRDefault="000A093D" w:rsidP="000A093D">
      <w:r>
        <w:rPr>
          <w:rFonts w:hint="eastAsia"/>
        </w:rPr>
        <w:t xml:space="preserve">　　　if((</w:t>
      </w:r>
      <w:proofErr w:type="spellStart"/>
      <w:r>
        <w:rPr>
          <w:rFonts w:hint="eastAsia"/>
        </w:rPr>
        <w:t>j%</w:t>
      </w:r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)=</w:t>
      </w:r>
      <w:proofErr w:type="gramEnd"/>
      <w:r>
        <w:rPr>
          <w:rFonts w:hint="eastAsia"/>
        </w:rPr>
        <w:t>=0)</w:t>
      </w:r>
    </w:p>
    <w:p w14:paraId="13D6977B" w14:textId="77777777" w:rsidR="000A093D" w:rsidRDefault="000A093D" w:rsidP="000A093D">
      <w:r>
        <w:rPr>
          <w:rFonts w:hint="eastAsia"/>
        </w:rPr>
        <w:t xml:space="preserve">　　　{　n++;</w:t>
      </w:r>
    </w:p>
    <w:p w14:paraId="2A7E048B" w14:textId="77777777" w:rsidR="000A093D" w:rsidRDefault="000A093D" w:rsidP="000A093D">
      <w:r>
        <w:rPr>
          <w:rFonts w:hint="eastAsia"/>
        </w:rPr>
        <w:t xml:space="preserve">　　　　s=s-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3F8102D4" w14:textId="77777777" w:rsidR="000A093D" w:rsidRDefault="000A093D" w:rsidP="000A093D">
      <w:r>
        <w:rPr>
          <w:rFonts w:hint="eastAsia"/>
        </w:rPr>
        <w:t xml:space="preserve">　　　　k[n]=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  <w:proofErr w:type="gramEnd"/>
    </w:p>
    <w:p w14:paraId="5356554B" w14:textId="77777777" w:rsidR="000A093D" w:rsidRDefault="000A093D" w:rsidP="000A093D">
      <w:r>
        <w:rPr>
          <w:rFonts w:hint="eastAsia"/>
        </w:rPr>
        <w:t xml:space="preserve">　　　}</w:t>
      </w:r>
    </w:p>
    <w:p w14:paraId="32131156" w14:textId="77777777" w:rsidR="000A093D" w:rsidRDefault="000A093D" w:rsidP="000A093D">
      <w:r>
        <w:rPr>
          <w:rFonts w:hint="eastAsia"/>
        </w:rPr>
        <w:t xml:space="preserve">　　}</w:t>
      </w:r>
    </w:p>
    <w:p w14:paraId="208CEA15" w14:textId="77777777" w:rsidR="000A093D" w:rsidRDefault="000A093D" w:rsidP="000A093D">
      <w:r>
        <w:rPr>
          <w:rFonts w:hint="eastAsia"/>
        </w:rPr>
        <w:t xml:space="preserve">　if(s==0)</w:t>
      </w:r>
    </w:p>
    <w:p w14:paraId="58FCF94D" w14:textId="77777777" w:rsidR="000A093D" w:rsidRDefault="000A093D" w:rsidP="000A093D">
      <w:r>
        <w:rPr>
          <w:rFonts w:hint="eastAsia"/>
        </w:rPr>
        <w:t xml:space="preserve">　{</w:t>
      </w:r>
    </w:p>
    <w:p w14:paraId="7BF4D85C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is a </w:t>
      </w:r>
      <w:proofErr w:type="spellStart"/>
      <w:r>
        <w:rPr>
          <w:rFonts w:hint="eastAsia"/>
        </w:rPr>
        <w:t>wanshu</w:t>
      </w:r>
      <w:proofErr w:type="spellEnd"/>
      <w:r>
        <w:rPr>
          <w:rFonts w:hint="eastAsia"/>
        </w:rPr>
        <w:t>",j);</w:t>
      </w:r>
    </w:p>
    <w:p w14:paraId="7B1D3602" w14:textId="77777777" w:rsidR="000A093D" w:rsidRDefault="000A093D" w:rsidP="000A093D">
      <w:r>
        <w:rPr>
          <w:rFonts w:hint="eastAsia"/>
        </w:rPr>
        <w:t xml:space="preserve">　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=0;i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d,",k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2AADDCD8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",k</w:t>
      </w:r>
      <w:proofErr w:type="spellEnd"/>
      <w:proofErr w:type="gramEnd"/>
      <w:r>
        <w:rPr>
          <w:rFonts w:hint="eastAsia"/>
        </w:rPr>
        <w:t>[n]);</w:t>
      </w:r>
    </w:p>
    <w:p w14:paraId="6AFE1685" w14:textId="77777777" w:rsidR="000A093D" w:rsidRDefault="000A093D" w:rsidP="000A093D">
      <w:r>
        <w:rPr>
          <w:rFonts w:hint="eastAsia"/>
        </w:rPr>
        <w:t xml:space="preserve">　}</w:t>
      </w:r>
    </w:p>
    <w:p w14:paraId="30B2D42B" w14:textId="77777777" w:rsidR="000A093D" w:rsidRDefault="000A093D" w:rsidP="000A093D">
      <w:r>
        <w:t>}</w:t>
      </w:r>
    </w:p>
    <w:p w14:paraId="5782462B" w14:textId="77777777" w:rsidR="000A093D" w:rsidRDefault="000A093D" w:rsidP="000A093D">
      <w:r>
        <w:t>}</w:t>
      </w:r>
    </w:p>
    <w:p w14:paraId="3BCAC393" w14:textId="77777777" w:rsidR="000A093D" w:rsidRPr="00333954" w:rsidRDefault="000A093D" w:rsidP="000A093D"/>
    <w:p w14:paraId="6CBDC414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（7）素数</w:t>
      </w:r>
    </w:p>
    <w:p w14:paraId="47181FC3" w14:textId="77777777" w:rsidR="000A093D" w:rsidRDefault="000A093D" w:rsidP="000A093D">
      <w:r>
        <w:rPr>
          <w:rFonts w:hint="eastAsia"/>
        </w:rPr>
        <w:t>题目：判断101-200之间有多少个素数，并输出所有素数。</w:t>
      </w:r>
    </w:p>
    <w:p w14:paraId="03875648" w14:textId="77777777" w:rsidR="000A093D" w:rsidRDefault="000A093D" w:rsidP="000A093D">
      <w:r>
        <w:rPr>
          <w:rFonts w:hint="eastAsia"/>
        </w:rPr>
        <w:t>1.程序分析：判断素数的方法：用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个数分别去除2到sqrt(这个数)，如果能被整除，</w:t>
      </w:r>
    </w:p>
    <w:p w14:paraId="7A05C4D8" w14:textId="77777777" w:rsidR="000A093D" w:rsidRDefault="000A093D" w:rsidP="000A093D">
      <w:r>
        <w:rPr>
          <w:rFonts w:hint="eastAsia"/>
        </w:rPr>
        <w:t xml:space="preserve">则表明此数不是素数，反之是素数。 　　　　　　</w:t>
      </w:r>
    </w:p>
    <w:p w14:paraId="4A5D979E" w14:textId="77777777" w:rsidR="000A093D" w:rsidRDefault="000A093D" w:rsidP="000A093D">
      <w:r>
        <w:rPr>
          <w:rFonts w:hint="eastAsia"/>
        </w:rPr>
        <w:t>2.程序源代码：</w:t>
      </w:r>
    </w:p>
    <w:p w14:paraId="038E59B3" w14:textId="77777777" w:rsidR="000A093D" w:rsidRDefault="000A093D" w:rsidP="000A093D">
      <w:r>
        <w:t>#include "</w:t>
      </w:r>
      <w:proofErr w:type="spellStart"/>
      <w:r>
        <w:t>math.h</w:t>
      </w:r>
      <w:proofErr w:type="spellEnd"/>
      <w:r>
        <w:t>"</w:t>
      </w:r>
    </w:p>
    <w:p w14:paraId="0713DE94" w14:textId="77777777" w:rsidR="000A093D" w:rsidRDefault="000A093D" w:rsidP="000A093D">
      <w:proofErr w:type="gramStart"/>
      <w:r>
        <w:t>main(</w:t>
      </w:r>
      <w:proofErr w:type="gramEnd"/>
      <w:r>
        <w:t>)</w:t>
      </w:r>
    </w:p>
    <w:p w14:paraId="204E903C" w14:textId="77777777" w:rsidR="000A093D" w:rsidRDefault="000A093D" w:rsidP="000A093D">
      <w:r>
        <w:t>{</w:t>
      </w:r>
    </w:p>
    <w:p w14:paraId="010017AE" w14:textId="77777777" w:rsidR="000A093D" w:rsidRDefault="000A093D" w:rsidP="000A093D">
      <w:r>
        <w:rPr>
          <w:rFonts w:hint="eastAsia"/>
        </w:rPr>
        <w:t xml:space="preserve">　int </w:t>
      </w:r>
      <w:proofErr w:type="spellStart"/>
      <w:proofErr w:type="gramStart"/>
      <w:r>
        <w:rPr>
          <w:rFonts w:hint="eastAsia"/>
        </w:rPr>
        <w:t>m,i</w:t>
      </w:r>
      <w:proofErr w:type="gramEnd"/>
      <w:r>
        <w:rPr>
          <w:rFonts w:hint="eastAsia"/>
        </w:rPr>
        <w:t>,k,h</w:t>
      </w:r>
      <w:proofErr w:type="spellEnd"/>
      <w:r>
        <w:rPr>
          <w:rFonts w:hint="eastAsia"/>
        </w:rPr>
        <w:t>=0,leap=1;</w:t>
      </w:r>
    </w:p>
    <w:p w14:paraId="7B99256E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3D3DE825" w14:textId="77777777" w:rsidR="000A093D" w:rsidRDefault="000A093D" w:rsidP="000A093D">
      <w:r>
        <w:rPr>
          <w:rFonts w:hint="eastAsia"/>
        </w:rPr>
        <w:t xml:space="preserve">　for(m=</w:t>
      </w:r>
      <w:proofErr w:type="gramStart"/>
      <w:r>
        <w:rPr>
          <w:rFonts w:hint="eastAsia"/>
        </w:rPr>
        <w:t>101;m</w:t>
      </w:r>
      <w:proofErr w:type="gramEnd"/>
      <w:r>
        <w:rPr>
          <w:rFonts w:hint="eastAsia"/>
        </w:rPr>
        <w:t>&lt;=200;m++)</w:t>
      </w:r>
    </w:p>
    <w:p w14:paraId="0AFFAA23" w14:textId="77777777" w:rsidR="000A093D" w:rsidRDefault="000A093D" w:rsidP="000A093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{ k</w:t>
      </w:r>
      <w:proofErr w:type="gramEnd"/>
      <w:r>
        <w:rPr>
          <w:rFonts w:hint="eastAsia"/>
        </w:rPr>
        <w:t>=sqrt(m+1);</w:t>
      </w:r>
    </w:p>
    <w:p w14:paraId="0D2EBA43" w14:textId="77777777" w:rsidR="000A093D" w:rsidRDefault="000A093D" w:rsidP="000A093D">
      <w:r>
        <w:rPr>
          <w:rFonts w:hint="eastAsia"/>
        </w:rPr>
        <w:t xml:space="preserve">　　　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2;i</w:t>
      </w:r>
      <w:proofErr w:type="gramEnd"/>
      <w:r>
        <w:rPr>
          <w:rFonts w:hint="eastAsia"/>
        </w:rPr>
        <w:t>&lt;=</w:t>
      </w:r>
      <w:proofErr w:type="spellStart"/>
      <w:r>
        <w:rPr>
          <w:rFonts w:hint="eastAsia"/>
        </w:rPr>
        <w:t>k;i</w:t>
      </w:r>
      <w:proofErr w:type="spellEnd"/>
      <w:r>
        <w:rPr>
          <w:rFonts w:hint="eastAsia"/>
        </w:rPr>
        <w:t>++)</w:t>
      </w:r>
    </w:p>
    <w:p w14:paraId="54AC62FF" w14:textId="77777777" w:rsidR="000A093D" w:rsidRDefault="000A093D" w:rsidP="000A093D">
      <w:r>
        <w:rPr>
          <w:rFonts w:hint="eastAsia"/>
        </w:rPr>
        <w:t xml:space="preserve">　　　　　if(</w:t>
      </w:r>
      <w:proofErr w:type="spellStart"/>
      <w:r>
        <w:rPr>
          <w:rFonts w:hint="eastAsia"/>
        </w:rPr>
        <w:t>m%i</w:t>
      </w:r>
      <w:proofErr w:type="spellEnd"/>
      <w:r>
        <w:rPr>
          <w:rFonts w:hint="eastAsia"/>
        </w:rPr>
        <w:t>==0)</w:t>
      </w:r>
    </w:p>
    <w:p w14:paraId="745EB57D" w14:textId="77777777" w:rsidR="000A093D" w:rsidRDefault="000A093D" w:rsidP="000A093D">
      <w:r>
        <w:rPr>
          <w:rFonts w:hint="eastAsia"/>
        </w:rPr>
        <w:t xml:space="preserve">　　　　　　{leap=</w:t>
      </w:r>
      <w:proofErr w:type="gramStart"/>
      <w:r>
        <w:rPr>
          <w:rFonts w:hint="eastAsia"/>
        </w:rPr>
        <w:t>0;break</w:t>
      </w:r>
      <w:proofErr w:type="gramEnd"/>
      <w:r>
        <w:rPr>
          <w:rFonts w:hint="eastAsia"/>
        </w:rPr>
        <w:t>;}</w:t>
      </w:r>
    </w:p>
    <w:p w14:paraId="706568FB" w14:textId="77777777" w:rsidR="000A093D" w:rsidRDefault="000A093D" w:rsidP="000A093D">
      <w:r>
        <w:rPr>
          <w:rFonts w:hint="eastAsia"/>
        </w:rPr>
        <w:t xml:space="preserve">　　　if(leap)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("%-4d</w:t>
      </w:r>
      <w:proofErr w:type="gramStart"/>
      <w:r>
        <w:rPr>
          <w:rFonts w:hint="eastAsia"/>
        </w:rPr>
        <w:t>",m</w:t>
      </w:r>
      <w:proofErr w:type="gramEnd"/>
      <w:r>
        <w:rPr>
          <w:rFonts w:hint="eastAsia"/>
        </w:rPr>
        <w:t>);h++;</w:t>
      </w:r>
    </w:p>
    <w:p w14:paraId="7D7946A9" w14:textId="77777777" w:rsidR="000A093D" w:rsidRDefault="000A093D" w:rsidP="000A093D">
      <w:r>
        <w:rPr>
          <w:rFonts w:hint="eastAsia"/>
        </w:rPr>
        <w:t xml:space="preserve">　　　　　　　　if(h%10==0)</w:t>
      </w:r>
    </w:p>
    <w:p w14:paraId="3098CDBD" w14:textId="77777777" w:rsidR="000A093D" w:rsidRDefault="000A093D" w:rsidP="000A093D">
      <w:r>
        <w:rPr>
          <w:rFonts w:hint="eastAsia"/>
        </w:rPr>
        <w:t xml:space="preserve">　　　　　　　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71198760" w14:textId="77777777" w:rsidR="000A093D" w:rsidRDefault="000A093D" w:rsidP="000A093D">
      <w:r>
        <w:rPr>
          <w:rFonts w:hint="eastAsia"/>
        </w:rPr>
        <w:t xml:space="preserve">　　　　　　　 }</w:t>
      </w:r>
    </w:p>
    <w:p w14:paraId="7B6B6528" w14:textId="77777777" w:rsidR="000A093D" w:rsidRDefault="000A093D" w:rsidP="000A093D">
      <w:r>
        <w:rPr>
          <w:rFonts w:hint="eastAsia"/>
        </w:rPr>
        <w:t xml:space="preserve">　　　leap=</w:t>
      </w:r>
      <w:proofErr w:type="gramStart"/>
      <w:r>
        <w:rPr>
          <w:rFonts w:hint="eastAsia"/>
        </w:rPr>
        <w:t>1;</w:t>
      </w:r>
      <w:proofErr w:type="gramEnd"/>
    </w:p>
    <w:p w14:paraId="6214B653" w14:textId="77777777" w:rsidR="000A093D" w:rsidRDefault="000A093D" w:rsidP="000A093D">
      <w:r>
        <w:rPr>
          <w:rFonts w:hint="eastAsia"/>
        </w:rPr>
        <w:t xml:space="preserve">　　}</w:t>
      </w:r>
    </w:p>
    <w:p w14:paraId="4FA385AA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</w:t>
      </w:r>
      <w:proofErr w:type="spellStart"/>
      <w:r>
        <w:rPr>
          <w:rFonts w:hint="eastAsia"/>
        </w:rPr>
        <w:t>nthe</w:t>
      </w:r>
      <w:proofErr w:type="spellEnd"/>
      <w:r>
        <w:rPr>
          <w:rFonts w:hint="eastAsia"/>
        </w:rPr>
        <w:t xml:space="preserve"> total is %</w:t>
      </w:r>
      <w:proofErr w:type="spellStart"/>
      <w:r>
        <w:rPr>
          <w:rFonts w:hint="eastAsia"/>
        </w:rPr>
        <w:t>d",h</w:t>
      </w:r>
      <w:proofErr w:type="spellEnd"/>
      <w:r>
        <w:rPr>
          <w:rFonts w:hint="eastAsia"/>
        </w:rPr>
        <w:t>);</w:t>
      </w:r>
    </w:p>
    <w:p w14:paraId="4F4B99BB" w14:textId="77777777" w:rsidR="000A093D" w:rsidRDefault="000A093D" w:rsidP="000A093D">
      <w:r>
        <w:t>}</w:t>
      </w:r>
    </w:p>
    <w:p w14:paraId="22558602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（8）ACKMAN</w:t>
      </w:r>
    </w:p>
    <w:p w14:paraId="4602C3DB" w14:textId="77777777" w:rsidR="000A093D" w:rsidRPr="00E41E93" w:rsidRDefault="000A093D" w:rsidP="000A093D">
      <w:r>
        <w:rPr>
          <w:rFonts w:hint="eastAsia"/>
        </w:rPr>
        <w:lastRenderedPageBreak/>
        <w:t>题目：</w:t>
      </w:r>
      <w:r w:rsidRPr="00E41E93">
        <w:rPr>
          <w:rFonts w:hint="eastAsia"/>
        </w:rPr>
        <w:t>Ackermann函数ack(</w:t>
      </w:r>
      <w:proofErr w:type="spellStart"/>
      <w:r w:rsidRPr="00E41E93">
        <w:rPr>
          <w:rFonts w:hint="eastAsia"/>
        </w:rPr>
        <w:t>m,n</w:t>
      </w:r>
      <w:proofErr w:type="spellEnd"/>
      <w:r w:rsidRPr="00E41E93">
        <w:rPr>
          <w:rFonts w:hint="eastAsia"/>
        </w:rPr>
        <w:t>)采用以下递归式定义：</w:t>
      </w:r>
    </w:p>
    <w:p w14:paraId="73208D2F" w14:textId="77777777" w:rsidR="000A093D" w:rsidRPr="00E41E93" w:rsidRDefault="000A093D" w:rsidP="000A093D">
      <w:r w:rsidRPr="00E41E93">
        <w:rPr>
          <w:rFonts w:hint="eastAsia"/>
        </w:rPr>
        <w:t>ack(</w:t>
      </w:r>
      <w:proofErr w:type="gramStart"/>
      <w:r w:rsidRPr="00E41E93">
        <w:rPr>
          <w:rFonts w:hint="eastAsia"/>
        </w:rPr>
        <w:t>0,n</w:t>
      </w:r>
      <w:proofErr w:type="gramEnd"/>
      <w:r w:rsidRPr="00E41E93">
        <w:rPr>
          <w:rFonts w:hint="eastAsia"/>
        </w:rPr>
        <w:t>)=n+1</w:t>
      </w:r>
    </w:p>
    <w:p w14:paraId="42D5421B" w14:textId="77777777" w:rsidR="000A093D" w:rsidRPr="00E41E93" w:rsidRDefault="000A093D" w:rsidP="000A093D">
      <w:r w:rsidRPr="00E41E93">
        <w:rPr>
          <w:rFonts w:hint="eastAsia"/>
        </w:rPr>
        <w:t>ack(m,</w:t>
      </w:r>
      <w:proofErr w:type="gramStart"/>
      <w:r w:rsidRPr="00E41E93">
        <w:rPr>
          <w:rFonts w:hint="eastAsia"/>
        </w:rPr>
        <w:t>0)=</w:t>
      </w:r>
      <w:proofErr w:type="gramEnd"/>
      <w:r w:rsidRPr="00E41E93">
        <w:rPr>
          <w:rFonts w:hint="eastAsia"/>
        </w:rPr>
        <w:t>ack(m-1,1)</w:t>
      </w:r>
    </w:p>
    <w:p w14:paraId="0A55CD5E" w14:textId="77777777" w:rsidR="000A093D" w:rsidRPr="00E41E93" w:rsidRDefault="000A093D" w:rsidP="000A093D">
      <w:r w:rsidRPr="00E41E93">
        <w:rPr>
          <w:rFonts w:hint="eastAsia"/>
        </w:rPr>
        <w:t>ack(</w:t>
      </w:r>
      <w:proofErr w:type="spellStart"/>
      <w:proofErr w:type="gramStart"/>
      <w:r w:rsidRPr="00E41E93">
        <w:rPr>
          <w:rFonts w:hint="eastAsia"/>
        </w:rPr>
        <w:t>m,n</w:t>
      </w:r>
      <w:proofErr w:type="spellEnd"/>
      <w:proofErr w:type="gramEnd"/>
      <w:r w:rsidRPr="00E41E93">
        <w:rPr>
          <w:rFonts w:hint="eastAsia"/>
        </w:rPr>
        <w:t>)=ack(m-1,ack(m,n-1))</w:t>
      </w:r>
    </w:p>
    <w:p w14:paraId="18B45489" w14:textId="77777777" w:rsidR="000A093D" w:rsidRPr="00E41E93" w:rsidRDefault="000A093D" w:rsidP="000A093D">
      <w:r w:rsidRPr="00E41E93">
        <w:rPr>
          <w:rFonts w:hint="eastAsia"/>
        </w:rPr>
        <w:t>其中，m&gt;0,n&gt;0</w:t>
      </w:r>
    </w:p>
    <w:p w14:paraId="591BC6E3" w14:textId="77777777" w:rsidR="000A093D" w:rsidRDefault="000A093D" w:rsidP="000A093D">
      <w:r w:rsidRPr="00E41E93">
        <w:rPr>
          <w:rFonts w:hint="eastAsia"/>
        </w:rPr>
        <w:t>编写一个计算此函数的递归函数。</w:t>
      </w:r>
    </w:p>
    <w:p w14:paraId="19A9D85F" w14:textId="77777777" w:rsidR="000A093D" w:rsidRDefault="000A093D" w:rsidP="000A093D">
      <w:r>
        <w:t>#include &lt;iostream&gt;</w:t>
      </w:r>
    </w:p>
    <w:p w14:paraId="23DE6930" w14:textId="77777777" w:rsidR="000A093D" w:rsidRDefault="000A093D" w:rsidP="000A093D">
      <w:r>
        <w:t xml:space="preserve">using namespace </w:t>
      </w:r>
      <w:proofErr w:type="gramStart"/>
      <w:r>
        <w:t>std;</w:t>
      </w:r>
      <w:proofErr w:type="gramEnd"/>
    </w:p>
    <w:p w14:paraId="26762484" w14:textId="77777777" w:rsidR="000A093D" w:rsidRDefault="000A093D" w:rsidP="000A093D">
      <w:r>
        <w:t xml:space="preserve">int </w:t>
      </w:r>
      <w:proofErr w:type="gramStart"/>
      <w:r>
        <w:t>ack(</w:t>
      </w:r>
      <w:proofErr w:type="gramEnd"/>
      <w:r>
        <w:t>int m, int n)</w:t>
      </w:r>
    </w:p>
    <w:p w14:paraId="1D6399C5" w14:textId="77777777" w:rsidR="000A093D" w:rsidRDefault="000A093D" w:rsidP="000A093D">
      <w:r>
        <w:t>{</w:t>
      </w:r>
    </w:p>
    <w:p w14:paraId="110EEECA" w14:textId="77777777" w:rsidR="000A093D" w:rsidRDefault="000A093D" w:rsidP="000A093D">
      <w:r>
        <w:tab/>
        <w:t>if (m == 0)</w:t>
      </w:r>
    </w:p>
    <w:p w14:paraId="04EB7528" w14:textId="77777777" w:rsidR="000A093D" w:rsidRDefault="000A093D" w:rsidP="000A093D">
      <w:r>
        <w:tab/>
        <w:t>{</w:t>
      </w:r>
    </w:p>
    <w:p w14:paraId="57FA34BB" w14:textId="77777777" w:rsidR="000A093D" w:rsidRDefault="000A093D" w:rsidP="000A093D">
      <w:r>
        <w:tab/>
      </w:r>
      <w:r>
        <w:tab/>
        <w:t xml:space="preserve">return n + </w:t>
      </w:r>
      <w:proofErr w:type="gramStart"/>
      <w:r>
        <w:t>1;</w:t>
      </w:r>
      <w:proofErr w:type="gramEnd"/>
    </w:p>
    <w:p w14:paraId="34C5C26D" w14:textId="77777777" w:rsidR="000A093D" w:rsidRDefault="000A093D" w:rsidP="000A093D">
      <w:r>
        <w:tab/>
        <w:t>}</w:t>
      </w:r>
    </w:p>
    <w:p w14:paraId="21C096EE" w14:textId="77777777" w:rsidR="000A093D" w:rsidRDefault="000A093D" w:rsidP="000A093D">
      <w:r>
        <w:tab/>
        <w:t>else if (n == 0)</w:t>
      </w:r>
    </w:p>
    <w:p w14:paraId="746AFF4D" w14:textId="77777777" w:rsidR="000A093D" w:rsidRDefault="000A093D" w:rsidP="000A093D">
      <w:r>
        <w:tab/>
        <w:t>{</w:t>
      </w:r>
    </w:p>
    <w:p w14:paraId="47D11AD1" w14:textId="77777777" w:rsidR="000A093D" w:rsidRDefault="000A093D" w:rsidP="000A093D">
      <w:r>
        <w:tab/>
      </w:r>
      <w:r>
        <w:tab/>
        <w:t xml:space="preserve">return </w:t>
      </w:r>
      <w:proofErr w:type="gramStart"/>
      <w:r>
        <w:t>ack(</w:t>
      </w:r>
      <w:proofErr w:type="gramEnd"/>
      <w:r>
        <w:t>m - 1, 1);</w:t>
      </w:r>
    </w:p>
    <w:p w14:paraId="3BFEA8DB" w14:textId="77777777" w:rsidR="000A093D" w:rsidRDefault="000A093D" w:rsidP="000A093D">
      <w:r>
        <w:tab/>
        <w:t>}</w:t>
      </w:r>
    </w:p>
    <w:p w14:paraId="33A0A6BC" w14:textId="77777777" w:rsidR="000A093D" w:rsidRDefault="000A093D" w:rsidP="000A093D">
      <w:r>
        <w:tab/>
        <w:t>else //if (m &gt; 0 &amp;&amp; n &gt; 0)</w:t>
      </w:r>
    </w:p>
    <w:p w14:paraId="35295795" w14:textId="77777777" w:rsidR="000A093D" w:rsidRDefault="000A093D" w:rsidP="000A093D">
      <w:r>
        <w:tab/>
        <w:t>{</w:t>
      </w:r>
    </w:p>
    <w:p w14:paraId="0E11CE71" w14:textId="77777777" w:rsidR="000A093D" w:rsidRDefault="000A093D" w:rsidP="000A093D">
      <w:r>
        <w:tab/>
      </w:r>
      <w:r>
        <w:tab/>
        <w:t xml:space="preserve">return </w:t>
      </w:r>
      <w:proofErr w:type="gramStart"/>
      <w:r>
        <w:t>ack(</w:t>
      </w:r>
      <w:proofErr w:type="gramEnd"/>
      <w:r>
        <w:t>m - 1, ack(m, n - 1));</w:t>
      </w:r>
    </w:p>
    <w:p w14:paraId="5C297A53" w14:textId="77777777" w:rsidR="000A093D" w:rsidRDefault="000A093D" w:rsidP="000A093D">
      <w:r>
        <w:tab/>
        <w:t>}</w:t>
      </w:r>
    </w:p>
    <w:p w14:paraId="3E46A19D" w14:textId="77777777" w:rsidR="000A093D" w:rsidRDefault="000A093D" w:rsidP="000A093D">
      <w:r>
        <w:t xml:space="preserve"> </w:t>
      </w:r>
    </w:p>
    <w:p w14:paraId="36B2C73F" w14:textId="77777777" w:rsidR="000A093D" w:rsidRDefault="000A093D" w:rsidP="000A093D">
      <w:r>
        <w:t>}</w:t>
      </w:r>
    </w:p>
    <w:p w14:paraId="0392931B" w14:textId="77777777" w:rsidR="000A093D" w:rsidRDefault="000A093D" w:rsidP="000A093D">
      <w:r>
        <w:t xml:space="preserve"> </w:t>
      </w:r>
    </w:p>
    <w:p w14:paraId="292236C5" w14:textId="77777777" w:rsidR="000A093D" w:rsidRDefault="000A093D" w:rsidP="000A093D">
      <w:r>
        <w:t xml:space="preserve">int </w:t>
      </w:r>
      <w:proofErr w:type="gramStart"/>
      <w:r>
        <w:t>main(</w:t>
      </w:r>
      <w:proofErr w:type="gramEnd"/>
      <w:r>
        <w:t>)</w:t>
      </w:r>
    </w:p>
    <w:p w14:paraId="209BF3BE" w14:textId="77777777" w:rsidR="000A093D" w:rsidRDefault="000A093D" w:rsidP="000A093D">
      <w:r>
        <w:t>{</w:t>
      </w:r>
    </w:p>
    <w:p w14:paraId="19E28124" w14:textId="77777777" w:rsidR="000A093D" w:rsidRDefault="000A093D" w:rsidP="000A093D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 xml:space="preserve"> ;</w:t>
      </w:r>
    </w:p>
    <w:p w14:paraId="2180EFA3" w14:textId="77777777" w:rsidR="000A093D" w:rsidRDefault="000A093D" w:rsidP="000A093D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d",&amp;m,&amp;n</w:t>
      </w:r>
      <w:proofErr w:type="spellEnd"/>
      <w:r>
        <w:rPr>
          <w:rFonts w:hint="eastAsia"/>
        </w:rPr>
        <w:t xml:space="preserve">);  </w:t>
      </w:r>
    </w:p>
    <w:p w14:paraId="6A760479" w14:textId="77777777" w:rsidR="000A093D" w:rsidRDefault="000A093D" w:rsidP="000A09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ack(m, n));</w:t>
      </w:r>
    </w:p>
    <w:p w14:paraId="4C968201" w14:textId="77777777" w:rsidR="000A093D" w:rsidRPr="00E41E93" w:rsidRDefault="000A093D" w:rsidP="000A093D">
      <w:r>
        <w:t>}</w:t>
      </w:r>
    </w:p>
    <w:p w14:paraId="4506375B" w14:textId="77777777" w:rsidR="000A093D" w:rsidRPr="00E41E93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1A86737B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（9）杨辉三角</w:t>
      </w:r>
    </w:p>
    <w:p w14:paraId="3308EBDC" w14:textId="77777777" w:rsidR="000A093D" w:rsidRDefault="000A093D" w:rsidP="000A093D">
      <w:r>
        <w:rPr>
          <w:rFonts w:hint="eastAsia"/>
        </w:rPr>
        <w:t xml:space="preserve">题目：打印出杨辉三角形（要求打印出10行如下图）　　</w:t>
      </w:r>
      <w:proofErr w:type="gramStart"/>
      <w:r>
        <w:rPr>
          <w:rFonts w:hint="eastAsia"/>
        </w:rPr>
        <w:t xml:space="preserve">　</w:t>
      </w:r>
      <w:proofErr w:type="gramEnd"/>
    </w:p>
    <w:p w14:paraId="784D16E8" w14:textId="77777777" w:rsidR="000A093D" w:rsidRDefault="000A093D" w:rsidP="000A093D">
      <w:r>
        <w:rPr>
          <w:rFonts w:hint="eastAsia"/>
        </w:rPr>
        <w:t>1.程序分析：</w:t>
      </w:r>
    </w:p>
    <w:p w14:paraId="4074C721" w14:textId="77777777" w:rsidR="000A093D" w:rsidRDefault="000A093D" w:rsidP="000A093D">
      <w:r>
        <w:rPr>
          <w:rFonts w:hint="eastAsia"/>
        </w:rPr>
        <w:t xml:space="preserve">　　　 　　 1</w:t>
      </w:r>
    </w:p>
    <w:p w14:paraId="5B0818C6" w14:textId="77777777" w:rsidR="000A093D" w:rsidRDefault="000A093D" w:rsidP="000A093D">
      <w:r>
        <w:rPr>
          <w:rFonts w:hint="eastAsia"/>
        </w:rPr>
        <w:t xml:space="preserve">　　　　　　1 　1</w:t>
      </w:r>
    </w:p>
    <w:p w14:paraId="60AB5153" w14:textId="77777777" w:rsidR="000A093D" w:rsidRDefault="000A093D" w:rsidP="000A093D">
      <w:r>
        <w:rPr>
          <w:rFonts w:hint="eastAsia"/>
        </w:rPr>
        <w:t xml:space="preserve">　　　　　　1 　2 　1</w:t>
      </w:r>
    </w:p>
    <w:p w14:paraId="275BBE7C" w14:textId="77777777" w:rsidR="000A093D" w:rsidRDefault="000A093D" w:rsidP="000A093D">
      <w:r>
        <w:rPr>
          <w:rFonts w:hint="eastAsia"/>
        </w:rPr>
        <w:t xml:space="preserve">　　　　　　1　 3 　3　 1</w:t>
      </w:r>
    </w:p>
    <w:p w14:paraId="05A77304" w14:textId="77777777" w:rsidR="000A093D" w:rsidRDefault="000A093D" w:rsidP="000A093D">
      <w:r>
        <w:rPr>
          <w:rFonts w:hint="eastAsia"/>
        </w:rPr>
        <w:t xml:space="preserve">　　　　　　1　 4　 6 　4 　1</w:t>
      </w:r>
    </w:p>
    <w:p w14:paraId="03F41D60" w14:textId="77777777" w:rsidR="000A093D" w:rsidRDefault="000A093D" w:rsidP="000A093D">
      <w:r>
        <w:rPr>
          <w:rFonts w:hint="eastAsia"/>
        </w:rPr>
        <w:t xml:space="preserve">　　　　　　1　 5　 </w:t>
      </w:r>
      <w:proofErr w:type="gramStart"/>
      <w:r>
        <w:rPr>
          <w:rFonts w:hint="eastAsia"/>
        </w:rPr>
        <w:t xml:space="preserve">10　10　</w:t>
      </w:r>
      <w:proofErr w:type="gramEnd"/>
      <w:r>
        <w:rPr>
          <w:rFonts w:hint="eastAsia"/>
        </w:rPr>
        <w:t xml:space="preserve">5 　1　 </w:t>
      </w:r>
    </w:p>
    <w:p w14:paraId="471792D6" w14:textId="77777777" w:rsidR="000A093D" w:rsidRDefault="000A093D" w:rsidP="000A093D">
      <w:r>
        <w:rPr>
          <w:rFonts w:hint="eastAsia"/>
        </w:rPr>
        <w:t>2.程序源代码：</w:t>
      </w:r>
    </w:p>
    <w:p w14:paraId="6E6906F6" w14:textId="77777777" w:rsidR="000A093D" w:rsidRDefault="000A093D" w:rsidP="000A093D">
      <w:proofErr w:type="gramStart"/>
      <w:r>
        <w:lastRenderedPageBreak/>
        <w:t>main(</w:t>
      </w:r>
      <w:proofErr w:type="gramEnd"/>
      <w:r>
        <w:t>)</w:t>
      </w:r>
    </w:p>
    <w:p w14:paraId="4E3D08CC" w14:textId="77777777" w:rsidR="000A093D" w:rsidRDefault="000A093D" w:rsidP="000A093D">
      <w:r>
        <w:t xml:space="preserve">{int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8756A6" w14:textId="77777777" w:rsidR="000A093D" w:rsidRDefault="000A093D" w:rsidP="000A093D">
      <w:r>
        <w:t xml:space="preserve">int </w:t>
      </w:r>
      <w:proofErr w:type="gramStart"/>
      <w:r>
        <w:t>a[</w:t>
      </w:r>
      <w:proofErr w:type="gramEnd"/>
      <w:r>
        <w:t>10][10];</w:t>
      </w:r>
    </w:p>
    <w:p w14:paraId="6113DE4B" w14:textId="77777777" w:rsidR="000A093D" w:rsidRDefault="000A093D" w:rsidP="000A093D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243C1BB" w14:textId="77777777" w:rsidR="000A093D" w:rsidRDefault="000A093D" w:rsidP="000A09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C6BFEA6" w14:textId="77777777" w:rsidR="000A093D" w:rsidRDefault="000A093D" w:rsidP="000A093D">
      <w:r>
        <w:rPr>
          <w:rFonts w:hint="eastAsia"/>
        </w:rPr>
        <w:t xml:space="preserve">　{a[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0]=</w:t>
      </w:r>
      <w:proofErr w:type="gramEnd"/>
      <w:r>
        <w:rPr>
          <w:rFonts w:hint="eastAsia"/>
        </w:rPr>
        <w:t>1;</w:t>
      </w:r>
    </w:p>
    <w:p w14:paraId="2614E65F" w14:textId="77777777" w:rsidR="000A093D" w:rsidRDefault="000A093D" w:rsidP="000A093D">
      <w:r>
        <w:rPr>
          <w:rFonts w:hint="eastAsia"/>
        </w:rPr>
        <w:t xml:space="preserve">　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gramEnd"/>
      <w:r>
        <w:rPr>
          <w:rFonts w:hint="eastAsia"/>
        </w:rPr>
        <w:t>1;}</w:t>
      </w:r>
    </w:p>
    <w:p w14:paraId="0AD6899B" w14:textId="77777777" w:rsidR="000A093D" w:rsidRDefault="000A093D" w:rsidP="000A09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&lt;10;i++)</w:t>
      </w:r>
    </w:p>
    <w:p w14:paraId="6369B089" w14:textId="77777777" w:rsidR="000A093D" w:rsidRDefault="000A093D" w:rsidP="000A093D">
      <w:r>
        <w:rPr>
          <w:rFonts w:hint="eastAsia"/>
        </w:rPr>
        <w:t xml:space="preserve">　for(j=1;j　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][j]=a[i-1][j-1]+a[i-1][j];</w:t>
      </w:r>
    </w:p>
    <w:p w14:paraId="68A65E92" w14:textId="77777777" w:rsidR="000A093D" w:rsidRDefault="000A093D" w:rsidP="000A093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186E8F8" w14:textId="77777777" w:rsidR="000A093D" w:rsidRDefault="000A093D" w:rsidP="000A093D">
      <w:r>
        <w:rPr>
          <w:rFonts w:hint="eastAsia"/>
        </w:rPr>
        <w:t xml:space="preserve">　{for(j=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14:paraId="3FA45B71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("%5d</w:t>
      </w:r>
      <w:proofErr w:type="gramStart"/>
      <w:r>
        <w:rPr>
          <w:rFonts w:hint="eastAsia"/>
        </w:rPr>
        <w:t>",a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</w:t>
      </w:r>
    </w:p>
    <w:p w14:paraId="1F54E6BA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</w:t>
      </w:r>
      <w:proofErr w:type="gramStart"/>
      <w:r>
        <w:rPr>
          <w:rFonts w:hint="eastAsia"/>
        </w:rPr>
        <w:t>);</w:t>
      </w:r>
      <w:proofErr w:type="gramEnd"/>
    </w:p>
    <w:p w14:paraId="17243DE5" w14:textId="77777777" w:rsidR="000A093D" w:rsidRDefault="000A093D" w:rsidP="000A093D">
      <w:r>
        <w:rPr>
          <w:rFonts w:hint="eastAsia"/>
        </w:rPr>
        <w:t xml:space="preserve">　}</w:t>
      </w:r>
    </w:p>
    <w:p w14:paraId="6467493D" w14:textId="77777777" w:rsidR="000A093D" w:rsidRDefault="000A093D" w:rsidP="000A093D">
      <w:r>
        <w:t>}</w:t>
      </w:r>
    </w:p>
    <w:p w14:paraId="69719B33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0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）闰年</w:t>
      </w:r>
    </w:p>
    <w:p w14:paraId="465BDEE6" w14:textId="77777777" w:rsidR="000A093D" w:rsidRDefault="000A093D" w:rsidP="000A093D">
      <w:r>
        <w:rPr>
          <w:rFonts w:hint="eastAsia"/>
        </w:rPr>
        <w:t>题目：输入某年某月某日，判断这一天是这一年的第几天？</w:t>
      </w:r>
    </w:p>
    <w:p w14:paraId="4D83028F" w14:textId="77777777" w:rsidR="000A093D" w:rsidRDefault="000A093D" w:rsidP="000A093D">
      <w:r>
        <w:rPr>
          <w:rFonts w:hint="eastAsia"/>
        </w:rPr>
        <w:t>1.程序分析：以3月5日为例，应该先把前两个月的加起来，然后再加上5天即本年的第几天，特殊情况，闰年且输入月份大于3时需考虑多加一天。</w:t>
      </w:r>
    </w:p>
    <w:p w14:paraId="3605FC18" w14:textId="77777777" w:rsidR="000A093D" w:rsidRDefault="000A093D" w:rsidP="000A093D">
      <w:r>
        <w:rPr>
          <w:rFonts w:hint="eastAsia"/>
        </w:rPr>
        <w:t>2.程序源代码：</w:t>
      </w:r>
    </w:p>
    <w:p w14:paraId="1EA4FDE3" w14:textId="77777777" w:rsidR="000A093D" w:rsidRDefault="000A093D" w:rsidP="000A093D">
      <w:r>
        <w:t>#include &lt;iostream&gt;</w:t>
      </w:r>
    </w:p>
    <w:p w14:paraId="3AACA6C9" w14:textId="77777777" w:rsidR="000A093D" w:rsidRDefault="000A093D" w:rsidP="000A093D">
      <w:r>
        <w:t xml:space="preserve">using namespace </w:t>
      </w:r>
      <w:proofErr w:type="gramStart"/>
      <w:r>
        <w:t>std;</w:t>
      </w:r>
      <w:proofErr w:type="gramEnd"/>
    </w:p>
    <w:p w14:paraId="0C874523" w14:textId="77777777" w:rsidR="000A093D" w:rsidRDefault="000A093D" w:rsidP="000A093D">
      <w:r>
        <w:t xml:space="preserve">int </w:t>
      </w:r>
      <w:proofErr w:type="spellStart"/>
      <w:proofErr w:type="gramStart"/>
      <w:r>
        <w:t>runnian</w:t>
      </w:r>
      <w:proofErr w:type="spellEnd"/>
      <w:r>
        <w:t>(</w:t>
      </w:r>
      <w:proofErr w:type="gramEnd"/>
      <w:r>
        <w:t xml:space="preserve">int date) </w:t>
      </w:r>
    </w:p>
    <w:p w14:paraId="3C741A92" w14:textId="77777777" w:rsidR="000A093D" w:rsidRDefault="000A093D" w:rsidP="000A093D">
      <w:proofErr w:type="gramStart"/>
      <w:r>
        <w:t xml:space="preserve">{  </w:t>
      </w:r>
      <w:proofErr w:type="gramEnd"/>
      <w:r>
        <w:t xml:space="preserve">   return ((date%4==0&amp;&amp;date%4!=0)||(date%400==0));   } </w:t>
      </w:r>
    </w:p>
    <w:p w14:paraId="4D2C181F" w14:textId="77777777" w:rsidR="000A093D" w:rsidRDefault="000A093D" w:rsidP="000A093D"/>
    <w:p w14:paraId="2FA6493C" w14:textId="77777777" w:rsidR="000A093D" w:rsidRDefault="000A093D" w:rsidP="000A093D">
      <w:r>
        <w:t xml:space="preserve">struct </w:t>
      </w:r>
      <w:proofErr w:type="spellStart"/>
      <w:r>
        <w:t>y_m_d</w:t>
      </w:r>
      <w:proofErr w:type="spellEnd"/>
      <w:r>
        <w:t xml:space="preserve"> </w:t>
      </w:r>
    </w:p>
    <w:p w14:paraId="195452D3" w14:textId="77777777" w:rsidR="000A093D" w:rsidRDefault="000A093D" w:rsidP="000A093D"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year,month,day</w:t>
      </w:r>
      <w:proofErr w:type="spellEnd"/>
      <w:r>
        <w:t xml:space="preserve">;   }; </w:t>
      </w:r>
    </w:p>
    <w:p w14:paraId="52FA1BD4" w14:textId="77777777" w:rsidR="000A093D" w:rsidRDefault="000A093D" w:rsidP="000A093D"/>
    <w:p w14:paraId="600A702D" w14:textId="77777777" w:rsidR="000A093D" w:rsidRDefault="000A093D" w:rsidP="000A093D">
      <w:r>
        <w:t xml:space="preserve">int </w:t>
      </w:r>
      <w:proofErr w:type="gramStart"/>
      <w:r>
        <w:t>days( struct</w:t>
      </w:r>
      <w:proofErr w:type="gramEnd"/>
      <w:r>
        <w:t xml:space="preserve"> </w:t>
      </w:r>
      <w:proofErr w:type="spellStart"/>
      <w:r>
        <w:t>y_m_d</w:t>
      </w:r>
      <w:proofErr w:type="spellEnd"/>
      <w:r>
        <w:t xml:space="preserve"> date) </w:t>
      </w:r>
    </w:p>
    <w:p w14:paraId="0B7E583A" w14:textId="77777777" w:rsidR="000A093D" w:rsidRDefault="000A093D" w:rsidP="000A093D">
      <w:r>
        <w:t xml:space="preserve">{ </w:t>
      </w:r>
    </w:p>
    <w:p w14:paraId="090B4F70" w14:textId="77777777" w:rsidR="000A093D" w:rsidRDefault="000A093D" w:rsidP="000A093D">
      <w:r>
        <w:t xml:space="preserve">    int </w:t>
      </w:r>
      <w:proofErr w:type="spellStart"/>
      <w:proofErr w:type="gramStart"/>
      <w:r>
        <w:t>n,sum</w:t>
      </w:r>
      <w:proofErr w:type="spellEnd"/>
      <w:proofErr w:type="gramEnd"/>
      <w:r>
        <w:t xml:space="preserve">=0,i; </w:t>
      </w:r>
    </w:p>
    <w:p w14:paraId="11F32F2B" w14:textId="77777777" w:rsidR="000A093D" w:rsidRDefault="000A093D" w:rsidP="000A093D">
      <w:r>
        <w:t xml:space="preserve">    int </w:t>
      </w:r>
      <w:proofErr w:type="gramStart"/>
      <w:r>
        <w:t>a[</w:t>
      </w:r>
      <w:proofErr w:type="gramEnd"/>
      <w:r>
        <w:t xml:space="preserve">12]={31,28,31,30,31,30,31,31,30,31,30,31}; </w:t>
      </w:r>
    </w:p>
    <w:p w14:paraId="39652FEE" w14:textId="77777777" w:rsidR="000A093D" w:rsidRDefault="000A093D" w:rsidP="000A093D">
      <w:r>
        <w:t xml:space="preserve">    if(</w:t>
      </w:r>
      <w:proofErr w:type="spellStart"/>
      <w:r>
        <w:t>runnian</w:t>
      </w:r>
      <w:proofErr w:type="spellEnd"/>
      <w:r>
        <w:t>(</w:t>
      </w:r>
      <w:proofErr w:type="spellStart"/>
      <w:proofErr w:type="gramStart"/>
      <w:r>
        <w:t>date.year</w:t>
      </w:r>
      <w:proofErr w:type="spellEnd"/>
      <w:proofErr w:type="gramEnd"/>
      <w:r>
        <w:t>)&amp;&amp;</w:t>
      </w:r>
      <w:proofErr w:type="spellStart"/>
      <w:r>
        <w:t>date.month</w:t>
      </w:r>
      <w:proofErr w:type="spellEnd"/>
      <w:r>
        <w:t xml:space="preserve">&gt;2)sum++; </w:t>
      </w:r>
    </w:p>
    <w:p w14:paraId="79EC96D9" w14:textId="77777777" w:rsidR="000A093D" w:rsidRDefault="000A093D" w:rsidP="000A093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&lt;date.month-1;i++) </w:t>
      </w:r>
    </w:p>
    <w:p w14:paraId="0463F76D" w14:textId="77777777" w:rsidR="000A093D" w:rsidRDefault="000A093D" w:rsidP="000A093D">
      <w:r>
        <w:t xml:space="preserve">    </w:t>
      </w:r>
      <w:proofErr w:type="gramStart"/>
      <w:r>
        <w:t xml:space="preserve">{  </w:t>
      </w:r>
      <w:proofErr w:type="gramEnd"/>
      <w:r>
        <w:t xml:space="preserve">   sum+=a[</w:t>
      </w:r>
      <w:proofErr w:type="spellStart"/>
      <w:r>
        <w:t>i</w:t>
      </w:r>
      <w:proofErr w:type="spellEnd"/>
      <w:r>
        <w:t xml:space="preserve">];     } </w:t>
      </w:r>
    </w:p>
    <w:p w14:paraId="0A17B5FE" w14:textId="77777777" w:rsidR="000A093D" w:rsidRDefault="000A093D" w:rsidP="000A093D">
      <w:r>
        <w:t xml:space="preserve">    return </w:t>
      </w:r>
      <w:proofErr w:type="spellStart"/>
      <w:r>
        <w:t>sum+</w:t>
      </w:r>
      <w:proofErr w:type="gramStart"/>
      <w:r>
        <w:t>date.day</w:t>
      </w:r>
      <w:proofErr w:type="spellEnd"/>
      <w:r>
        <w:t>;</w:t>
      </w:r>
      <w:proofErr w:type="gramEnd"/>
      <w:r>
        <w:t xml:space="preserve"> </w:t>
      </w:r>
    </w:p>
    <w:p w14:paraId="4AAD76E3" w14:textId="77777777" w:rsidR="000A093D" w:rsidRDefault="000A093D" w:rsidP="000A093D">
      <w:r>
        <w:t xml:space="preserve">} </w:t>
      </w:r>
    </w:p>
    <w:p w14:paraId="7BB6C358" w14:textId="77777777" w:rsidR="000A093D" w:rsidRDefault="000A093D" w:rsidP="000A093D"/>
    <w:p w14:paraId="2D7101DA" w14:textId="77777777" w:rsidR="000A093D" w:rsidRDefault="000A093D" w:rsidP="000A093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360DDD6" w14:textId="77777777" w:rsidR="000A093D" w:rsidRDefault="000A093D" w:rsidP="000A093D">
      <w:r>
        <w:t xml:space="preserve">{ </w:t>
      </w:r>
    </w:p>
    <w:p w14:paraId="162B4C30" w14:textId="77777777" w:rsidR="000A093D" w:rsidRDefault="000A093D" w:rsidP="000A093D">
      <w:r>
        <w:t xml:space="preserve">    struct </w:t>
      </w:r>
      <w:proofErr w:type="spellStart"/>
      <w:r>
        <w:t>y_m_d</w:t>
      </w:r>
      <w:proofErr w:type="spellEnd"/>
      <w:r>
        <w:t xml:space="preserve"> </w:t>
      </w:r>
      <w:proofErr w:type="gramStart"/>
      <w:r>
        <w:t>date;</w:t>
      </w:r>
      <w:proofErr w:type="gramEnd"/>
      <w:r>
        <w:t xml:space="preserve"> </w:t>
      </w:r>
    </w:p>
    <w:p w14:paraId="16168111" w14:textId="77777777" w:rsidR="000A093D" w:rsidRDefault="000A093D" w:rsidP="000A093D">
      <w:r>
        <w:t xml:space="preserve">    int </w:t>
      </w:r>
      <w:proofErr w:type="gramStart"/>
      <w:r>
        <w:t>days(</w:t>
      </w:r>
      <w:proofErr w:type="gramEnd"/>
      <w:r>
        <w:t xml:space="preserve">struct </w:t>
      </w:r>
      <w:proofErr w:type="spellStart"/>
      <w:r>
        <w:t>y_m_d</w:t>
      </w:r>
      <w:proofErr w:type="spellEnd"/>
      <w:r>
        <w:t xml:space="preserve">); </w:t>
      </w:r>
    </w:p>
    <w:p w14:paraId="7862226B" w14:textId="77777777" w:rsidR="000A093D" w:rsidRDefault="000A093D" w:rsidP="000A093D">
      <w:r>
        <w:t xml:space="preserve">    int </w:t>
      </w:r>
      <w:proofErr w:type="spellStart"/>
      <w:r>
        <w:t>day_</w:t>
      </w:r>
      <w:proofErr w:type="gramStart"/>
      <w:r>
        <w:t>sum</w:t>
      </w:r>
      <w:proofErr w:type="spellEnd"/>
      <w:r>
        <w:t>;</w:t>
      </w:r>
      <w:proofErr w:type="gramEnd"/>
      <w:r>
        <w:t xml:space="preserve"> </w:t>
      </w:r>
    </w:p>
    <w:p w14:paraId="67CF5A61" w14:textId="77777777" w:rsidR="000A093D" w:rsidRDefault="000A093D" w:rsidP="000A093D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("请分别输入该日期的年月日:");</w:t>
      </w:r>
    </w:p>
    <w:p w14:paraId="18CB30A7" w14:textId="77777777" w:rsidR="000A093D" w:rsidRDefault="000A093D" w:rsidP="000A09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date.year,&amp;date.month,&amp;</w:t>
      </w:r>
      <w:proofErr w:type="spellStart"/>
      <w:r>
        <w:t>date.day</w:t>
      </w:r>
      <w:proofErr w:type="spellEnd"/>
      <w:r>
        <w:t xml:space="preserve">); </w:t>
      </w:r>
    </w:p>
    <w:p w14:paraId="46164258" w14:textId="77777777" w:rsidR="000A093D" w:rsidRDefault="000A093D" w:rsidP="000A093D">
      <w:r>
        <w:t xml:space="preserve">    </w:t>
      </w:r>
      <w:proofErr w:type="spellStart"/>
      <w:r>
        <w:t>day_sum</w:t>
      </w:r>
      <w:proofErr w:type="spellEnd"/>
      <w:r>
        <w:t>=days(date</w:t>
      </w:r>
      <w:proofErr w:type="gramStart"/>
      <w:r>
        <w:t>);</w:t>
      </w:r>
      <w:proofErr w:type="gramEnd"/>
      <w:r>
        <w:t xml:space="preserve"> </w:t>
      </w:r>
    </w:p>
    <w:p w14:paraId="5EFC1557" w14:textId="77777777" w:rsidR="000A093D" w:rsidRDefault="000A093D" w:rsidP="000A093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("该日期为当年的第%d天",</w:t>
      </w:r>
      <w:proofErr w:type="spellStart"/>
      <w:r>
        <w:rPr>
          <w:rFonts w:hint="eastAsia"/>
        </w:rPr>
        <w:t>day_sum</w:t>
      </w:r>
      <w:proofErr w:type="spellEnd"/>
      <w:r>
        <w:rPr>
          <w:rFonts w:hint="eastAsia"/>
        </w:rPr>
        <w:t xml:space="preserve">); </w:t>
      </w:r>
    </w:p>
    <w:p w14:paraId="07CB8F9D" w14:textId="77777777" w:rsidR="000A093D" w:rsidRDefault="000A093D" w:rsidP="000A093D"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275127D1" w14:textId="77777777" w:rsidR="000A093D" w:rsidRDefault="000A093D" w:rsidP="000A093D">
      <w:r>
        <w:t>}</w:t>
      </w:r>
    </w:p>
    <w:p w14:paraId="6F715616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1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）阶乘</w:t>
      </w:r>
    </w:p>
    <w:p w14:paraId="6A009009" w14:textId="77777777" w:rsidR="000A093D" w:rsidRPr="00ED06CC" w:rsidRDefault="000A093D" w:rsidP="000A093D">
      <w:r>
        <w:rPr>
          <w:rFonts w:hint="eastAsia"/>
        </w:rPr>
        <w:t>题目：求阶乘的和，</w:t>
      </w:r>
      <w:r w:rsidRPr="00ED06CC">
        <w:rPr>
          <w:rFonts w:hint="eastAsia"/>
        </w:rPr>
        <w:t>1！+2！+3！+4！+。。。。。。+n！</w:t>
      </w:r>
    </w:p>
    <w:p w14:paraId="32A2A7D3" w14:textId="77777777" w:rsidR="000A093D" w:rsidRPr="00ED06CC" w:rsidRDefault="000A093D" w:rsidP="000A093D">
      <w:r w:rsidRPr="00ED06CC">
        <w:t>#include &lt;iostream&gt;</w:t>
      </w:r>
    </w:p>
    <w:p w14:paraId="250D1B7A" w14:textId="77777777" w:rsidR="000A093D" w:rsidRPr="00ED06CC" w:rsidRDefault="000A093D" w:rsidP="000A093D">
      <w:r w:rsidRPr="00ED06CC">
        <w:t xml:space="preserve">using namespace </w:t>
      </w:r>
      <w:proofErr w:type="gramStart"/>
      <w:r w:rsidRPr="00ED06CC">
        <w:t>std;</w:t>
      </w:r>
      <w:proofErr w:type="gramEnd"/>
    </w:p>
    <w:p w14:paraId="02E3D84A" w14:textId="77777777" w:rsidR="000A093D" w:rsidRPr="00ED06CC" w:rsidRDefault="000A093D" w:rsidP="000A093D">
      <w:r w:rsidRPr="00ED06CC">
        <w:t xml:space="preserve">int </w:t>
      </w:r>
      <w:proofErr w:type="gramStart"/>
      <w:r w:rsidRPr="00ED06CC">
        <w:t>f(</w:t>
      </w:r>
      <w:proofErr w:type="gramEnd"/>
      <w:r w:rsidRPr="00ED06CC">
        <w:t>int m);</w:t>
      </w:r>
    </w:p>
    <w:p w14:paraId="79ED2E80" w14:textId="77777777" w:rsidR="000A093D" w:rsidRPr="00ED06CC" w:rsidRDefault="000A093D" w:rsidP="000A093D">
      <w:r w:rsidRPr="00ED06CC">
        <w:t xml:space="preserve">int </w:t>
      </w:r>
      <w:proofErr w:type="gramStart"/>
      <w:r w:rsidRPr="00ED06CC">
        <w:t>main(</w:t>
      </w:r>
      <w:proofErr w:type="gramEnd"/>
      <w:r w:rsidRPr="00ED06CC">
        <w:t>)</w:t>
      </w:r>
    </w:p>
    <w:p w14:paraId="1B1DD75F" w14:textId="77777777" w:rsidR="000A093D" w:rsidRPr="00ED06CC" w:rsidRDefault="000A093D" w:rsidP="000A093D">
      <w:r w:rsidRPr="00ED06CC">
        <w:t>{</w:t>
      </w:r>
    </w:p>
    <w:p w14:paraId="62DC0D15" w14:textId="77777777" w:rsidR="000A093D" w:rsidRPr="00ED06CC" w:rsidRDefault="000A093D" w:rsidP="000A093D">
      <w:r w:rsidRPr="00ED06CC">
        <w:tab/>
        <w:t xml:space="preserve">int </w:t>
      </w:r>
      <w:proofErr w:type="gramStart"/>
      <w:r w:rsidRPr="00ED06CC">
        <w:t>n;</w:t>
      </w:r>
      <w:proofErr w:type="gramEnd"/>
    </w:p>
    <w:p w14:paraId="2EEED9F6" w14:textId="77777777" w:rsidR="000A093D" w:rsidRPr="00ED06CC" w:rsidRDefault="000A093D" w:rsidP="000A093D">
      <w:r w:rsidRPr="00ED06CC">
        <w:rPr>
          <w:rFonts w:hint="eastAsia"/>
        </w:rPr>
        <w:tab/>
      </w:r>
      <w:proofErr w:type="spellStart"/>
      <w:r w:rsidRPr="00ED06CC">
        <w:rPr>
          <w:rFonts w:hint="eastAsia"/>
        </w:rPr>
        <w:t>cout</w:t>
      </w:r>
      <w:proofErr w:type="spellEnd"/>
      <w:r w:rsidRPr="00ED06CC">
        <w:rPr>
          <w:rFonts w:hint="eastAsia"/>
        </w:rPr>
        <w:t>&lt;&lt;"请输入一个自然数n:";</w:t>
      </w:r>
    </w:p>
    <w:p w14:paraId="1C2C8B76" w14:textId="77777777" w:rsidR="000A093D" w:rsidRPr="00ED06CC" w:rsidRDefault="000A093D" w:rsidP="000A093D">
      <w:r w:rsidRPr="00ED06CC">
        <w:tab/>
      </w:r>
      <w:proofErr w:type="spellStart"/>
      <w:r w:rsidRPr="00ED06CC">
        <w:t>cin</w:t>
      </w:r>
      <w:proofErr w:type="spellEnd"/>
      <w:r w:rsidRPr="00ED06CC">
        <w:t>&gt;&gt;</w:t>
      </w:r>
      <w:proofErr w:type="gramStart"/>
      <w:r w:rsidRPr="00ED06CC">
        <w:t>n;</w:t>
      </w:r>
      <w:proofErr w:type="gramEnd"/>
    </w:p>
    <w:p w14:paraId="73EEE037" w14:textId="77777777" w:rsidR="000A093D" w:rsidRPr="00ED06CC" w:rsidRDefault="000A093D" w:rsidP="000A093D">
      <w:r w:rsidRPr="00ED06CC">
        <w:rPr>
          <w:rFonts w:hint="eastAsia"/>
        </w:rPr>
        <w:tab/>
      </w:r>
      <w:proofErr w:type="spellStart"/>
      <w:r w:rsidRPr="00ED06CC">
        <w:rPr>
          <w:rFonts w:hint="eastAsia"/>
        </w:rPr>
        <w:t>cout</w:t>
      </w:r>
      <w:proofErr w:type="spellEnd"/>
      <w:r w:rsidRPr="00ED06CC">
        <w:rPr>
          <w:rFonts w:hint="eastAsia"/>
        </w:rPr>
        <w:t>&lt;&lt;"1！+2！+。。。。。。+"&lt;&lt;n&lt;&lt;"！="&lt;&lt;f(n</w:t>
      </w:r>
      <w:proofErr w:type="gramStart"/>
      <w:r w:rsidRPr="00ED06CC">
        <w:rPr>
          <w:rFonts w:hint="eastAsia"/>
        </w:rPr>
        <w:t>);</w:t>
      </w:r>
      <w:proofErr w:type="gramEnd"/>
      <w:r w:rsidRPr="00ED06CC">
        <w:rPr>
          <w:rFonts w:hint="eastAsia"/>
        </w:rPr>
        <w:t xml:space="preserve"> </w:t>
      </w:r>
    </w:p>
    <w:p w14:paraId="2E1CA095" w14:textId="77777777" w:rsidR="000A093D" w:rsidRPr="00ED06CC" w:rsidRDefault="000A093D" w:rsidP="000A093D">
      <w:r w:rsidRPr="00ED06CC">
        <w:t xml:space="preserve"> } </w:t>
      </w:r>
    </w:p>
    <w:p w14:paraId="1B493EAF" w14:textId="77777777" w:rsidR="000A093D" w:rsidRPr="00ED06CC" w:rsidRDefault="000A093D" w:rsidP="000A093D">
      <w:r w:rsidRPr="00ED06CC">
        <w:t xml:space="preserve"> </w:t>
      </w:r>
    </w:p>
    <w:p w14:paraId="63F68F25" w14:textId="77777777" w:rsidR="000A093D" w:rsidRPr="00ED06CC" w:rsidRDefault="000A093D" w:rsidP="000A093D">
      <w:r w:rsidRPr="00ED06CC">
        <w:t xml:space="preserve"> int </w:t>
      </w:r>
      <w:proofErr w:type="gramStart"/>
      <w:r w:rsidRPr="00ED06CC">
        <w:t>f(</w:t>
      </w:r>
      <w:proofErr w:type="gramEnd"/>
      <w:r w:rsidRPr="00ED06CC">
        <w:t>int m)</w:t>
      </w:r>
    </w:p>
    <w:p w14:paraId="04DE7AE7" w14:textId="77777777" w:rsidR="000A093D" w:rsidRPr="00ED06CC" w:rsidRDefault="000A093D" w:rsidP="000A093D">
      <w:r w:rsidRPr="00ED06CC">
        <w:t xml:space="preserve"> {</w:t>
      </w:r>
    </w:p>
    <w:p w14:paraId="661D9814" w14:textId="77777777" w:rsidR="000A093D" w:rsidRPr="00ED06CC" w:rsidRDefault="000A093D" w:rsidP="000A093D">
      <w:r w:rsidRPr="00ED06CC">
        <w:t xml:space="preserve"> </w:t>
      </w:r>
      <w:r w:rsidRPr="00ED06CC">
        <w:tab/>
        <w:t>int sum=</w:t>
      </w:r>
      <w:proofErr w:type="gramStart"/>
      <w:r w:rsidRPr="00ED06CC">
        <w:t>0;</w:t>
      </w:r>
      <w:proofErr w:type="gramEnd"/>
    </w:p>
    <w:p w14:paraId="18601EE5" w14:textId="77777777" w:rsidR="000A093D" w:rsidRPr="00ED06CC" w:rsidRDefault="000A093D" w:rsidP="000A093D">
      <w:r w:rsidRPr="00ED06CC">
        <w:t xml:space="preserve"> </w:t>
      </w:r>
      <w:r w:rsidRPr="00ED06CC">
        <w:tab/>
      </w:r>
      <w:proofErr w:type="gramStart"/>
      <w:r w:rsidRPr="00ED06CC">
        <w:t>for(</w:t>
      </w:r>
      <w:proofErr w:type="gramEnd"/>
      <w:r w:rsidRPr="00ED06CC">
        <w:t xml:space="preserve">int </w:t>
      </w:r>
      <w:proofErr w:type="spellStart"/>
      <w:r w:rsidRPr="00ED06CC">
        <w:t>i</w:t>
      </w:r>
      <w:proofErr w:type="spellEnd"/>
      <w:r w:rsidRPr="00ED06CC">
        <w:t>=1;i&lt;=</w:t>
      </w:r>
      <w:proofErr w:type="spellStart"/>
      <w:r w:rsidRPr="00ED06CC">
        <w:t>m;i</w:t>
      </w:r>
      <w:proofErr w:type="spellEnd"/>
      <w:r w:rsidRPr="00ED06CC">
        <w:t>++)</w:t>
      </w:r>
    </w:p>
    <w:p w14:paraId="3A8DF2AF" w14:textId="77777777" w:rsidR="000A093D" w:rsidRPr="00ED06CC" w:rsidRDefault="000A093D" w:rsidP="000A093D">
      <w:r w:rsidRPr="00ED06CC">
        <w:tab/>
        <w:t xml:space="preserve"> {</w:t>
      </w:r>
    </w:p>
    <w:p w14:paraId="72A405F4" w14:textId="77777777" w:rsidR="000A093D" w:rsidRPr="00ED06CC" w:rsidRDefault="000A093D" w:rsidP="000A093D">
      <w:r w:rsidRPr="00ED06CC">
        <w:tab/>
        <w:t xml:space="preserve"> </w:t>
      </w:r>
      <w:r w:rsidRPr="00ED06CC">
        <w:tab/>
        <w:t>int s=</w:t>
      </w:r>
      <w:proofErr w:type="gramStart"/>
      <w:r w:rsidRPr="00ED06CC">
        <w:t>1;</w:t>
      </w:r>
      <w:proofErr w:type="gramEnd"/>
    </w:p>
    <w:p w14:paraId="19854E70" w14:textId="77777777" w:rsidR="000A093D" w:rsidRPr="00ED06CC" w:rsidRDefault="000A093D" w:rsidP="000A093D">
      <w:r w:rsidRPr="00ED06CC">
        <w:tab/>
        <w:t xml:space="preserve"> </w:t>
      </w:r>
      <w:r w:rsidRPr="00ED06CC">
        <w:tab/>
      </w:r>
      <w:proofErr w:type="gramStart"/>
      <w:r w:rsidRPr="00ED06CC">
        <w:t>for(</w:t>
      </w:r>
      <w:proofErr w:type="gramEnd"/>
      <w:r w:rsidRPr="00ED06CC">
        <w:t>int j=1;j&lt;=</w:t>
      </w:r>
      <w:proofErr w:type="spellStart"/>
      <w:r w:rsidRPr="00ED06CC">
        <w:t>i;j</w:t>
      </w:r>
      <w:proofErr w:type="spellEnd"/>
      <w:r w:rsidRPr="00ED06CC">
        <w:t>++)</w:t>
      </w:r>
    </w:p>
    <w:p w14:paraId="2A1EEEA3" w14:textId="77777777" w:rsidR="000A093D" w:rsidRPr="00ED06CC" w:rsidRDefault="000A093D" w:rsidP="000A093D">
      <w:r w:rsidRPr="00ED06CC">
        <w:tab/>
        <w:t xml:space="preserve"> </w:t>
      </w:r>
      <w:r w:rsidRPr="00ED06CC">
        <w:tab/>
        <w:t>{</w:t>
      </w:r>
    </w:p>
    <w:p w14:paraId="7FB5B5C8" w14:textId="77777777" w:rsidR="000A093D" w:rsidRPr="00ED06CC" w:rsidRDefault="000A093D" w:rsidP="000A093D">
      <w:r w:rsidRPr="00ED06CC">
        <w:tab/>
        <w:t xml:space="preserve"> </w:t>
      </w:r>
      <w:r w:rsidRPr="00ED06CC">
        <w:tab/>
      </w:r>
      <w:r w:rsidRPr="00ED06CC">
        <w:tab/>
        <w:t>s=s*</w:t>
      </w:r>
      <w:proofErr w:type="gramStart"/>
      <w:r w:rsidRPr="00ED06CC">
        <w:t>j;</w:t>
      </w:r>
      <w:proofErr w:type="gramEnd"/>
    </w:p>
    <w:p w14:paraId="790BC04D" w14:textId="77777777" w:rsidR="000A093D" w:rsidRPr="00ED06CC" w:rsidRDefault="000A093D" w:rsidP="000A093D">
      <w:r w:rsidRPr="00ED06CC">
        <w:tab/>
      </w:r>
      <w:r w:rsidRPr="00ED06CC">
        <w:tab/>
        <w:t xml:space="preserve"> }</w:t>
      </w:r>
    </w:p>
    <w:p w14:paraId="52DD338C" w14:textId="77777777" w:rsidR="000A093D" w:rsidRPr="00ED06CC" w:rsidRDefault="000A093D" w:rsidP="000A093D">
      <w:r w:rsidRPr="00ED06CC">
        <w:tab/>
        <w:t xml:space="preserve"> </w:t>
      </w:r>
      <w:r w:rsidRPr="00ED06CC">
        <w:tab/>
        <w:t>sum=</w:t>
      </w:r>
      <w:proofErr w:type="spellStart"/>
      <w:r w:rsidRPr="00ED06CC">
        <w:t>sum+</w:t>
      </w:r>
      <w:proofErr w:type="gramStart"/>
      <w:r w:rsidRPr="00ED06CC">
        <w:t>s</w:t>
      </w:r>
      <w:proofErr w:type="spellEnd"/>
      <w:r w:rsidRPr="00ED06CC">
        <w:t>;</w:t>
      </w:r>
      <w:proofErr w:type="gramEnd"/>
    </w:p>
    <w:p w14:paraId="0B0F5928" w14:textId="77777777" w:rsidR="000A093D" w:rsidRPr="00ED06CC" w:rsidRDefault="000A093D" w:rsidP="000A093D">
      <w:r w:rsidRPr="00ED06CC">
        <w:tab/>
        <w:t xml:space="preserve"> }</w:t>
      </w:r>
    </w:p>
    <w:p w14:paraId="66DBF818" w14:textId="77777777" w:rsidR="000A093D" w:rsidRPr="00ED06CC" w:rsidRDefault="000A093D" w:rsidP="000A093D">
      <w:r w:rsidRPr="00ED06CC">
        <w:tab/>
        <w:t xml:space="preserve"> return </w:t>
      </w:r>
      <w:proofErr w:type="gramStart"/>
      <w:r w:rsidRPr="00ED06CC">
        <w:t>sum;</w:t>
      </w:r>
      <w:proofErr w:type="gramEnd"/>
    </w:p>
    <w:p w14:paraId="1FC9A323" w14:textId="77777777" w:rsidR="000A093D" w:rsidRPr="00ED06CC" w:rsidRDefault="000A093D" w:rsidP="000A093D">
      <w:r w:rsidRPr="00ED06CC">
        <w:t xml:space="preserve"> }</w:t>
      </w:r>
    </w:p>
    <w:p w14:paraId="15843735" w14:textId="77777777" w:rsidR="000A093D" w:rsidRDefault="000A093D" w:rsidP="000A093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（1</w:t>
      </w:r>
      <w:r w:rsidRPr="00333954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333954">
        <w:rPr>
          <w:rFonts w:ascii="微软雅黑" w:eastAsia="微软雅黑" w:hAnsi="微软雅黑" w:hint="eastAsia"/>
          <w:b/>
          <w:bCs/>
          <w:sz w:val="28"/>
          <w:szCs w:val="32"/>
        </w:rPr>
        <w:t>）最大公约数和最小公倍数</w:t>
      </w:r>
    </w:p>
    <w:p w14:paraId="0C46964B" w14:textId="77777777" w:rsidR="000A093D" w:rsidRDefault="000A093D" w:rsidP="000A093D">
      <w:r>
        <w:rPr>
          <w:rFonts w:hint="eastAsia"/>
        </w:rPr>
        <w:t>题目：输入两个正整数m和n，求其最大公约数和最小公倍数。</w:t>
      </w:r>
    </w:p>
    <w:p w14:paraId="0B006AE7" w14:textId="77777777" w:rsidR="000A093D" w:rsidRDefault="000A093D" w:rsidP="000A093D">
      <w:r>
        <w:rPr>
          <w:rFonts w:hint="eastAsia"/>
        </w:rPr>
        <w:t>1.程序分析：利用</w:t>
      </w:r>
      <w:proofErr w:type="gramStart"/>
      <w:r>
        <w:rPr>
          <w:rFonts w:hint="eastAsia"/>
        </w:rPr>
        <w:t>辗</w:t>
      </w:r>
      <w:proofErr w:type="gramEnd"/>
      <w:r>
        <w:rPr>
          <w:rFonts w:hint="eastAsia"/>
        </w:rPr>
        <w:t>除法。</w:t>
      </w:r>
    </w:p>
    <w:p w14:paraId="2A11E77A" w14:textId="77777777" w:rsidR="000A093D" w:rsidRDefault="000A093D" w:rsidP="000A093D">
      <w:r>
        <w:rPr>
          <w:rFonts w:hint="eastAsia"/>
        </w:rPr>
        <w:t>2.程序源代码：</w:t>
      </w:r>
    </w:p>
    <w:p w14:paraId="0BE9F8B5" w14:textId="77777777" w:rsidR="000A093D" w:rsidRDefault="000A093D" w:rsidP="000A093D">
      <w:proofErr w:type="gramStart"/>
      <w:r>
        <w:t>main(</w:t>
      </w:r>
      <w:proofErr w:type="gramEnd"/>
      <w:r>
        <w:t>)</w:t>
      </w:r>
    </w:p>
    <w:p w14:paraId="29F6F2E0" w14:textId="77777777" w:rsidR="000A093D" w:rsidRDefault="000A093D" w:rsidP="000A093D">
      <w:r>
        <w:t>{</w:t>
      </w:r>
    </w:p>
    <w:p w14:paraId="01D03AEB" w14:textId="77777777" w:rsidR="000A093D" w:rsidRDefault="000A093D" w:rsidP="000A093D">
      <w:r>
        <w:rPr>
          <w:rFonts w:hint="eastAsia"/>
        </w:rPr>
        <w:t xml:space="preserve">　int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,num1,num2,temp;</w:t>
      </w:r>
    </w:p>
    <w:p w14:paraId="2C70FE0C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"please input two numbers:\n");</w:t>
      </w:r>
    </w:p>
    <w:p w14:paraId="05CEE071" w14:textId="77777777" w:rsidR="000A093D" w:rsidRDefault="000A093D" w:rsidP="000A093D"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d",&amp;num1,&amp;num2);</w:t>
      </w:r>
    </w:p>
    <w:p w14:paraId="6C84FD81" w14:textId="77777777" w:rsidR="000A093D" w:rsidRDefault="000A093D" w:rsidP="000A093D">
      <w:r>
        <w:rPr>
          <w:rFonts w:hint="eastAsia"/>
        </w:rPr>
        <w:lastRenderedPageBreak/>
        <w:t xml:space="preserve">　if(num1　{ temp=num1;</w:t>
      </w:r>
    </w:p>
    <w:p w14:paraId="44FE2F61" w14:textId="77777777" w:rsidR="000A093D" w:rsidRDefault="000A093D" w:rsidP="000A093D">
      <w:r>
        <w:rPr>
          <w:rFonts w:hint="eastAsia"/>
        </w:rPr>
        <w:t xml:space="preserve">　　num1=num2;　</w:t>
      </w:r>
    </w:p>
    <w:p w14:paraId="666C7D45" w14:textId="77777777" w:rsidR="000A093D" w:rsidRDefault="000A093D" w:rsidP="000A093D">
      <w:r>
        <w:rPr>
          <w:rFonts w:hint="eastAsia"/>
        </w:rPr>
        <w:t xml:space="preserve">　　num2=</w:t>
      </w:r>
      <w:proofErr w:type="gramStart"/>
      <w:r>
        <w:rPr>
          <w:rFonts w:hint="eastAsia"/>
        </w:rPr>
        <w:t>temp;</w:t>
      </w:r>
      <w:proofErr w:type="gramEnd"/>
    </w:p>
    <w:p w14:paraId="6B0EA285" w14:textId="77777777" w:rsidR="000A093D" w:rsidRDefault="000A093D" w:rsidP="000A093D">
      <w:r>
        <w:rPr>
          <w:rFonts w:hint="eastAsia"/>
        </w:rPr>
        <w:t xml:space="preserve">　}</w:t>
      </w:r>
    </w:p>
    <w:p w14:paraId="2B7DBC15" w14:textId="77777777" w:rsidR="000A093D" w:rsidRDefault="000A093D" w:rsidP="000A093D">
      <w:r>
        <w:t>a=num</w:t>
      </w:r>
      <w:proofErr w:type="gramStart"/>
      <w:r>
        <w:t>1;b</w:t>
      </w:r>
      <w:proofErr w:type="gramEnd"/>
      <w:r>
        <w:t>=num2;</w:t>
      </w:r>
    </w:p>
    <w:p w14:paraId="11A53D89" w14:textId="77777777" w:rsidR="000A093D" w:rsidRDefault="000A093D" w:rsidP="000A093D">
      <w:r>
        <w:rPr>
          <w:rFonts w:hint="eastAsia"/>
        </w:rPr>
        <w:t>while(</w:t>
      </w:r>
      <w:proofErr w:type="gramStart"/>
      <w:r>
        <w:rPr>
          <w:rFonts w:hint="eastAsia"/>
        </w:rPr>
        <w:t>b!=</w:t>
      </w:r>
      <w:proofErr w:type="gramEnd"/>
      <w:r>
        <w:rPr>
          <w:rFonts w:hint="eastAsia"/>
        </w:rPr>
        <w:t>0)/*利用辗除法，直到b为0为止*/</w:t>
      </w:r>
    </w:p>
    <w:p w14:paraId="0B366453" w14:textId="77777777" w:rsidR="000A093D" w:rsidRDefault="000A093D" w:rsidP="000A093D">
      <w:r>
        <w:rPr>
          <w:rFonts w:hint="eastAsia"/>
        </w:rPr>
        <w:t xml:space="preserve">　{</w:t>
      </w:r>
    </w:p>
    <w:p w14:paraId="40B3766E" w14:textId="77777777" w:rsidR="000A093D" w:rsidRDefault="000A093D" w:rsidP="000A093D">
      <w:r>
        <w:rPr>
          <w:rFonts w:hint="eastAsia"/>
        </w:rPr>
        <w:t xml:space="preserve">　　temp=</w:t>
      </w:r>
      <w:proofErr w:type="spellStart"/>
      <w:r>
        <w:rPr>
          <w:rFonts w:hint="eastAsia"/>
        </w:rPr>
        <w:t>a%</w:t>
      </w:r>
      <w:proofErr w:type="gramStart"/>
      <w:r>
        <w:rPr>
          <w:rFonts w:hint="eastAsia"/>
        </w:rPr>
        <w:t>b</w:t>
      </w:r>
      <w:proofErr w:type="spellEnd"/>
      <w:r>
        <w:rPr>
          <w:rFonts w:hint="eastAsia"/>
        </w:rPr>
        <w:t>;</w:t>
      </w:r>
      <w:proofErr w:type="gramEnd"/>
    </w:p>
    <w:p w14:paraId="3FD32F3B" w14:textId="77777777" w:rsidR="000A093D" w:rsidRDefault="000A093D" w:rsidP="000A093D">
      <w:r>
        <w:rPr>
          <w:rFonts w:hint="eastAsia"/>
        </w:rPr>
        <w:t xml:space="preserve">　　a=</w:t>
      </w:r>
      <w:proofErr w:type="gramStart"/>
      <w:r>
        <w:rPr>
          <w:rFonts w:hint="eastAsia"/>
        </w:rPr>
        <w:t>b;</w:t>
      </w:r>
      <w:proofErr w:type="gramEnd"/>
    </w:p>
    <w:p w14:paraId="23C7B909" w14:textId="77777777" w:rsidR="000A093D" w:rsidRDefault="000A093D" w:rsidP="000A093D">
      <w:r>
        <w:rPr>
          <w:rFonts w:hint="eastAsia"/>
        </w:rPr>
        <w:t xml:space="preserve">　　b=</w:t>
      </w:r>
      <w:proofErr w:type="gramStart"/>
      <w:r>
        <w:rPr>
          <w:rFonts w:hint="eastAsia"/>
        </w:rPr>
        <w:t>temp;</w:t>
      </w:r>
      <w:proofErr w:type="gramEnd"/>
    </w:p>
    <w:p w14:paraId="40125680" w14:textId="77777777" w:rsidR="000A093D" w:rsidRDefault="000A093D" w:rsidP="000A093D">
      <w:r>
        <w:rPr>
          <w:rFonts w:hint="eastAsia"/>
        </w:rPr>
        <w:t xml:space="preserve">　}</w:t>
      </w:r>
    </w:p>
    <w:p w14:paraId="1A8D4A3D" w14:textId="77777777" w:rsidR="000A093D" w:rsidRDefault="000A093D" w:rsidP="000A093D"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gongyueshu</w:t>
      </w:r>
      <w:proofErr w:type="spellEnd"/>
      <w:r>
        <w:t>:%</w:t>
      </w:r>
      <w:proofErr w:type="gramEnd"/>
      <w:r>
        <w:t>d\</w:t>
      </w:r>
      <w:proofErr w:type="spellStart"/>
      <w:r>
        <w:t>n",a</w:t>
      </w:r>
      <w:proofErr w:type="spellEnd"/>
      <w:r>
        <w:t>);</w:t>
      </w:r>
    </w:p>
    <w:p w14:paraId="3965C28E" w14:textId="77777777" w:rsidR="000A093D" w:rsidRDefault="000A093D" w:rsidP="000A093D"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gongbeishu</w:t>
      </w:r>
      <w:proofErr w:type="spellEnd"/>
      <w:r>
        <w:t>:%</w:t>
      </w:r>
      <w:proofErr w:type="gramEnd"/>
      <w:r>
        <w:t>d\n",num1*num2/a);</w:t>
      </w:r>
    </w:p>
    <w:p w14:paraId="0FE58480" w14:textId="77777777" w:rsidR="000A093D" w:rsidRDefault="000A093D" w:rsidP="000A093D">
      <w:r>
        <w:t>}</w:t>
      </w:r>
    </w:p>
    <w:p w14:paraId="05BBB6C5" w14:textId="77777777" w:rsidR="001C500F" w:rsidRDefault="0023183A" w:rsidP="001C500F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br w:type="page"/>
      </w:r>
      <w:r w:rsidR="001C500F">
        <w:rPr>
          <w:rFonts w:hint="eastAsia"/>
          <w:b/>
          <w:sz w:val="32"/>
          <w:szCs w:val="32"/>
        </w:rPr>
        <w:lastRenderedPageBreak/>
        <w:t>C++编程复习题A</w:t>
      </w:r>
    </w:p>
    <w:p w14:paraId="0D5F4669" w14:textId="77777777" w:rsidR="001C500F" w:rsidRDefault="001C500F" w:rsidP="001C500F">
      <w:pPr>
        <w:pStyle w:val="a9"/>
        <w:ind w:firstLineChars="0" w:firstLine="0"/>
        <w:rPr>
          <w:rFonts w:hint="eastAsia"/>
          <w:color w:val="000000"/>
          <w:sz w:val="24"/>
        </w:rPr>
      </w:pPr>
    </w:p>
    <w:p w14:paraId="1B1CEF61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</w:rPr>
      </w:pPr>
      <w:r>
        <w:rPr>
          <w:rFonts w:hint="eastAsia"/>
          <w:sz w:val="24"/>
          <w:szCs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  <w:szCs w:val="24"/>
        </w:rPr>
        <w:t>程序以求出：</w:t>
      </w:r>
      <w:r>
        <w:rPr>
          <w:rFonts w:hint="eastAsia"/>
          <w:color w:val="000000"/>
          <w:sz w:val="24"/>
        </w:rPr>
        <w:t>大于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且小于</w:t>
      </w:r>
      <w:r>
        <w:rPr>
          <w:rFonts w:hint="eastAsia"/>
          <w:color w:val="000000"/>
          <w:sz w:val="24"/>
        </w:rPr>
        <w:t>1001</w:t>
      </w:r>
      <w:r>
        <w:rPr>
          <w:rFonts w:hint="eastAsia"/>
          <w:color w:val="000000"/>
          <w:sz w:val="24"/>
        </w:rPr>
        <w:t>的偶数之</w:t>
      </w:r>
      <w:proofErr w:type="gramStart"/>
      <w:r>
        <w:rPr>
          <w:rFonts w:hint="eastAsia"/>
          <w:color w:val="000000"/>
          <w:sz w:val="24"/>
        </w:rPr>
        <w:t>和</w:t>
      </w:r>
      <w:proofErr w:type="gramEnd"/>
      <w:r>
        <w:rPr>
          <w:rFonts w:hint="eastAsia"/>
          <w:color w:val="000000"/>
          <w:sz w:val="24"/>
        </w:rPr>
        <w:t>。</w:t>
      </w:r>
    </w:p>
    <w:p w14:paraId="40182FC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7AEDF9C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169507C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6E57990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3196B5E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>int j=</w:t>
      </w:r>
      <w:proofErr w:type="gramStart"/>
      <w:r>
        <w:rPr>
          <w:color w:val="FF0000"/>
          <w:sz w:val="24"/>
        </w:rPr>
        <w:t>0;</w:t>
      </w:r>
      <w:proofErr w:type="gramEnd"/>
    </w:p>
    <w:p w14:paraId="7DCD2B4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 xml:space="preserve">int 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=1;i&lt;1001;i++)</w:t>
      </w:r>
    </w:p>
    <w:p w14:paraId="4301D36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if(i%2==0)</w:t>
      </w:r>
    </w:p>
    <w:p w14:paraId="3818E30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j+=</w:t>
      </w:r>
      <w:proofErr w:type="spellStart"/>
      <w:proofErr w:type="gram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;</w:t>
      </w:r>
      <w:proofErr w:type="gramEnd"/>
    </w:p>
    <w:p w14:paraId="2DCA42A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proofErr w:type="spellStart"/>
      <w:r>
        <w:rPr>
          <w:rFonts w:hint="eastAsia"/>
          <w:color w:val="FF0000"/>
          <w:sz w:val="24"/>
        </w:rPr>
        <w:t>cout</w:t>
      </w:r>
      <w:proofErr w:type="spellEnd"/>
      <w:r>
        <w:rPr>
          <w:rFonts w:hint="eastAsia"/>
          <w:color w:val="FF0000"/>
          <w:sz w:val="24"/>
        </w:rPr>
        <w:t>&lt;&lt;"</w:t>
      </w:r>
      <w:r>
        <w:rPr>
          <w:rFonts w:hint="eastAsia"/>
          <w:color w:val="FF0000"/>
          <w:sz w:val="24"/>
        </w:rPr>
        <w:t>大于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且小于</w:t>
      </w:r>
      <w:r>
        <w:rPr>
          <w:rFonts w:hint="eastAsia"/>
          <w:color w:val="FF0000"/>
          <w:sz w:val="24"/>
        </w:rPr>
        <w:t>1001</w:t>
      </w:r>
      <w:r>
        <w:rPr>
          <w:rFonts w:hint="eastAsia"/>
          <w:color w:val="FF0000"/>
          <w:sz w:val="24"/>
        </w:rPr>
        <w:t>的偶数之和为</w:t>
      </w:r>
      <w:r>
        <w:rPr>
          <w:rFonts w:hint="eastAsia"/>
          <w:color w:val="FF0000"/>
          <w:sz w:val="24"/>
        </w:rPr>
        <w:t>"&lt;&lt;j&lt;&lt;</w:t>
      </w:r>
      <w:proofErr w:type="spellStart"/>
      <w:r>
        <w:rPr>
          <w:rFonts w:hint="eastAsia"/>
          <w:color w:val="FF0000"/>
          <w:sz w:val="24"/>
        </w:rPr>
        <w:t>endl</w:t>
      </w:r>
      <w:proofErr w:type="spellEnd"/>
      <w:r>
        <w:rPr>
          <w:rFonts w:hint="eastAsia"/>
          <w:color w:val="FF0000"/>
          <w:sz w:val="24"/>
        </w:rPr>
        <w:t>;</w:t>
      </w:r>
    </w:p>
    <w:p w14:paraId="436B187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7E958DD9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  <w:szCs w:val="24"/>
        </w:rPr>
        <w:t>程序以求出：</w:t>
      </w:r>
      <w:r>
        <w:rPr>
          <w:rFonts w:hint="eastAsia"/>
          <w:color w:val="000000"/>
          <w:sz w:val="24"/>
        </w:rPr>
        <w:t>大于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且小于</w:t>
      </w:r>
      <w:r>
        <w:rPr>
          <w:rFonts w:hint="eastAsia"/>
          <w:color w:val="000000"/>
          <w:sz w:val="24"/>
        </w:rPr>
        <w:t>1000</w:t>
      </w:r>
      <w:r>
        <w:rPr>
          <w:rFonts w:hint="eastAsia"/>
          <w:color w:val="000000"/>
          <w:sz w:val="24"/>
        </w:rPr>
        <w:t>的奇数之</w:t>
      </w:r>
      <w:proofErr w:type="gramStart"/>
      <w:r>
        <w:rPr>
          <w:rFonts w:hint="eastAsia"/>
          <w:color w:val="000000"/>
          <w:sz w:val="24"/>
        </w:rPr>
        <w:t>和</w:t>
      </w:r>
      <w:proofErr w:type="gramEnd"/>
      <w:r>
        <w:rPr>
          <w:rFonts w:hint="eastAsia"/>
          <w:color w:val="000000"/>
          <w:sz w:val="24"/>
        </w:rPr>
        <w:t>。</w:t>
      </w:r>
    </w:p>
    <w:p w14:paraId="4A6FC62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3D10A30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424BF30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76B6399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47CB3F1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int j=</w:t>
      </w:r>
      <w:proofErr w:type="gramStart"/>
      <w:r>
        <w:rPr>
          <w:color w:val="FF0000"/>
          <w:sz w:val="24"/>
          <w:szCs w:val="24"/>
        </w:rPr>
        <w:t>0;</w:t>
      </w:r>
      <w:proofErr w:type="gramEnd"/>
    </w:p>
    <w:p w14:paraId="5B40909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for(</w:t>
      </w:r>
      <w:proofErr w:type="gramEnd"/>
      <w:r>
        <w:rPr>
          <w:color w:val="FF0000"/>
          <w:sz w:val="24"/>
          <w:szCs w:val="24"/>
        </w:rPr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=1;i&lt;1000;i++)</w:t>
      </w:r>
    </w:p>
    <w:p w14:paraId="56F83AB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if(i%2==1)</w:t>
      </w:r>
    </w:p>
    <w:p w14:paraId="0BF13EF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j+=</w:t>
      </w:r>
      <w:proofErr w:type="spellStart"/>
      <w:proofErr w:type="gram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410A7F2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大于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且小于</w:t>
      </w:r>
      <w:r>
        <w:rPr>
          <w:rFonts w:hint="eastAsia"/>
          <w:color w:val="FF0000"/>
          <w:sz w:val="24"/>
          <w:szCs w:val="24"/>
        </w:rPr>
        <w:t>1001</w:t>
      </w:r>
      <w:r>
        <w:rPr>
          <w:rFonts w:hint="eastAsia"/>
          <w:color w:val="FF0000"/>
          <w:sz w:val="24"/>
          <w:szCs w:val="24"/>
        </w:rPr>
        <w:t>的偶数之和为</w:t>
      </w:r>
      <w:r>
        <w:rPr>
          <w:rFonts w:hint="eastAsia"/>
          <w:color w:val="FF0000"/>
          <w:sz w:val="24"/>
          <w:szCs w:val="24"/>
        </w:rPr>
        <w:t>"&lt;&lt;j&lt;&lt;</w:t>
      </w:r>
      <w:proofErr w:type="spell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</w:p>
    <w:p w14:paraId="4ABDA03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67B820AA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程序，求其平方大于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的最小整数。</w:t>
      </w:r>
    </w:p>
    <w:p w14:paraId="1DCA0CE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#include &lt;iostream&gt;</w:t>
      </w:r>
    </w:p>
    <w:p w14:paraId="6B5E9A8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cmath</w:t>
      </w:r>
      <w:proofErr w:type="spellEnd"/>
      <w:r>
        <w:rPr>
          <w:color w:val="FF0000"/>
          <w:sz w:val="24"/>
          <w:szCs w:val="24"/>
        </w:rPr>
        <w:t>&gt;</w:t>
      </w:r>
    </w:p>
    <w:p w14:paraId="275B940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7F4B6A3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0B35F83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307F961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10,j</w:t>
      </w:r>
      <w:proofErr w:type="gramEnd"/>
      <w:r>
        <w:rPr>
          <w:color w:val="FF0000"/>
          <w:sz w:val="24"/>
          <w:szCs w:val="24"/>
        </w:rPr>
        <w:t>=0;</w:t>
      </w:r>
    </w:p>
    <w:p w14:paraId="29ACE65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while (j&lt;=1000)</w:t>
      </w:r>
    </w:p>
    <w:p w14:paraId="690D5B1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{ j</w:t>
      </w:r>
      <w:proofErr w:type="gramEnd"/>
      <w:r>
        <w:rPr>
          <w:color w:val="FF0000"/>
          <w:sz w:val="24"/>
          <w:szCs w:val="24"/>
        </w:rPr>
        <w:t>=pow(i,2);</w:t>
      </w:r>
    </w:p>
    <w:p w14:paraId="406D5AA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+</w:t>
      </w:r>
      <w:proofErr w:type="gramStart"/>
      <w:r>
        <w:rPr>
          <w:color w:val="FF0000"/>
          <w:sz w:val="24"/>
          <w:szCs w:val="24"/>
        </w:rPr>
        <w:t>+;</w:t>
      </w:r>
      <w:proofErr w:type="gramEnd"/>
    </w:p>
    <w:p w14:paraId="3E3A85F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66322666" w14:textId="77777777" w:rsidR="001C500F" w:rsidRDefault="001C500F" w:rsidP="001C500F">
      <w:pPr>
        <w:pStyle w:val="a9"/>
        <w:spacing w:beforeLines="50" w:before="156" w:line="400" w:lineRule="exact"/>
        <w:ind w:firstLineChars="182" w:firstLine="437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平方大于</w:t>
      </w:r>
      <w:r>
        <w:rPr>
          <w:rFonts w:hint="eastAsia"/>
          <w:color w:val="FF0000"/>
          <w:sz w:val="24"/>
          <w:szCs w:val="24"/>
        </w:rPr>
        <w:t>1000</w:t>
      </w:r>
      <w:r>
        <w:rPr>
          <w:rFonts w:hint="eastAsia"/>
          <w:color w:val="FF0000"/>
          <w:sz w:val="24"/>
          <w:szCs w:val="24"/>
        </w:rPr>
        <w:t>的最小整数为：</w:t>
      </w:r>
      <w:r>
        <w:rPr>
          <w:rFonts w:hint="eastAsia"/>
          <w:color w:val="FF0000"/>
          <w:sz w:val="24"/>
          <w:szCs w:val="24"/>
        </w:rPr>
        <w:t>"&lt;&lt;i-1&lt;&lt;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  <w:proofErr w:type="gramEnd"/>
    </w:p>
    <w:p w14:paraId="2CF816C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448FD16D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程序，求其立方大于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的最小整数。</w:t>
      </w:r>
    </w:p>
    <w:p w14:paraId="5C620E5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38CD5EA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cmath</w:t>
      </w:r>
      <w:proofErr w:type="spellEnd"/>
      <w:r>
        <w:rPr>
          <w:color w:val="FF0000"/>
          <w:sz w:val="24"/>
          <w:szCs w:val="24"/>
        </w:rPr>
        <w:t>&gt;</w:t>
      </w:r>
    </w:p>
    <w:p w14:paraId="39B5CD5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0E9463A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6DC06CC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0A19664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10,j</w:t>
      </w:r>
      <w:proofErr w:type="gramEnd"/>
      <w:r>
        <w:rPr>
          <w:color w:val="FF0000"/>
          <w:sz w:val="24"/>
          <w:szCs w:val="24"/>
        </w:rPr>
        <w:t>=0;</w:t>
      </w:r>
    </w:p>
    <w:p w14:paraId="0B75B24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while (j&lt;=10000)</w:t>
      </w:r>
    </w:p>
    <w:p w14:paraId="3D45D4C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{ j</w:t>
      </w:r>
      <w:proofErr w:type="gramEnd"/>
      <w:r>
        <w:rPr>
          <w:color w:val="FF0000"/>
          <w:sz w:val="24"/>
          <w:szCs w:val="24"/>
        </w:rPr>
        <w:t>=pow(i,3);</w:t>
      </w:r>
    </w:p>
    <w:p w14:paraId="3B0138A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+</w:t>
      </w:r>
      <w:proofErr w:type="gramStart"/>
      <w:r>
        <w:rPr>
          <w:color w:val="FF0000"/>
          <w:sz w:val="24"/>
          <w:szCs w:val="24"/>
        </w:rPr>
        <w:t>+;</w:t>
      </w:r>
      <w:proofErr w:type="gramEnd"/>
    </w:p>
    <w:p w14:paraId="38E72E6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17EB965C" w14:textId="77777777" w:rsidR="001C500F" w:rsidRDefault="001C500F" w:rsidP="001C500F">
      <w:pPr>
        <w:pStyle w:val="a9"/>
        <w:spacing w:beforeLines="50" w:before="156" w:line="400" w:lineRule="exact"/>
        <w:ind w:firstLineChars="83" w:firstLine="19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  <w:t xml:space="preserve">   </w:t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平方大于</w:t>
      </w:r>
      <w:r>
        <w:rPr>
          <w:rFonts w:hint="eastAsia"/>
          <w:color w:val="FF0000"/>
          <w:sz w:val="24"/>
          <w:szCs w:val="24"/>
        </w:rPr>
        <w:t>1000</w:t>
      </w:r>
      <w:r>
        <w:rPr>
          <w:rFonts w:hint="eastAsia"/>
          <w:color w:val="FF0000"/>
          <w:sz w:val="24"/>
          <w:szCs w:val="24"/>
        </w:rPr>
        <w:t>的最小整数为：</w:t>
      </w:r>
      <w:r>
        <w:rPr>
          <w:rFonts w:hint="eastAsia"/>
          <w:color w:val="FF0000"/>
          <w:sz w:val="24"/>
          <w:szCs w:val="24"/>
        </w:rPr>
        <w:t>"&lt;&lt;i-1&lt;&lt;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  <w:proofErr w:type="gramEnd"/>
    </w:p>
    <w:p w14:paraId="43F40DB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04BE9AC5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lastRenderedPageBreak/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程序，求满足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 xml:space="preserve">2 </w:t>
      </w:r>
      <w:r>
        <w:rPr>
          <w:rFonts w:hint="eastAsia"/>
          <w:sz w:val="24"/>
        </w:rPr>
        <w:t>+ 2</w:t>
      </w:r>
      <w:r>
        <w:rPr>
          <w:rFonts w:hint="eastAsia"/>
          <w:sz w:val="24"/>
          <w:vertAlign w:val="superscript"/>
        </w:rPr>
        <w:t xml:space="preserve">2 </w:t>
      </w:r>
      <w:r>
        <w:rPr>
          <w:rFonts w:hint="eastAsia"/>
          <w:sz w:val="24"/>
        </w:rPr>
        <w:t>+ 3</w:t>
      </w:r>
      <w:r>
        <w:rPr>
          <w:rFonts w:hint="eastAsia"/>
          <w:sz w:val="24"/>
          <w:vertAlign w:val="superscript"/>
        </w:rPr>
        <w:t xml:space="preserve">2 </w:t>
      </w:r>
      <w:r>
        <w:rPr>
          <w:rFonts w:hint="eastAsia"/>
          <w:sz w:val="24"/>
        </w:rPr>
        <w:t>+ ... + n</w:t>
      </w:r>
      <w:r>
        <w:rPr>
          <w:rFonts w:hint="eastAsia"/>
          <w:sz w:val="24"/>
          <w:vertAlign w:val="superscript"/>
        </w:rPr>
        <w:t xml:space="preserve">2 </w:t>
      </w:r>
      <w:r>
        <w:rPr>
          <w:rFonts w:hint="eastAsia"/>
          <w:sz w:val="24"/>
        </w:rPr>
        <w:t>&lt;= 1000</w:t>
      </w:r>
      <w:r>
        <w:rPr>
          <w:rFonts w:hint="eastAsia"/>
          <w:sz w:val="24"/>
        </w:rPr>
        <w:t>的最大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值。</w:t>
      </w:r>
    </w:p>
    <w:p w14:paraId="1F442C0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155974F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cmath</w:t>
      </w:r>
      <w:proofErr w:type="spellEnd"/>
      <w:r>
        <w:rPr>
          <w:color w:val="FF0000"/>
          <w:sz w:val="24"/>
          <w:szCs w:val="24"/>
        </w:rPr>
        <w:t>&gt;</w:t>
      </w:r>
    </w:p>
    <w:p w14:paraId="23E9D81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5D13BD7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5957CF7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18BF47F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1,j</w:t>
      </w:r>
      <w:proofErr w:type="gramEnd"/>
      <w:r>
        <w:rPr>
          <w:color w:val="FF0000"/>
          <w:sz w:val="24"/>
          <w:szCs w:val="24"/>
        </w:rPr>
        <w:t>=0;</w:t>
      </w:r>
    </w:p>
    <w:p w14:paraId="7D38EE5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while (j&lt;=1000)</w:t>
      </w:r>
    </w:p>
    <w:p w14:paraId="0C1BE25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{ j</w:t>
      </w:r>
      <w:proofErr w:type="gramEnd"/>
      <w:r>
        <w:rPr>
          <w:color w:val="FF0000"/>
          <w:sz w:val="24"/>
          <w:szCs w:val="24"/>
        </w:rPr>
        <w:t>+=pow(i,2);</w:t>
      </w:r>
    </w:p>
    <w:p w14:paraId="24C5C9C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+</w:t>
      </w:r>
      <w:proofErr w:type="gramStart"/>
      <w:r>
        <w:rPr>
          <w:color w:val="FF0000"/>
          <w:sz w:val="24"/>
          <w:szCs w:val="24"/>
        </w:rPr>
        <w:t>+;</w:t>
      </w:r>
      <w:proofErr w:type="gramEnd"/>
    </w:p>
    <w:p w14:paraId="52DB231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3BDE525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平方大于</w:t>
      </w:r>
      <w:r>
        <w:rPr>
          <w:rFonts w:hint="eastAsia"/>
          <w:color w:val="FF0000"/>
          <w:sz w:val="24"/>
          <w:szCs w:val="24"/>
        </w:rPr>
        <w:t>1000</w:t>
      </w:r>
      <w:r>
        <w:rPr>
          <w:rFonts w:hint="eastAsia"/>
          <w:color w:val="FF0000"/>
          <w:sz w:val="24"/>
          <w:szCs w:val="24"/>
        </w:rPr>
        <w:t>的最小整数为：</w:t>
      </w:r>
      <w:r>
        <w:rPr>
          <w:rFonts w:hint="eastAsia"/>
          <w:color w:val="FF0000"/>
          <w:sz w:val="24"/>
          <w:szCs w:val="24"/>
        </w:rPr>
        <w:t>"&lt;&lt;i-1&lt;&lt;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  <w:proofErr w:type="gramEnd"/>
    </w:p>
    <w:p w14:paraId="5B08DE4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7E43C5AB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程序，求满足</w:t>
      </w:r>
      <w:r>
        <w:rPr>
          <w:rFonts w:hint="eastAsia"/>
          <w:sz w:val="24"/>
        </w:rPr>
        <w:t>1</w:t>
      </w:r>
      <w:r>
        <w:rPr>
          <w:rFonts w:hint="eastAsia"/>
          <w:sz w:val="24"/>
          <w:vertAlign w:val="superscript"/>
        </w:rPr>
        <w:t xml:space="preserve">3 </w:t>
      </w:r>
      <w:r>
        <w:rPr>
          <w:rFonts w:hint="eastAsia"/>
          <w:sz w:val="24"/>
        </w:rPr>
        <w:t>+ 2</w:t>
      </w:r>
      <w:r>
        <w:rPr>
          <w:rFonts w:hint="eastAsia"/>
          <w:sz w:val="24"/>
          <w:vertAlign w:val="superscript"/>
        </w:rPr>
        <w:t xml:space="preserve">3 </w:t>
      </w:r>
      <w:r>
        <w:rPr>
          <w:rFonts w:hint="eastAsia"/>
          <w:sz w:val="24"/>
        </w:rPr>
        <w:t>+ 3</w:t>
      </w:r>
      <w:r>
        <w:rPr>
          <w:rFonts w:hint="eastAsia"/>
          <w:sz w:val="24"/>
          <w:vertAlign w:val="superscript"/>
        </w:rPr>
        <w:t xml:space="preserve">3 </w:t>
      </w:r>
      <w:r>
        <w:rPr>
          <w:rFonts w:hint="eastAsia"/>
          <w:sz w:val="24"/>
        </w:rPr>
        <w:t>+ ... + n</w:t>
      </w:r>
      <w:r>
        <w:rPr>
          <w:rFonts w:hint="eastAsia"/>
          <w:sz w:val="24"/>
          <w:vertAlign w:val="superscript"/>
        </w:rPr>
        <w:t xml:space="preserve">3 </w:t>
      </w:r>
      <w:r>
        <w:rPr>
          <w:rFonts w:hint="eastAsia"/>
          <w:sz w:val="24"/>
        </w:rPr>
        <w:t>&lt;= 1000</w:t>
      </w:r>
      <w:r>
        <w:rPr>
          <w:rFonts w:hint="eastAsia"/>
          <w:sz w:val="24"/>
        </w:rPr>
        <w:t>的最大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值。</w:t>
      </w:r>
    </w:p>
    <w:p w14:paraId="090331B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5A966E2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cmath</w:t>
      </w:r>
      <w:proofErr w:type="spellEnd"/>
      <w:r>
        <w:rPr>
          <w:color w:val="FF0000"/>
          <w:sz w:val="24"/>
          <w:szCs w:val="24"/>
        </w:rPr>
        <w:t>&gt;</w:t>
      </w:r>
    </w:p>
    <w:p w14:paraId="580D9F7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1DAC9B3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01CC2D4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10F2E16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1,j</w:t>
      </w:r>
      <w:proofErr w:type="gramEnd"/>
      <w:r>
        <w:rPr>
          <w:color w:val="FF0000"/>
          <w:sz w:val="24"/>
          <w:szCs w:val="24"/>
        </w:rPr>
        <w:t>=0;</w:t>
      </w:r>
    </w:p>
    <w:p w14:paraId="50BD0A2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while (j&lt;=1000)</w:t>
      </w:r>
    </w:p>
    <w:p w14:paraId="7F3A4DD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{ j</w:t>
      </w:r>
      <w:proofErr w:type="gramEnd"/>
      <w:r>
        <w:rPr>
          <w:color w:val="FF0000"/>
          <w:sz w:val="24"/>
          <w:szCs w:val="24"/>
        </w:rPr>
        <w:t>+=pow(i,3);</w:t>
      </w:r>
    </w:p>
    <w:p w14:paraId="7AC8C6E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+</w:t>
      </w:r>
      <w:proofErr w:type="gramStart"/>
      <w:r>
        <w:rPr>
          <w:color w:val="FF0000"/>
          <w:sz w:val="24"/>
          <w:szCs w:val="24"/>
        </w:rPr>
        <w:t>+;</w:t>
      </w:r>
      <w:proofErr w:type="gramEnd"/>
    </w:p>
    <w:p w14:paraId="0383AD1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6D941A1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平方大于</w:t>
      </w:r>
      <w:r>
        <w:rPr>
          <w:rFonts w:hint="eastAsia"/>
          <w:color w:val="FF0000"/>
          <w:sz w:val="24"/>
          <w:szCs w:val="24"/>
        </w:rPr>
        <w:t>1000</w:t>
      </w:r>
      <w:r>
        <w:rPr>
          <w:rFonts w:hint="eastAsia"/>
          <w:color w:val="FF0000"/>
          <w:sz w:val="24"/>
          <w:szCs w:val="24"/>
        </w:rPr>
        <w:t>的最小整数为：</w:t>
      </w:r>
      <w:r>
        <w:rPr>
          <w:rFonts w:hint="eastAsia"/>
          <w:color w:val="FF0000"/>
          <w:sz w:val="24"/>
          <w:szCs w:val="24"/>
        </w:rPr>
        <w:t>"&lt;&lt;i-1&lt;&lt;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  <w:proofErr w:type="gramEnd"/>
    </w:p>
    <w:p w14:paraId="65BA53F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}</w:t>
      </w:r>
    </w:p>
    <w:p w14:paraId="38347377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程序，要求其实现的功能是：从键盘输入三个整数，在显示屏上输出其中的最大值。</w:t>
      </w:r>
    </w:p>
    <w:p w14:paraId="4F3E674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280E1BB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#define f(</w:t>
      </w:r>
      <w:proofErr w:type="spellStart"/>
      <w:proofErr w:type="gramStart"/>
      <w:r>
        <w:rPr>
          <w:color w:val="FF0000"/>
          <w:sz w:val="24"/>
          <w:szCs w:val="24"/>
        </w:rPr>
        <w:t>a,b</w:t>
      </w:r>
      <w:proofErr w:type="gramEnd"/>
      <w:r>
        <w:rPr>
          <w:color w:val="FF0000"/>
          <w:sz w:val="24"/>
          <w:szCs w:val="24"/>
        </w:rPr>
        <w:t>,c</w:t>
      </w:r>
      <w:proofErr w:type="spellEnd"/>
      <w:r>
        <w:rPr>
          <w:color w:val="FF0000"/>
          <w:sz w:val="24"/>
          <w:szCs w:val="24"/>
        </w:rPr>
        <w:t>) (a&gt;b?(a&gt;</w:t>
      </w:r>
      <w:proofErr w:type="spellStart"/>
      <w:r>
        <w:rPr>
          <w:color w:val="FF0000"/>
          <w:sz w:val="24"/>
          <w:szCs w:val="24"/>
        </w:rPr>
        <w:t>c?a:c</w:t>
      </w:r>
      <w:proofErr w:type="spellEnd"/>
      <w:r>
        <w:rPr>
          <w:color w:val="FF0000"/>
          <w:sz w:val="24"/>
          <w:szCs w:val="24"/>
        </w:rPr>
        <w:t>):(b&gt;</w:t>
      </w:r>
      <w:proofErr w:type="spellStart"/>
      <w:r>
        <w:rPr>
          <w:color w:val="FF0000"/>
          <w:sz w:val="24"/>
          <w:szCs w:val="24"/>
        </w:rPr>
        <w:t>c?b:c</w:t>
      </w:r>
      <w:proofErr w:type="spellEnd"/>
      <w:r>
        <w:rPr>
          <w:color w:val="FF0000"/>
          <w:sz w:val="24"/>
          <w:szCs w:val="24"/>
        </w:rPr>
        <w:t>))</w:t>
      </w:r>
    </w:p>
    <w:p w14:paraId="40490E8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4DBFE20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554E35B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346EFF1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FF0000"/>
          <w:sz w:val="24"/>
          <w:szCs w:val="24"/>
        </w:rPr>
        <w:t>a,b</w:t>
      </w:r>
      <w:proofErr w:type="gramEnd"/>
      <w:r>
        <w:rPr>
          <w:color w:val="FF0000"/>
          <w:sz w:val="24"/>
          <w:szCs w:val="24"/>
        </w:rPr>
        <w:t>,c</w:t>
      </w:r>
      <w:proofErr w:type="spellEnd"/>
      <w:r>
        <w:rPr>
          <w:color w:val="FF0000"/>
          <w:sz w:val="24"/>
          <w:szCs w:val="24"/>
        </w:rPr>
        <w:t>;</w:t>
      </w:r>
    </w:p>
    <w:p w14:paraId="213D519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&gt;&gt;a&gt;&gt;b&gt;&gt;</w:t>
      </w:r>
      <w:proofErr w:type="gramStart"/>
      <w:r>
        <w:rPr>
          <w:color w:val="FF0000"/>
          <w:sz w:val="24"/>
          <w:szCs w:val="24"/>
        </w:rPr>
        <w:t>c;</w:t>
      </w:r>
      <w:proofErr w:type="gramEnd"/>
    </w:p>
    <w:p w14:paraId="486F590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最大值为</w:t>
      </w:r>
      <w:r>
        <w:rPr>
          <w:rFonts w:hint="eastAsia"/>
          <w:color w:val="FF0000"/>
          <w:sz w:val="24"/>
          <w:szCs w:val="24"/>
        </w:rPr>
        <w:t>:"&lt;&lt;f(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a,b</w:t>
      </w:r>
      <w:proofErr w:type="gramEnd"/>
      <w:r>
        <w:rPr>
          <w:rFonts w:hint="eastAsia"/>
          <w:color w:val="FF0000"/>
          <w:sz w:val="24"/>
          <w:szCs w:val="24"/>
        </w:rPr>
        <w:t>,c</w:t>
      </w:r>
      <w:proofErr w:type="spellEnd"/>
      <w:r>
        <w:rPr>
          <w:rFonts w:hint="eastAsia"/>
          <w:color w:val="FF0000"/>
          <w:sz w:val="24"/>
          <w:szCs w:val="24"/>
        </w:rPr>
        <w:t>)&lt;&lt;</w:t>
      </w:r>
      <w:proofErr w:type="spell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</w:p>
    <w:p w14:paraId="72B75F9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7FDA51CE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程序，要求其实现的功能是：从键盘输入三个整数，在显示屏上输出其中的最小值。</w:t>
      </w:r>
    </w:p>
    <w:p w14:paraId="7581501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7CEA266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#define f(</w:t>
      </w:r>
      <w:proofErr w:type="spellStart"/>
      <w:proofErr w:type="gramStart"/>
      <w:r>
        <w:rPr>
          <w:color w:val="FF0000"/>
          <w:sz w:val="24"/>
          <w:szCs w:val="24"/>
        </w:rPr>
        <w:t>a,b</w:t>
      </w:r>
      <w:proofErr w:type="gramEnd"/>
      <w:r>
        <w:rPr>
          <w:color w:val="FF0000"/>
          <w:sz w:val="24"/>
          <w:szCs w:val="24"/>
        </w:rPr>
        <w:t>,c</w:t>
      </w:r>
      <w:proofErr w:type="spellEnd"/>
      <w:r>
        <w:rPr>
          <w:color w:val="FF0000"/>
          <w:sz w:val="24"/>
          <w:szCs w:val="24"/>
        </w:rPr>
        <w:t>) (a&lt;b?(a&lt;</w:t>
      </w:r>
      <w:proofErr w:type="spellStart"/>
      <w:r>
        <w:rPr>
          <w:color w:val="FF0000"/>
          <w:sz w:val="24"/>
          <w:szCs w:val="24"/>
        </w:rPr>
        <w:t>c?a:c</w:t>
      </w:r>
      <w:proofErr w:type="spellEnd"/>
      <w:r>
        <w:rPr>
          <w:color w:val="FF0000"/>
          <w:sz w:val="24"/>
          <w:szCs w:val="24"/>
        </w:rPr>
        <w:t>):(b&lt;</w:t>
      </w:r>
      <w:proofErr w:type="spellStart"/>
      <w:r>
        <w:rPr>
          <w:color w:val="FF0000"/>
          <w:sz w:val="24"/>
          <w:szCs w:val="24"/>
        </w:rPr>
        <w:t>c?b:c</w:t>
      </w:r>
      <w:proofErr w:type="spellEnd"/>
      <w:r>
        <w:rPr>
          <w:color w:val="FF0000"/>
          <w:sz w:val="24"/>
          <w:szCs w:val="24"/>
        </w:rPr>
        <w:t>))</w:t>
      </w:r>
    </w:p>
    <w:p w14:paraId="3DCFD8C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69BBBC9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623E70C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107860A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FF0000"/>
          <w:sz w:val="24"/>
          <w:szCs w:val="24"/>
        </w:rPr>
        <w:t>a,b</w:t>
      </w:r>
      <w:proofErr w:type="gramEnd"/>
      <w:r>
        <w:rPr>
          <w:color w:val="FF0000"/>
          <w:sz w:val="24"/>
          <w:szCs w:val="24"/>
        </w:rPr>
        <w:t>,c</w:t>
      </w:r>
      <w:proofErr w:type="spellEnd"/>
      <w:r>
        <w:rPr>
          <w:color w:val="FF0000"/>
          <w:sz w:val="24"/>
          <w:szCs w:val="24"/>
        </w:rPr>
        <w:t>;</w:t>
      </w:r>
    </w:p>
    <w:p w14:paraId="7521880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&gt;&gt;a&gt;&gt;b&gt;&gt;</w:t>
      </w:r>
      <w:proofErr w:type="gramStart"/>
      <w:r>
        <w:rPr>
          <w:color w:val="FF0000"/>
          <w:sz w:val="24"/>
          <w:szCs w:val="24"/>
        </w:rPr>
        <w:t>c;</w:t>
      </w:r>
      <w:proofErr w:type="gramEnd"/>
    </w:p>
    <w:p w14:paraId="226CD48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最小值为</w:t>
      </w:r>
      <w:r>
        <w:rPr>
          <w:rFonts w:hint="eastAsia"/>
          <w:color w:val="FF0000"/>
          <w:sz w:val="24"/>
          <w:szCs w:val="24"/>
        </w:rPr>
        <w:t>:"&lt;&lt;f(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a,b</w:t>
      </w:r>
      <w:proofErr w:type="gramEnd"/>
      <w:r>
        <w:rPr>
          <w:rFonts w:hint="eastAsia"/>
          <w:color w:val="FF0000"/>
          <w:sz w:val="24"/>
          <w:szCs w:val="24"/>
        </w:rPr>
        <w:t>,c</w:t>
      </w:r>
      <w:proofErr w:type="spellEnd"/>
      <w:r>
        <w:rPr>
          <w:rFonts w:hint="eastAsia"/>
          <w:color w:val="FF0000"/>
          <w:sz w:val="24"/>
          <w:szCs w:val="24"/>
        </w:rPr>
        <w:t>)&lt;&lt;</w:t>
      </w:r>
      <w:proofErr w:type="spell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</w:p>
    <w:p w14:paraId="44212FD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4835B9FA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程序以求出：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 xml:space="preserve"> 4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 y</w:t>
      </w:r>
      <w:r>
        <w:rPr>
          <w:rFonts w:hint="eastAsia"/>
          <w:sz w:val="32"/>
          <w:szCs w:val="32"/>
          <w:vertAlign w:val="superscript"/>
        </w:rPr>
        <w:t>3</w:t>
      </w:r>
      <w:r>
        <w:rPr>
          <w:rFonts w:hint="eastAsia"/>
          <w:sz w:val="24"/>
        </w:rPr>
        <w:t>的值。要求从键盘输入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y</w:t>
      </w:r>
      <w:r>
        <w:rPr>
          <w:rFonts w:hint="eastAsia"/>
          <w:sz w:val="24"/>
        </w:rPr>
        <w:t>的值，在屏幕上显示计算结果。</w:t>
      </w:r>
    </w:p>
    <w:p w14:paraId="502C885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5777F16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2F7527A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3C7E273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4EB2B5F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FF0000"/>
          <w:sz w:val="24"/>
          <w:szCs w:val="24"/>
        </w:rPr>
        <w:t>x,y</w:t>
      </w:r>
      <w:proofErr w:type="spellEnd"/>
      <w:proofErr w:type="gramEnd"/>
      <w:r>
        <w:rPr>
          <w:color w:val="FF0000"/>
          <w:sz w:val="24"/>
          <w:szCs w:val="24"/>
        </w:rPr>
        <w:t>;</w:t>
      </w:r>
    </w:p>
    <w:p w14:paraId="38FB371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&gt;&gt;x&gt;&gt;</w:t>
      </w:r>
      <w:proofErr w:type="gramStart"/>
      <w:r>
        <w:rPr>
          <w:color w:val="FF0000"/>
          <w:sz w:val="24"/>
          <w:szCs w:val="24"/>
        </w:rPr>
        <w:t>y;</w:t>
      </w:r>
      <w:proofErr w:type="gramEnd"/>
    </w:p>
    <w:p w14:paraId="187D6B5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&lt;&lt;"x2 + 4 - y3</w:t>
      </w:r>
      <w:r>
        <w:rPr>
          <w:rFonts w:hint="eastAsia"/>
          <w:color w:val="FF0000"/>
          <w:sz w:val="24"/>
          <w:szCs w:val="24"/>
        </w:rPr>
        <w:t>的值为</w:t>
      </w:r>
      <w:r>
        <w:rPr>
          <w:rFonts w:hint="eastAsia"/>
          <w:color w:val="FF0000"/>
          <w:sz w:val="24"/>
          <w:szCs w:val="24"/>
        </w:rPr>
        <w:t>:"&lt;&lt;x*x+4-y*y*y&lt;&lt;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  <w:proofErr w:type="gramEnd"/>
    </w:p>
    <w:p w14:paraId="1E8A9C8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46A2BC6E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程序以求出：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 4ac</w:t>
      </w:r>
      <w:r>
        <w:rPr>
          <w:rFonts w:hint="eastAsia"/>
          <w:sz w:val="24"/>
        </w:rPr>
        <w:t>的值。要求从键盘输入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c</w:t>
      </w:r>
      <w:r>
        <w:rPr>
          <w:rFonts w:hint="eastAsia"/>
          <w:sz w:val="24"/>
        </w:rPr>
        <w:t>的值，在屏幕上显示计算结果。</w:t>
      </w:r>
    </w:p>
    <w:p w14:paraId="6C23B14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30560C6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70258F4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6BF6467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61F9715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FF0000"/>
          <w:sz w:val="24"/>
          <w:szCs w:val="24"/>
        </w:rPr>
        <w:t>a,b</w:t>
      </w:r>
      <w:proofErr w:type="gramEnd"/>
      <w:r>
        <w:rPr>
          <w:color w:val="FF0000"/>
          <w:sz w:val="24"/>
          <w:szCs w:val="24"/>
        </w:rPr>
        <w:t>,c</w:t>
      </w:r>
      <w:proofErr w:type="spellEnd"/>
      <w:r>
        <w:rPr>
          <w:color w:val="FF0000"/>
          <w:sz w:val="24"/>
          <w:szCs w:val="24"/>
        </w:rPr>
        <w:t>;</w:t>
      </w:r>
    </w:p>
    <w:p w14:paraId="397DB5B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&gt;&gt;a&gt;&gt;b&gt;&gt;</w:t>
      </w:r>
      <w:proofErr w:type="gramStart"/>
      <w:r>
        <w:rPr>
          <w:color w:val="FF0000"/>
          <w:sz w:val="24"/>
          <w:szCs w:val="24"/>
        </w:rPr>
        <w:t>c;</w:t>
      </w:r>
      <w:proofErr w:type="gramEnd"/>
    </w:p>
    <w:p w14:paraId="26B07C7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&lt;&lt;"b2 - 4ac</w:t>
      </w:r>
      <w:r>
        <w:rPr>
          <w:rFonts w:hint="eastAsia"/>
          <w:color w:val="FF0000"/>
          <w:sz w:val="24"/>
          <w:szCs w:val="24"/>
        </w:rPr>
        <w:t>的值为</w:t>
      </w:r>
      <w:r>
        <w:rPr>
          <w:rFonts w:hint="eastAsia"/>
          <w:color w:val="FF0000"/>
          <w:sz w:val="24"/>
          <w:szCs w:val="24"/>
        </w:rPr>
        <w:t>:"&lt;&lt;b*b-4*a*c&lt;&lt;</w:t>
      </w:r>
      <w:proofErr w:type="spellStart"/>
      <w:proofErr w:type="gram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  <w:proofErr w:type="gramEnd"/>
    </w:p>
    <w:p w14:paraId="5BA4361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45BC5EDC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程序，求出：整数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之间不能被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整除的数（每行最多输出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个数）。</w:t>
      </w:r>
    </w:p>
    <w:p w14:paraId="668FE87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39D65FE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7029AA4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0976810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22416AA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FF0000"/>
          <w:sz w:val="24"/>
          <w:szCs w:val="24"/>
        </w:rPr>
        <w:t>i,j</w:t>
      </w:r>
      <w:proofErr w:type="spellEnd"/>
      <w:proofErr w:type="gramEnd"/>
      <w:r>
        <w:rPr>
          <w:color w:val="FF0000"/>
          <w:sz w:val="24"/>
          <w:szCs w:val="24"/>
        </w:rPr>
        <w:t>=0;</w:t>
      </w:r>
    </w:p>
    <w:p w14:paraId="42A4379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for(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100;i</w:t>
      </w:r>
      <w:proofErr w:type="gramEnd"/>
      <w:r>
        <w:rPr>
          <w:color w:val="FF0000"/>
          <w:sz w:val="24"/>
          <w:szCs w:val="24"/>
        </w:rPr>
        <w:t>&lt;201;i++)</w:t>
      </w:r>
    </w:p>
    <w:p w14:paraId="30F68AC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  <w:t>{</w:t>
      </w:r>
    </w:p>
    <w:p w14:paraId="7D36E11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if(i%</w:t>
      </w:r>
      <w:proofErr w:type="gramStart"/>
      <w:r>
        <w:rPr>
          <w:color w:val="FF0000"/>
          <w:sz w:val="24"/>
          <w:szCs w:val="24"/>
        </w:rPr>
        <w:t>4!=</w:t>
      </w:r>
      <w:proofErr w:type="gramEnd"/>
      <w:r>
        <w:rPr>
          <w:color w:val="FF0000"/>
          <w:sz w:val="24"/>
          <w:szCs w:val="24"/>
        </w:rPr>
        <w:t>0)</w:t>
      </w:r>
    </w:p>
    <w:p w14:paraId="3D65FF4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{</w:t>
      </w:r>
    </w:p>
    <w:p w14:paraId="0D0025F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&lt;&lt;</w:t>
      </w:r>
      <w:proofErr w:type="gramStart"/>
      <w:r>
        <w:rPr>
          <w:color w:val="FF0000"/>
          <w:sz w:val="24"/>
          <w:szCs w:val="24"/>
        </w:rPr>
        <w:t>"  "</w:t>
      </w:r>
      <w:proofErr w:type="gramEnd"/>
      <w:r>
        <w:rPr>
          <w:color w:val="FF0000"/>
          <w:sz w:val="24"/>
          <w:szCs w:val="24"/>
        </w:rPr>
        <w:t>;</w:t>
      </w:r>
    </w:p>
    <w:p w14:paraId="59BDF56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proofErr w:type="gramStart"/>
      <w:r>
        <w:rPr>
          <w:color w:val="FF0000"/>
          <w:sz w:val="24"/>
          <w:szCs w:val="24"/>
        </w:rPr>
        <w:t>j++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677D88B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if(</w:t>
      </w:r>
      <w:proofErr w:type="gramEnd"/>
      <w:r>
        <w:rPr>
          <w:color w:val="FF0000"/>
          <w:sz w:val="24"/>
          <w:szCs w:val="24"/>
        </w:rPr>
        <w:t>j%10==0 )</w:t>
      </w:r>
    </w:p>
    <w:p w14:paraId="55F2320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4775880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}</w:t>
      </w:r>
    </w:p>
    <w:p w14:paraId="02EFBCA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4224F2D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1E83EC7C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程序，求出：整数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2000</w:t>
      </w:r>
      <w:r>
        <w:rPr>
          <w:rFonts w:hint="eastAsia"/>
          <w:sz w:val="24"/>
        </w:rPr>
        <w:t>之间能被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整除的数（每行最多输出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个数）。</w:t>
      </w:r>
    </w:p>
    <w:p w14:paraId="4614102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0ABBE64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657F252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59C091A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4BA0504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int </w:t>
      </w:r>
      <w:proofErr w:type="spellStart"/>
      <w:proofErr w:type="gramStart"/>
      <w:r>
        <w:rPr>
          <w:color w:val="FF0000"/>
          <w:sz w:val="24"/>
          <w:szCs w:val="24"/>
        </w:rPr>
        <w:t>i,j</w:t>
      </w:r>
      <w:proofErr w:type="spellEnd"/>
      <w:proofErr w:type="gramEnd"/>
      <w:r>
        <w:rPr>
          <w:color w:val="FF0000"/>
          <w:sz w:val="24"/>
          <w:szCs w:val="24"/>
        </w:rPr>
        <w:t>=0;</w:t>
      </w:r>
    </w:p>
    <w:p w14:paraId="60350F8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for(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</w:t>
      </w:r>
      <w:proofErr w:type="gramStart"/>
      <w:r>
        <w:rPr>
          <w:color w:val="FF0000"/>
          <w:sz w:val="24"/>
          <w:szCs w:val="24"/>
        </w:rPr>
        <w:t>100;i</w:t>
      </w:r>
      <w:proofErr w:type="gramEnd"/>
      <w:r>
        <w:rPr>
          <w:color w:val="FF0000"/>
          <w:sz w:val="24"/>
          <w:szCs w:val="24"/>
        </w:rPr>
        <w:t>&lt;201;i++)</w:t>
      </w:r>
    </w:p>
    <w:p w14:paraId="6EA2B14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{</w:t>
      </w:r>
    </w:p>
    <w:p w14:paraId="7277997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if(i%</w:t>
      </w:r>
      <w:proofErr w:type="gramStart"/>
      <w:r>
        <w:rPr>
          <w:color w:val="FF0000"/>
          <w:sz w:val="24"/>
          <w:szCs w:val="24"/>
        </w:rPr>
        <w:t>13!=</w:t>
      </w:r>
      <w:proofErr w:type="gramEnd"/>
      <w:r>
        <w:rPr>
          <w:color w:val="FF0000"/>
          <w:sz w:val="24"/>
          <w:szCs w:val="24"/>
        </w:rPr>
        <w:t>0)</w:t>
      </w:r>
    </w:p>
    <w:p w14:paraId="7147CF6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{</w:t>
      </w:r>
    </w:p>
    <w:p w14:paraId="6AEDC7B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&lt;&lt;</w:t>
      </w:r>
      <w:proofErr w:type="gramStart"/>
      <w:r>
        <w:rPr>
          <w:color w:val="FF0000"/>
          <w:sz w:val="24"/>
          <w:szCs w:val="24"/>
        </w:rPr>
        <w:t>"  "</w:t>
      </w:r>
      <w:proofErr w:type="gramEnd"/>
      <w:r>
        <w:rPr>
          <w:color w:val="FF0000"/>
          <w:sz w:val="24"/>
          <w:szCs w:val="24"/>
        </w:rPr>
        <w:t>;</w:t>
      </w:r>
    </w:p>
    <w:p w14:paraId="3F14859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proofErr w:type="gramStart"/>
      <w:r>
        <w:rPr>
          <w:color w:val="FF0000"/>
          <w:sz w:val="24"/>
          <w:szCs w:val="24"/>
        </w:rPr>
        <w:t>j++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1155A2F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if(</w:t>
      </w:r>
      <w:proofErr w:type="gramEnd"/>
      <w:r>
        <w:rPr>
          <w:color w:val="FF0000"/>
          <w:sz w:val="24"/>
          <w:szCs w:val="24"/>
        </w:rPr>
        <w:t>j%10==0 )</w:t>
      </w:r>
    </w:p>
    <w:p w14:paraId="1D5883B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67C0E11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>
        <w:rPr>
          <w:color w:val="FF0000"/>
          <w:sz w:val="24"/>
          <w:szCs w:val="24"/>
        </w:rPr>
        <w:tab/>
        <w:t>}</w:t>
      </w:r>
    </w:p>
    <w:p w14:paraId="6D88D7C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35CA904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370E13C4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一球从</w:t>
      </w:r>
      <w:r>
        <w:rPr>
          <w:rFonts w:hint="eastAsia"/>
          <w:sz w:val="24"/>
        </w:rPr>
        <w:t xml:space="preserve">200 </w:t>
      </w:r>
      <w:proofErr w:type="gramStart"/>
      <w:r>
        <w:rPr>
          <w:rFonts w:hint="eastAsia"/>
          <w:sz w:val="24"/>
        </w:rPr>
        <w:t>米高度</w:t>
      </w:r>
      <w:proofErr w:type="gramEnd"/>
      <w:r>
        <w:rPr>
          <w:rFonts w:hint="eastAsia"/>
          <w:sz w:val="24"/>
        </w:rPr>
        <w:t>自由落下，每次落地后反跳回原高度的三分之一，再落下。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编程求它在第</w:t>
      </w:r>
      <w:r>
        <w:rPr>
          <w:rFonts w:hint="eastAsia"/>
          <w:sz w:val="24"/>
        </w:rPr>
        <w:t xml:space="preserve">20 </w:t>
      </w:r>
      <w:r>
        <w:rPr>
          <w:rFonts w:hint="eastAsia"/>
          <w:sz w:val="24"/>
        </w:rPr>
        <w:t>次落地时共经过多少米？第</w:t>
      </w:r>
      <w:r>
        <w:rPr>
          <w:rFonts w:hint="eastAsia"/>
          <w:sz w:val="24"/>
        </w:rPr>
        <w:t xml:space="preserve">20 </w:t>
      </w:r>
      <w:r>
        <w:rPr>
          <w:rFonts w:hint="eastAsia"/>
          <w:sz w:val="24"/>
        </w:rPr>
        <w:t>次反弹多高？输出结果要求精确到小数点后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位。</w:t>
      </w:r>
    </w:p>
    <w:p w14:paraId="3219187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07CCC4B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iomanip</w:t>
      </w:r>
      <w:proofErr w:type="spellEnd"/>
      <w:r>
        <w:rPr>
          <w:color w:val="FF0000"/>
          <w:sz w:val="24"/>
          <w:szCs w:val="24"/>
        </w:rPr>
        <w:t>&gt;</w:t>
      </w:r>
    </w:p>
    <w:p w14:paraId="55A40D8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11A8CF5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1426EC6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34484DA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double j=</w:t>
      </w:r>
      <w:proofErr w:type="gramStart"/>
      <w:r>
        <w:rPr>
          <w:color w:val="FF0000"/>
          <w:sz w:val="24"/>
          <w:szCs w:val="24"/>
        </w:rPr>
        <w:t>200,k</w:t>
      </w:r>
      <w:proofErr w:type="gramEnd"/>
      <w:r>
        <w:rPr>
          <w:color w:val="FF0000"/>
          <w:sz w:val="24"/>
          <w:szCs w:val="24"/>
        </w:rPr>
        <w:t>=200;</w:t>
      </w:r>
    </w:p>
    <w:p w14:paraId="54D749B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for(</w:t>
      </w:r>
      <w:proofErr w:type="gramEnd"/>
      <w:r>
        <w:rPr>
          <w:color w:val="FF0000"/>
          <w:sz w:val="24"/>
          <w:szCs w:val="24"/>
        </w:rPr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=1;i&lt;21;i++)</w:t>
      </w:r>
    </w:p>
    <w:p w14:paraId="6233FA1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{</w:t>
      </w:r>
    </w:p>
    <w:p w14:paraId="7F0D89C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j+=(k/</w:t>
      </w:r>
      <w:proofErr w:type="gramStart"/>
      <w:r>
        <w:rPr>
          <w:color w:val="FF0000"/>
          <w:sz w:val="24"/>
          <w:szCs w:val="24"/>
        </w:rPr>
        <w:t>3)*</w:t>
      </w:r>
      <w:proofErr w:type="gramEnd"/>
      <w:r>
        <w:rPr>
          <w:color w:val="FF0000"/>
          <w:sz w:val="24"/>
          <w:szCs w:val="24"/>
        </w:rPr>
        <w:t>2;</w:t>
      </w:r>
    </w:p>
    <w:p w14:paraId="456AD60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k/=</w:t>
      </w:r>
      <w:proofErr w:type="gramStart"/>
      <w:r>
        <w:rPr>
          <w:color w:val="FF0000"/>
          <w:sz w:val="24"/>
          <w:szCs w:val="24"/>
        </w:rPr>
        <w:t>3;</w:t>
      </w:r>
      <w:proofErr w:type="gramEnd"/>
    </w:p>
    <w:p w14:paraId="2EA1C2C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0EBB20C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setiosflags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proofErr w:type="gramEnd"/>
      <w:r>
        <w:rPr>
          <w:color w:val="FF0000"/>
          <w:sz w:val="24"/>
          <w:szCs w:val="24"/>
        </w:rPr>
        <w:t>ios</w:t>
      </w:r>
      <w:proofErr w:type="spellEnd"/>
      <w:r>
        <w:rPr>
          <w:color w:val="FF0000"/>
          <w:sz w:val="24"/>
          <w:szCs w:val="24"/>
        </w:rPr>
        <w:t>::fixed);</w:t>
      </w:r>
    </w:p>
    <w:p w14:paraId="3BE4E76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第</w:t>
      </w:r>
      <w:r>
        <w:rPr>
          <w:rFonts w:hint="eastAsia"/>
          <w:color w:val="FF0000"/>
          <w:sz w:val="24"/>
          <w:szCs w:val="24"/>
        </w:rPr>
        <w:t xml:space="preserve">20 </w:t>
      </w:r>
      <w:r>
        <w:rPr>
          <w:rFonts w:hint="eastAsia"/>
          <w:color w:val="FF0000"/>
          <w:sz w:val="24"/>
          <w:szCs w:val="24"/>
        </w:rPr>
        <w:t>次落地时共经过</w:t>
      </w:r>
      <w:r>
        <w:rPr>
          <w:rFonts w:hint="eastAsia"/>
          <w:color w:val="FF0000"/>
          <w:sz w:val="24"/>
          <w:szCs w:val="24"/>
        </w:rPr>
        <w:t>"&lt;&lt;</w:t>
      </w:r>
      <w:proofErr w:type="spellStart"/>
      <w:r>
        <w:rPr>
          <w:rFonts w:hint="eastAsia"/>
          <w:color w:val="FF0000"/>
          <w:sz w:val="24"/>
          <w:szCs w:val="24"/>
        </w:rPr>
        <w:t>setprecision</w:t>
      </w:r>
      <w:proofErr w:type="spellEnd"/>
      <w:r>
        <w:rPr>
          <w:rFonts w:hint="eastAsia"/>
          <w:color w:val="FF0000"/>
          <w:sz w:val="24"/>
          <w:szCs w:val="24"/>
        </w:rPr>
        <w:t>(9)&lt;&lt;j&lt;&lt;"</w:t>
      </w:r>
      <w:r>
        <w:rPr>
          <w:rFonts w:hint="eastAsia"/>
          <w:color w:val="FF0000"/>
          <w:sz w:val="24"/>
          <w:szCs w:val="24"/>
        </w:rPr>
        <w:t>米</w:t>
      </w:r>
      <w:r>
        <w:rPr>
          <w:rFonts w:hint="eastAsia"/>
          <w:color w:val="FF0000"/>
          <w:sz w:val="24"/>
          <w:szCs w:val="24"/>
        </w:rPr>
        <w:t>"&lt;&lt;</w:t>
      </w:r>
      <w:proofErr w:type="spell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</w:p>
    <w:p w14:paraId="578F33D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setiosflags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proofErr w:type="gramEnd"/>
      <w:r>
        <w:rPr>
          <w:color w:val="FF0000"/>
          <w:sz w:val="24"/>
          <w:szCs w:val="24"/>
        </w:rPr>
        <w:t>ios</w:t>
      </w:r>
      <w:proofErr w:type="spellEnd"/>
      <w:r>
        <w:rPr>
          <w:color w:val="FF0000"/>
          <w:sz w:val="24"/>
          <w:szCs w:val="24"/>
        </w:rPr>
        <w:t>::fixed);</w:t>
      </w:r>
    </w:p>
    <w:p w14:paraId="2BC4808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color w:val="FF0000"/>
          <w:sz w:val="24"/>
          <w:szCs w:val="24"/>
        </w:rPr>
        <w:t>cout</w:t>
      </w:r>
      <w:proofErr w:type="spellEnd"/>
      <w:r>
        <w:rPr>
          <w:rFonts w:hint="eastAsia"/>
          <w:color w:val="FF0000"/>
          <w:sz w:val="24"/>
          <w:szCs w:val="24"/>
        </w:rPr>
        <w:t>&lt;&lt;"</w:t>
      </w:r>
      <w:r>
        <w:rPr>
          <w:rFonts w:hint="eastAsia"/>
          <w:color w:val="FF0000"/>
          <w:sz w:val="24"/>
          <w:szCs w:val="24"/>
        </w:rPr>
        <w:t>第</w:t>
      </w:r>
      <w:r>
        <w:rPr>
          <w:rFonts w:hint="eastAsia"/>
          <w:color w:val="FF0000"/>
          <w:sz w:val="24"/>
          <w:szCs w:val="24"/>
        </w:rPr>
        <w:t xml:space="preserve">20 </w:t>
      </w:r>
      <w:r>
        <w:rPr>
          <w:rFonts w:hint="eastAsia"/>
          <w:color w:val="FF0000"/>
          <w:sz w:val="24"/>
          <w:szCs w:val="24"/>
        </w:rPr>
        <w:t>次反弹高</w:t>
      </w:r>
      <w:r>
        <w:rPr>
          <w:rFonts w:hint="eastAsia"/>
          <w:color w:val="FF0000"/>
          <w:sz w:val="24"/>
          <w:szCs w:val="24"/>
        </w:rPr>
        <w:t>"&lt;&lt;</w:t>
      </w:r>
      <w:proofErr w:type="spellStart"/>
      <w:r>
        <w:rPr>
          <w:rFonts w:hint="eastAsia"/>
          <w:color w:val="FF0000"/>
          <w:sz w:val="24"/>
          <w:szCs w:val="24"/>
        </w:rPr>
        <w:t>setprecision</w:t>
      </w:r>
      <w:proofErr w:type="spellEnd"/>
      <w:r>
        <w:rPr>
          <w:rFonts w:hint="eastAsia"/>
          <w:color w:val="FF0000"/>
          <w:sz w:val="24"/>
          <w:szCs w:val="24"/>
        </w:rPr>
        <w:t>(9)&lt;&lt;k/3&lt;&lt;"</w:t>
      </w:r>
      <w:r>
        <w:rPr>
          <w:rFonts w:hint="eastAsia"/>
          <w:color w:val="FF0000"/>
          <w:sz w:val="24"/>
          <w:szCs w:val="24"/>
        </w:rPr>
        <w:t>米</w:t>
      </w:r>
      <w:r>
        <w:rPr>
          <w:rFonts w:hint="eastAsia"/>
          <w:color w:val="FF0000"/>
          <w:sz w:val="24"/>
          <w:szCs w:val="24"/>
        </w:rPr>
        <w:t>"&lt;&lt;</w:t>
      </w:r>
      <w:proofErr w:type="spellStart"/>
      <w:r>
        <w:rPr>
          <w:rFonts w:hint="eastAsia"/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</w:p>
    <w:p w14:paraId="2C8337B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</w:p>
    <w:p w14:paraId="40FE748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7CC92639" w14:textId="335676F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noProof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 wp14:anchorId="7A4212BF" wp14:editId="6EB510E8">
            <wp:simplePos x="0" y="0"/>
            <wp:positionH relativeFrom="column">
              <wp:posOffset>2171700</wp:posOffset>
            </wp:positionH>
            <wp:positionV relativeFrom="paragraph">
              <wp:posOffset>109220</wp:posOffset>
            </wp:positionV>
            <wp:extent cx="1943100" cy="34671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程序，计算</w:t>
      </w:r>
      <w:r>
        <w:rPr>
          <w:rFonts w:hint="eastAsia"/>
          <w:sz w:val="24"/>
        </w:rPr>
        <w:t xml:space="preserve">                            </w:t>
      </w:r>
      <w:r>
        <w:rPr>
          <w:rFonts w:hint="eastAsia"/>
          <w:color w:val="000000"/>
          <w:sz w:val="24"/>
        </w:rPr>
        <w:t>的</w:t>
      </w:r>
      <w:r>
        <w:rPr>
          <w:rFonts w:ascii="宋体" w:hAnsi="宋体" w:hint="eastAsia"/>
          <w:sz w:val="24"/>
        </w:rPr>
        <w:t>值，输出结果要求</w:t>
      </w:r>
      <w:r>
        <w:rPr>
          <w:rFonts w:hint="eastAsia"/>
          <w:sz w:val="24"/>
        </w:rPr>
        <w:t>精确到小数点后</w:t>
      </w:r>
      <w:r>
        <w:rPr>
          <w:rFonts w:hint="eastAsia"/>
          <w:b/>
          <w:sz w:val="24"/>
        </w:rPr>
        <w:t>3</w:t>
      </w:r>
      <w:r>
        <w:rPr>
          <w:rFonts w:hint="eastAsia"/>
          <w:sz w:val="24"/>
        </w:rPr>
        <w:t>位</w:t>
      </w:r>
      <w:r>
        <w:rPr>
          <w:rFonts w:hint="eastAsia"/>
          <w:color w:val="000000"/>
          <w:sz w:val="24"/>
        </w:rPr>
        <w:t>。</w:t>
      </w:r>
    </w:p>
    <w:p w14:paraId="4BCC47F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76F2119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#include &lt;</w:t>
      </w:r>
      <w:proofErr w:type="spellStart"/>
      <w:r>
        <w:rPr>
          <w:color w:val="FF0000"/>
          <w:sz w:val="24"/>
          <w:szCs w:val="24"/>
        </w:rPr>
        <w:t>iomanip</w:t>
      </w:r>
      <w:proofErr w:type="spellEnd"/>
      <w:r>
        <w:rPr>
          <w:color w:val="FF0000"/>
          <w:sz w:val="24"/>
          <w:szCs w:val="24"/>
        </w:rPr>
        <w:t>&gt;</w:t>
      </w:r>
    </w:p>
    <w:p w14:paraId="3F9AC56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2F939C3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4CDCD2B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4E8D273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double j=</w:t>
      </w:r>
      <w:proofErr w:type="gramStart"/>
      <w:r>
        <w:rPr>
          <w:color w:val="FF0000"/>
          <w:sz w:val="24"/>
          <w:szCs w:val="24"/>
        </w:rPr>
        <w:t>1;</w:t>
      </w:r>
      <w:proofErr w:type="gramEnd"/>
    </w:p>
    <w:p w14:paraId="1826A70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for(</w:t>
      </w:r>
      <w:proofErr w:type="gramEnd"/>
      <w:r>
        <w:rPr>
          <w:color w:val="FF0000"/>
          <w:sz w:val="24"/>
          <w:szCs w:val="24"/>
        </w:rPr>
        <w:t xml:space="preserve">double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=2;i&lt;51;i+=2)</w:t>
      </w:r>
    </w:p>
    <w:p w14:paraId="1DE1770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{</w:t>
      </w:r>
    </w:p>
    <w:p w14:paraId="6DA1159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j+=1/</w:t>
      </w:r>
      <w:proofErr w:type="spellStart"/>
      <w:proofErr w:type="gram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57C578C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4DB8269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setiosflags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proofErr w:type="gramEnd"/>
      <w:r>
        <w:rPr>
          <w:color w:val="FF0000"/>
          <w:sz w:val="24"/>
          <w:szCs w:val="24"/>
        </w:rPr>
        <w:t>ios</w:t>
      </w:r>
      <w:proofErr w:type="spellEnd"/>
      <w:r>
        <w:rPr>
          <w:color w:val="FF0000"/>
          <w:sz w:val="24"/>
          <w:szCs w:val="24"/>
        </w:rPr>
        <w:t>::fixed);</w:t>
      </w:r>
    </w:p>
    <w:p w14:paraId="2CAC573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setprecision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3)&lt;&lt;j&lt;&lt;</w:t>
      </w:r>
      <w:proofErr w:type="spellStart"/>
      <w:r>
        <w:rPr>
          <w:color w:val="FF0000"/>
          <w:sz w:val="24"/>
          <w:szCs w:val="24"/>
        </w:rPr>
        <w:t>endl</w:t>
      </w:r>
      <w:proofErr w:type="spellEnd"/>
      <w:r>
        <w:rPr>
          <w:rFonts w:hint="eastAsia"/>
          <w:color w:val="FF0000"/>
          <w:sz w:val="24"/>
          <w:szCs w:val="24"/>
        </w:rPr>
        <w:t>;</w:t>
      </w:r>
    </w:p>
    <w:p w14:paraId="6A9A272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36DCE506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</w:t>
      </w:r>
      <w:proofErr w:type="gramStart"/>
      <w:r>
        <w:rPr>
          <w:rFonts w:hint="eastAsia"/>
          <w:sz w:val="24"/>
        </w:rPr>
        <w:t>求以下</w:t>
      </w:r>
      <w:proofErr w:type="gramEnd"/>
      <w:r>
        <w:rPr>
          <w:rFonts w:hint="eastAsia"/>
          <w:sz w:val="24"/>
        </w:rPr>
        <w:t>数列的前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项之和（精确到小数点后</w:t>
      </w:r>
      <w:r>
        <w:rPr>
          <w:rFonts w:hint="eastAsia"/>
          <w:b/>
          <w:sz w:val="24"/>
        </w:rPr>
        <w:t>3</w:t>
      </w:r>
      <w:r>
        <w:rPr>
          <w:rFonts w:hint="eastAsia"/>
          <w:sz w:val="24"/>
        </w:rPr>
        <w:t>位）：</w:t>
      </w:r>
    </w:p>
    <w:p w14:paraId="534AF98F" w14:textId="05B067B2" w:rsidR="001C500F" w:rsidRDefault="001C500F" w:rsidP="001C500F">
      <w:pPr>
        <w:pStyle w:val="a9"/>
        <w:spacing w:line="400" w:lineRule="exact"/>
        <w:ind w:firstLineChars="0" w:firstLine="198"/>
        <w:rPr>
          <w:rFonts w:hint="eastAsia"/>
          <w:sz w:val="24"/>
        </w:rPr>
      </w:pPr>
      <w:r>
        <w:rPr>
          <w:rFonts w:hint="eastAsia"/>
          <w:noProof/>
          <w:sz w:val="24"/>
          <w:lang w:val="en-US" w:eastAsia="zh-CN"/>
        </w:rPr>
        <w:drawing>
          <wp:anchor distT="0" distB="0" distL="114300" distR="114300" simplePos="0" relativeHeight="251664384" behindDoc="1" locked="0" layoutInCell="1" allowOverlap="1" wp14:anchorId="53D62A1D" wp14:editId="7E3300BE">
            <wp:simplePos x="0" y="0"/>
            <wp:positionH relativeFrom="column">
              <wp:posOffset>342900</wp:posOffset>
            </wp:positionH>
            <wp:positionV relativeFrom="paragraph">
              <wp:posOffset>43180</wp:posOffset>
            </wp:positionV>
            <wp:extent cx="3200400" cy="4953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4CFBE" w14:textId="77777777" w:rsidR="001C500F" w:rsidRDefault="001C500F" w:rsidP="001C500F">
      <w:pPr>
        <w:pStyle w:val="a9"/>
        <w:spacing w:line="400" w:lineRule="exact"/>
        <w:ind w:firstLineChars="0" w:firstLine="198"/>
        <w:rPr>
          <w:rFonts w:hint="eastAsia"/>
          <w:color w:val="000000"/>
          <w:sz w:val="24"/>
          <w:szCs w:val="24"/>
        </w:rPr>
      </w:pPr>
    </w:p>
    <w:p w14:paraId="16B2A257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5E0A8FE3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iomanip</w:t>
      </w:r>
      <w:proofErr w:type="spellEnd"/>
      <w:r>
        <w:rPr>
          <w:color w:val="FF0000"/>
          <w:sz w:val="24"/>
          <w:szCs w:val="24"/>
        </w:rPr>
        <w:t>&gt;</w:t>
      </w:r>
    </w:p>
    <w:p w14:paraId="563EDEB7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44F2F7DC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381B838C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1292566C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double j=</w:t>
      </w:r>
      <w:proofErr w:type="gramStart"/>
      <w:r>
        <w:rPr>
          <w:color w:val="FF0000"/>
          <w:sz w:val="24"/>
          <w:szCs w:val="24"/>
        </w:rPr>
        <w:t>0,k</w:t>
      </w:r>
      <w:proofErr w:type="gramEnd"/>
      <w:r>
        <w:rPr>
          <w:color w:val="FF0000"/>
          <w:sz w:val="24"/>
          <w:szCs w:val="24"/>
        </w:rPr>
        <w:t>=1,l=2;</w:t>
      </w:r>
    </w:p>
    <w:p w14:paraId="130A286E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for(</w:t>
      </w:r>
      <w:proofErr w:type="gramEnd"/>
      <w:r>
        <w:rPr>
          <w:color w:val="FF0000"/>
          <w:sz w:val="24"/>
          <w:szCs w:val="24"/>
        </w:rPr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=0;i&lt;20;i++)</w:t>
      </w:r>
    </w:p>
    <w:p w14:paraId="07BDCA79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{</w:t>
      </w:r>
    </w:p>
    <w:p w14:paraId="170D3483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j+=l/</w:t>
      </w:r>
      <w:proofErr w:type="gramStart"/>
      <w:r>
        <w:rPr>
          <w:color w:val="FF0000"/>
          <w:sz w:val="24"/>
          <w:szCs w:val="24"/>
        </w:rPr>
        <w:t>k;</w:t>
      </w:r>
      <w:proofErr w:type="gramEnd"/>
    </w:p>
    <w:p w14:paraId="70A4540A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int s=</w:t>
      </w:r>
      <w:proofErr w:type="spellStart"/>
      <w:r>
        <w:rPr>
          <w:color w:val="FF0000"/>
          <w:sz w:val="24"/>
          <w:szCs w:val="24"/>
        </w:rPr>
        <w:t>l+</w:t>
      </w:r>
      <w:proofErr w:type="gramStart"/>
      <w:r>
        <w:rPr>
          <w:color w:val="FF0000"/>
          <w:sz w:val="24"/>
          <w:szCs w:val="24"/>
        </w:rPr>
        <w:t>k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6B38E44A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k=</w:t>
      </w:r>
      <w:proofErr w:type="gramStart"/>
      <w:r>
        <w:rPr>
          <w:color w:val="FF0000"/>
          <w:sz w:val="24"/>
          <w:szCs w:val="24"/>
        </w:rPr>
        <w:t>l;</w:t>
      </w:r>
      <w:proofErr w:type="gramEnd"/>
    </w:p>
    <w:p w14:paraId="009AD104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l=</w:t>
      </w:r>
      <w:proofErr w:type="gramStart"/>
      <w:r>
        <w:rPr>
          <w:color w:val="FF0000"/>
          <w:sz w:val="24"/>
          <w:szCs w:val="24"/>
        </w:rPr>
        <w:t>s;</w:t>
      </w:r>
      <w:proofErr w:type="gramEnd"/>
    </w:p>
    <w:p w14:paraId="4E5129BE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1ABB4D12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setiosflags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proofErr w:type="gramEnd"/>
      <w:r>
        <w:rPr>
          <w:color w:val="FF0000"/>
          <w:sz w:val="24"/>
          <w:szCs w:val="24"/>
        </w:rPr>
        <w:t>ios</w:t>
      </w:r>
      <w:proofErr w:type="spellEnd"/>
      <w:r>
        <w:rPr>
          <w:color w:val="FF0000"/>
          <w:sz w:val="24"/>
          <w:szCs w:val="24"/>
        </w:rPr>
        <w:t>::fixed);</w:t>
      </w:r>
    </w:p>
    <w:p w14:paraId="1E8871D3" w14:textId="77777777" w:rsidR="001C500F" w:rsidRDefault="001C500F" w:rsidP="001C500F">
      <w:pPr>
        <w:pStyle w:val="a9"/>
        <w:spacing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setprecision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3)&lt;&lt;j&lt;&lt;</w:t>
      </w:r>
      <w:proofErr w:type="spell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</w:p>
    <w:p w14:paraId="73836DA9" w14:textId="77777777" w:rsidR="001C500F" w:rsidRDefault="001C500F" w:rsidP="001C500F">
      <w:pPr>
        <w:pStyle w:val="a9"/>
        <w:spacing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}</w:t>
      </w:r>
    </w:p>
    <w:p w14:paraId="1412ED93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ascii="" w:hAnsi="" w:hint="eastAsia"/>
          <w:sz w:val="24"/>
          <w:szCs w:val="21"/>
        </w:rPr>
        <w:t>编写一个</w:t>
      </w:r>
      <w:r>
        <w:rPr>
          <w:rFonts w:ascii="" w:hAnsi="" w:hint="eastAsia"/>
          <w:sz w:val="24"/>
          <w:szCs w:val="21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ascii="" w:hAnsi="" w:hint="eastAsia"/>
          <w:sz w:val="24"/>
          <w:szCs w:val="21"/>
        </w:rPr>
        <w:t>程序，要求其实现的功能是：从键盘输入一行字符，将其中的大写字母转换为小写字母，其它字符保持不变，并输出转换处理后的结果。</w:t>
      </w:r>
    </w:p>
    <w:p w14:paraId="3530D99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2E17A69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&lt;string&gt;</w:t>
      </w:r>
    </w:p>
    <w:p w14:paraId="5C5E753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2EC3F66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2ED0C06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1973353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char </w:t>
      </w:r>
      <w:proofErr w:type="gramStart"/>
      <w:r>
        <w:rPr>
          <w:color w:val="FF0000"/>
          <w:sz w:val="24"/>
          <w:szCs w:val="24"/>
        </w:rPr>
        <w:t>a[</w:t>
      </w:r>
      <w:proofErr w:type="gramEnd"/>
      <w:r>
        <w:rPr>
          <w:color w:val="FF0000"/>
          <w:sz w:val="24"/>
          <w:szCs w:val="24"/>
        </w:rPr>
        <w:t>100];</w:t>
      </w:r>
    </w:p>
    <w:p w14:paraId="73CC94F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</w:t>
      </w:r>
      <w:proofErr w:type="gramStart"/>
      <w:r>
        <w:rPr>
          <w:color w:val="FF0000"/>
          <w:sz w:val="24"/>
          <w:szCs w:val="24"/>
        </w:rPr>
        <w:t>a;</w:t>
      </w:r>
      <w:proofErr w:type="gramEnd"/>
    </w:p>
    <w:p w14:paraId="0A7B540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for(</w:t>
      </w:r>
      <w:proofErr w:type="gramEnd"/>
      <w:r>
        <w:rPr>
          <w:color w:val="FF0000"/>
          <w:sz w:val="24"/>
          <w:szCs w:val="24"/>
        </w:rPr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=0;i&lt;</w:t>
      </w:r>
      <w:proofErr w:type="spellStart"/>
      <w:r>
        <w:rPr>
          <w:color w:val="FF0000"/>
          <w:sz w:val="24"/>
          <w:szCs w:val="24"/>
        </w:rPr>
        <w:t>strlen</w:t>
      </w:r>
      <w:proofErr w:type="spellEnd"/>
      <w:r>
        <w:rPr>
          <w:color w:val="FF0000"/>
          <w:sz w:val="24"/>
          <w:szCs w:val="24"/>
        </w:rPr>
        <w:t>(a);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++)</w:t>
      </w:r>
    </w:p>
    <w:p w14:paraId="3853159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{</w:t>
      </w:r>
    </w:p>
    <w:p w14:paraId="666F15A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if(a[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]&gt;='A</w:t>
      </w:r>
      <w:proofErr w:type="gramStart"/>
      <w:r>
        <w:rPr>
          <w:color w:val="FF0000"/>
          <w:sz w:val="24"/>
          <w:szCs w:val="24"/>
        </w:rPr>
        <w:t>'  &amp;</w:t>
      </w:r>
      <w:proofErr w:type="gramEnd"/>
      <w:r>
        <w:rPr>
          <w:color w:val="FF0000"/>
          <w:sz w:val="24"/>
          <w:szCs w:val="24"/>
        </w:rPr>
        <w:t>&amp; a[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]&lt;='Z')</w:t>
      </w:r>
    </w:p>
    <w:p w14:paraId="4E9F319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a[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]+=</w:t>
      </w:r>
      <w:proofErr w:type="gramStart"/>
      <w:r>
        <w:rPr>
          <w:color w:val="FF0000"/>
          <w:sz w:val="24"/>
          <w:szCs w:val="24"/>
        </w:rPr>
        <w:t>32;</w:t>
      </w:r>
      <w:proofErr w:type="gramEnd"/>
    </w:p>
    <w:p w14:paraId="4C3E39F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0A43410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&lt;&lt;a&lt;&lt;</w:t>
      </w:r>
      <w:proofErr w:type="spellStart"/>
      <w:proofErr w:type="gram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51218FA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0F905CF9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ascii="" w:hAnsi="" w:hint="eastAsia"/>
          <w:sz w:val="24"/>
          <w:szCs w:val="21"/>
        </w:rPr>
        <w:t>编写一个</w:t>
      </w:r>
      <w:r>
        <w:rPr>
          <w:rFonts w:ascii="" w:hAnsi="" w:hint="eastAsia"/>
          <w:sz w:val="24"/>
          <w:szCs w:val="21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ascii="" w:hAnsi="" w:hint="eastAsia"/>
          <w:sz w:val="24"/>
          <w:szCs w:val="21"/>
        </w:rPr>
        <w:t>程序，要求其实现的功能是：从键盘输入一行字符，将其中的小写字母转换为大写字母，其它字符保持不变，并输出转换处理后的结果。</w:t>
      </w:r>
    </w:p>
    <w:p w14:paraId="304B807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5B8D38E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&lt;string&gt;</w:t>
      </w:r>
    </w:p>
    <w:p w14:paraId="53CD4C5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05F7601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7E2DC65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3D1FDB9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char </w:t>
      </w:r>
      <w:proofErr w:type="gramStart"/>
      <w:r>
        <w:rPr>
          <w:color w:val="FF0000"/>
          <w:sz w:val="24"/>
          <w:szCs w:val="24"/>
        </w:rPr>
        <w:t>a[</w:t>
      </w:r>
      <w:proofErr w:type="gramEnd"/>
      <w:r>
        <w:rPr>
          <w:color w:val="FF0000"/>
          <w:sz w:val="24"/>
          <w:szCs w:val="24"/>
        </w:rPr>
        <w:t>100];</w:t>
      </w:r>
    </w:p>
    <w:p w14:paraId="0A3808C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</w:t>
      </w:r>
      <w:proofErr w:type="gramStart"/>
      <w:r>
        <w:rPr>
          <w:color w:val="FF0000"/>
          <w:sz w:val="24"/>
          <w:szCs w:val="24"/>
        </w:rPr>
        <w:t>a;</w:t>
      </w:r>
      <w:proofErr w:type="gramEnd"/>
    </w:p>
    <w:p w14:paraId="22B644E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gramStart"/>
      <w:r>
        <w:rPr>
          <w:color w:val="FF0000"/>
          <w:sz w:val="24"/>
          <w:szCs w:val="24"/>
        </w:rPr>
        <w:t>for(</w:t>
      </w:r>
      <w:proofErr w:type="gramEnd"/>
      <w:r>
        <w:rPr>
          <w:color w:val="FF0000"/>
          <w:sz w:val="24"/>
          <w:szCs w:val="24"/>
        </w:rPr>
        <w:t xml:space="preserve">int 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=0;i&lt;</w:t>
      </w:r>
      <w:proofErr w:type="spellStart"/>
      <w:r>
        <w:rPr>
          <w:color w:val="FF0000"/>
          <w:sz w:val="24"/>
          <w:szCs w:val="24"/>
        </w:rPr>
        <w:t>strlen</w:t>
      </w:r>
      <w:proofErr w:type="spellEnd"/>
      <w:r>
        <w:rPr>
          <w:color w:val="FF0000"/>
          <w:sz w:val="24"/>
          <w:szCs w:val="24"/>
        </w:rPr>
        <w:t>(a);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++)</w:t>
      </w:r>
    </w:p>
    <w:p w14:paraId="457D9CF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{</w:t>
      </w:r>
    </w:p>
    <w:p w14:paraId="7EFAB9A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if(a[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]&gt;='a</w:t>
      </w:r>
      <w:proofErr w:type="gramStart"/>
      <w:r>
        <w:rPr>
          <w:color w:val="FF0000"/>
          <w:sz w:val="24"/>
          <w:szCs w:val="24"/>
        </w:rPr>
        <w:t>'  &amp;</w:t>
      </w:r>
      <w:proofErr w:type="gramEnd"/>
      <w:r>
        <w:rPr>
          <w:color w:val="FF0000"/>
          <w:sz w:val="24"/>
          <w:szCs w:val="24"/>
        </w:rPr>
        <w:t>&amp; a[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]&lt;='z')</w:t>
      </w:r>
    </w:p>
    <w:p w14:paraId="73B0BE9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a[</w:t>
      </w:r>
      <w:proofErr w:type="spellStart"/>
      <w:r>
        <w:rPr>
          <w:color w:val="FF0000"/>
          <w:sz w:val="24"/>
          <w:szCs w:val="24"/>
        </w:rPr>
        <w:t>i</w:t>
      </w:r>
      <w:proofErr w:type="spellEnd"/>
      <w:r>
        <w:rPr>
          <w:color w:val="FF0000"/>
          <w:sz w:val="24"/>
          <w:szCs w:val="24"/>
        </w:rPr>
        <w:t>]-=</w:t>
      </w:r>
      <w:proofErr w:type="gramStart"/>
      <w:r>
        <w:rPr>
          <w:color w:val="FF0000"/>
          <w:sz w:val="24"/>
          <w:szCs w:val="24"/>
        </w:rPr>
        <w:t>32;</w:t>
      </w:r>
      <w:proofErr w:type="gramEnd"/>
    </w:p>
    <w:p w14:paraId="5E8C83F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}</w:t>
      </w:r>
    </w:p>
    <w:p w14:paraId="4FB078B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&lt;&lt;a&lt;&lt;</w:t>
      </w:r>
      <w:proofErr w:type="spellStart"/>
      <w:proofErr w:type="gram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  <w:proofErr w:type="gramEnd"/>
    </w:p>
    <w:p w14:paraId="401415B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5D9101E3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>已知</w:t>
      </w:r>
      <w:r>
        <w:rPr>
          <w:rFonts w:hint="eastAsia"/>
          <w:sz w:val="24"/>
        </w:rPr>
        <w:t>总评成绩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的计算方法为平时成绩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占</w:t>
      </w:r>
      <w:r>
        <w:rPr>
          <w:rFonts w:hint="eastAsia"/>
          <w:sz w:val="24"/>
        </w:rPr>
        <w:t>3</w:t>
      </w:r>
      <w:r>
        <w:rPr>
          <w:sz w:val="24"/>
        </w:rPr>
        <w:t>0%</w:t>
      </w:r>
      <w:r>
        <w:rPr>
          <w:rFonts w:hint="eastAsia"/>
          <w:sz w:val="24"/>
        </w:rPr>
        <w:t>，期末考试成绩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占</w:t>
      </w:r>
      <w:r>
        <w:rPr>
          <w:rFonts w:hint="eastAsia"/>
          <w:sz w:val="24"/>
        </w:rPr>
        <w:t>70</w:t>
      </w:r>
      <w:r>
        <w:rPr>
          <w:sz w:val="24"/>
        </w:rPr>
        <w:t>%</w:t>
      </w:r>
      <w:r>
        <w:rPr>
          <w:rFonts w:hint="eastAsia"/>
          <w:sz w:val="24"/>
        </w:rPr>
        <w:t>，即：</w:t>
      </w:r>
      <w:r>
        <w:rPr>
          <w:rFonts w:hint="eastAsia"/>
          <w:sz w:val="24"/>
        </w:rPr>
        <w:t>t = a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3</w:t>
      </w:r>
      <w:r>
        <w:rPr>
          <w:sz w:val="24"/>
        </w:rPr>
        <w:t>0%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70</w:t>
      </w:r>
      <w:r>
        <w:rPr>
          <w:sz w:val="24"/>
        </w:rPr>
        <w:t>%</w:t>
      </w:r>
    </w:p>
    <w:p w14:paraId="1F025276" w14:textId="77777777" w:rsidR="001C500F" w:rsidRDefault="001C500F" w:rsidP="001C500F">
      <w:pPr>
        <w:spacing w:line="400" w:lineRule="exact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例如，小王的平时成绩为80分，期末考试成绩为90分，则他的总评成绩为：80×3</w:t>
      </w:r>
      <w:r>
        <w:rPr>
          <w:sz w:val="24"/>
        </w:rPr>
        <w:t>0%</w:t>
      </w:r>
      <w:r>
        <w:rPr>
          <w:rFonts w:hint="eastAsia"/>
          <w:sz w:val="24"/>
        </w:rPr>
        <w:t>＋90×70</w:t>
      </w:r>
      <w:r>
        <w:rPr>
          <w:sz w:val="24"/>
        </w:rPr>
        <w:t>%</w:t>
      </w:r>
      <w:r>
        <w:rPr>
          <w:rFonts w:hint="eastAsia"/>
          <w:sz w:val="24"/>
        </w:rPr>
        <w:t>＝87分。</w:t>
      </w:r>
    </w:p>
    <w:p w14:paraId="3722290C" w14:textId="77777777" w:rsidR="001C500F" w:rsidRDefault="001C500F" w:rsidP="001C500F">
      <w:pPr>
        <w:pStyle w:val="a9"/>
        <w:spacing w:beforeLines="20" w:before="62" w:line="400" w:lineRule="exact"/>
        <w:ind w:leftChars="200"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程序，要求从键盘输入平时成绩和期末考试成绩，计算并输出总评成绩（小数部分四舍五入）。</w:t>
      </w:r>
    </w:p>
    <w:p w14:paraId="348D8355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33F422C8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37E71066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366CE64F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0ACC2298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double </w:t>
      </w:r>
      <w:proofErr w:type="spellStart"/>
      <w:proofErr w:type="gramStart"/>
      <w:r>
        <w:rPr>
          <w:color w:val="FF0000"/>
          <w:sz w:val="24"/>
        </w:rPr>
        <w:t>t,k</w:t>
      </w:r>
      <w:proofErr w:type="gramEnd"/>
      <w:r>
        <w:rPr>
          <w:color w:val="FF0000"/>
          <w:sz w:val="24"/>
        </w:rPr>
        <w:t>,a,b</w:t>
      </w:r>
      <w:proofErr w:type="spellEnd"/>
      <w:r>
        <w:rPr>
          <w:color w:val="FF0000"/>
          <w:sz w:val="24"/>
        </w:rPr>
        <w:t>;</w:t>
      </w:r>
    </w:p>
    <w:p w14:paraId="5457D60B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int </w:t>
      </w:r>
      <w:proofErr w:type="gramStart"/>
      <w:r>
        <w:rPr>
          <w:color w:val="FF0000"/>
          <w:sz w:val="24"/>
        </w:rPr>
        <w:t>j;</w:t>
      </w:r>
      <w:proofErr w:type="gramEnd"/>
    </w:p>
    <w:p w14:paraId="48BB4002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cin</w:t>
      </w:r>
      <w:proofErr w:type="spellEnd"/>
      <w:r>
        <w:rPr>
          <w:color w:val="FF0000"/>
          <w:sz w:val="24"/>
        </w:rPr>
        <w:t>&gt;&gt;a&gt;&gt;</w:t>
      </w:r>
      <w:proofErr w:type="gramStart"/>
      <w:r>
        <w:rPr>
          <w:color w:val="FF0000"/>
          <w:sz w:val="24"/>
        </w:rPr>
        <w:t>b;</w:t>
      </w:r>
      <w:proofErr w:type="gramEnd"/>
    </w:p>
    <w:p w14:paraId="529368AA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t=a*0.300+b*</w:t>
      </w:r>
      <w:proofErr w:type="gramStart"/>
      <w:r>
        <w:rPr>
          <w:color w:val="FF0000"/>
          <w:sz w:val="24"/>
        </w:rPr>
        <w:t>0.700;</w:t>
      </w:r>
      <w:proofErr w:type="gramEnd"/>
    </w:p>
    <w:p w14:paraId="7C2316B9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j=(int)</w:t>
      </w:r>
      <w:proofErr w:type="gramStart"/>
      <w:r>
        <w:rPr>
          <w:color w:val="FF0000"/>
          <w:sz w:val="24"/>
        </w:rPr>
        <w:t>t;</w:t>
      </w:r>
      <w:proofErr w:type="gramEnd"/>
    </w:p>
    <w:p w14:paraId="692BB6A8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k=t-</w:t>
      </w:r>
      <w:proofErr w:type="gramStart"/>
      <w:r>
        <w:rPr>
          <w:color w:val="FF0000"/>
          <w:sz w:val="24"/>
        </w:rPr>
        <w:t>j;</w:t>
      </w:r>
      <w:proofErr w:type="gramEnd"/>
    </w:p>
    <w:p w14:paraId="4D0B4A2F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k*=</w:t>
      </w:r>
      <w:proofErr w:type="gramStart"/>
      <w:r>
        <w:rPr>
          <w:color w:val="FF0000"/>
          <w:sz w:val="24"/>
        </w:rPr>
        <w:t>10;</w:t>
      </w:r>
      <w:proofErr w:type="gramEnd"/>
    </w:p>
    <w:p w14:paraId="4529D047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if(k&lt;5)</w:t>
      </w:r>
    </w:p>
    <w:p w14:paraId="70282083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{}</w:t>
      </w:r>
    </w:p>
    <w:p w14:paraId="4E7430EF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else </w:t>
      </w:r>
    </w:p>
    <w:p w14:paraId="5A8617AA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proofErr w:type="gramStart"/>
      <w:r>
        <w:rPr>
          <w:color w:val="FF0000"/>
          <w:sz w:val="24"/>
        </w:rPr>
        <w:t>j++</w:t>
      </w:r>
      <w:proofErr w:type="spellEnd"/>
      <w:r>
        <w:rPr>
          <w:color w:val="FF0000"/>
          <w:sz w:val="24"/>
        </w:rPr>
        <w:t>;</w:t>
      </w:r>
      <w:proofErr w:type="gramEnd"/>
    </w:p>
    <w:p w14:paraId="6546C29A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lastRenderedPageBreak/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&lt;&lt;j&lt;&lt;</w:t>
      </w:r>
      <w:proofErr w:type="spellStart"/>
      <w:proofErr w:type="gram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  <w:proofErr w:type="gramEnd"/>
    </w:p>
    <w:p w14:paraId="66A472B9" w14:textId="77777777" w:rsidR="001C500F" w:rsidRDefault="001C500F" w:rsidP="001C500F">
      <w:pPr>
        <w:pStyle w:val="a9"/>
        <w:spacing w:beforeLines="20" w:before="62" w:line="400" w:lineRule="exact"/>
        <w:ind w:leftChars="200" w:left="420"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4DD208CF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ascii="" w:hAnsi="" w:hint="eastAsia"/>
          <w:sz w:val="24"/>
          <w:szCs w:val="21"/>
        </w:rPr>
        <w:t>编写一个</w:t>
      </w:r>
      <w:r>
        <w:rPr>
          <w:rFonts w:ascii="" w:hAnsi="" w:hint="eastAsia"/>
          <w:sz w:val="24"/>
          <w:szCs w:val="21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ascii="" w:hAnsi="" w:hint="eastAsia"/>
          <w:sz w:val="24"/>
          <w:szCs w:val="21"/>
        </w:rPr>
        <w:t>程序，求出</w:t>
      </w:r>
      <w:r>
        <w:rPr>
          <w:rFonts w:ascii="" w:hAnsi="" w:hint="eastAsia"/>
          <w:sz w:val="24"/>
          <w:szCs w:val="21"/>
        </w:rPr>
        <w:t>1000-2000</w:t>
      </w:r>
      <w:r>
        <w:rPr>
          <w:rFonts w:ascii="" w:hAnsi="" w:hint="eastAsia"/>
          <w:sz w:val="24"/>
          <w:szCs w:val="21"/>
        </w:rPr>
        <w:t>之间的所有素数。要求每行输出</w:t>
      </w:r>
      <w:r>
        <w:rPr>
          <w:rFonts w:ascii="" w:hAnsi="" w:hint="eastAsia"/>
          <w:sz w:val="24"/>
          <w:szCs w:val="21"/>
        </w:rPr>
        <w:t>10</w:t>
      </w:r>
      <w:r>
        <w:rPr>
          <w:rFonts w:ascii="" w:hAnsi="" w:hint="eastAsia"/>
          <w:sz w:val="24"/>
          <w:szCs w:val="21"/>
        </w:rPr>
        <w:t>个素数，两数之间至少用一个空格间隔，最后一行可少于</w:t>
      </w:r>
      <w:r>
        <w:rPr>
          <w:rFonts w:ascii="" w:hAnsi="" w:hint="eastAsia"/>
          <w:sz w:val="24"/>
          <w:szCs w:val="21"/>
        </w:rPr>
        <w:t>10</w:t>
      </w:r>
      <w:r>
        <w:rPr>
          <w:rFonts w:ascii="" w:hAnsi="" w:hint="eastAsia"/>
          <w:sz w:val="24"/>
          <w:szCs w:val="21"/>
        </w:rPr>
        <w:t>个。</w:t>
      </w:r>
    </w:p>
    <w:p w14:paraId="0DA8D2BB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 w:hint="eastAsia"/>
          <w:sz w:val="24"/>
          <w:szCs w:val="21"/>
        </w:rPr>
      </w:pPr>
      <w:r>
        <w:rPr>
          <w:rFonts w:ascii="" w:hAnsi="" w:hint="eastAsia"/>
          <w:sz w:val="24"/>
          <w:szCs w:val="21"/>
        </w:rPr>
        <w:t>提示：如果</w:t>
      </w:r>
      <w:r>
        <w:rPr>
          <w:rFonts w:ascii="" w:hAnsi="" w:hint="eastAsia"/>
          <w:sz w:val="24"/>
          <w:szCs w:val="21"/>
        </w:rPr>
        <w:t>m</w:t>
      </w:r>
      <w:r>
        <w:rPr>
          <w:rFonts w:ascii="" w:hAnsi="" w:hint="eastAsia"/>
          <w:sz w:val="24"/>
          <w:szCs w:val="21"/>
        </w:rPr>
        <w:t>不能被</w:t>
      </w:r>
      <w:r>
        <w:rPr>
          <w:rFonts w:ascii="" w:hAnsi="" w:hint="eastAsia"/>
          <w:sz w:val="24"/>
          <w:szCs w:val="21"/>
        </w:rPr>
        <w:t>2</w:t>
      </w:r>
      <w:r>
        <w:rPr>
          <w:rFonts w:ascii="" w:hAnsi="" w:hint="eastAsia"/>
          <w:sz w:val="24"/>
          <w:szCs w:val="21"/>
        </w:rPr>
        <w:t>～</w:t>
      </w:r>
      <w:r>
        <w:rPr>
          <w:rFonts w:ascii="" w:hAnsi="" w:hint="eastAsia"/>
          <w:sz w:val="24"/>
          <w:szCs w:val="21"/>
        </w:rPr>
        <w:t xml:space="preserve">(m-1) </w:t>
      </w:r>
      <w:r>
        <w:rPr>
          <w:rFonts w:ascii="" w:hAnsi="" w:hint="eastAsia"/>
          <w:sz w:val="24"/>
          <w:szCs w:val="21"/>
        </w:rPr>
        <w:t>之间的任何一个整数整除，</w:t>
      </w:r>
      <w:r>
        <w:rPr>
          <w:rFonts w:ascii="" w:hAnsi="" w:hint="eastAsia"/>
          <w:sz w:val="24"/>
          <w:szCs w:val="21"/>
        </w:rPr>
        <w:t>m</w:t>
      </w:r>
      <w:r>
        <w:rPr>
          <w:rFonts w:ascii="" w:hAnsi="" w:hint="eastAsia"/>
          <w:sz w:val="24"/>
          <w:szCs w:val="21"/>
        </w:rPr>
        <w:t>便是素数。因此，偶数肯定不是素数。已经证明：如果</w:t>
      </w:r>
      <w:r>
        <w:rPr>
          <w:rFonts w:ascii="" w:hAnsi="" w:hint="eastAsia"/>
          <w:sz w:val="24"/>
          <w:szCs w:val="21"/>
        </w:rPr>
        <w:t>m</w:t>
      </w:r>
      <w:r>
        <w:rPr>
          <w:rFonts w:ascii="" w:hAnsi="" w:hint="eastAsia"/>
          <w:sz w:val="24"/>
          <w:szCs w:val="21"/>
        </w:rPr>
        <w:t>不能被</w:t>
      </w:r>
      <w:r>
        <w:rPr>
          <w:rFonts w:ascii="" w:hAnsi="" w:hint="eastAsia"/>
          <w:sz w:val="24"/>
          <w:szCs w:val="21"/>
        </w:rPr>
        <w:t>2</w:t>
      </w:r>
      <w:r>
        <w:rPr>
          <w:rFonts w:ascii="" w:hAnsi="" w:hint="eastAsia"/>
          <w:sz w:val="24"/>
          <w:szCs w:val="21"/>
        </w:rPr>
        <w:t>～</w:t>
      </w:r>
      <w:r>
        <w:rPr>
          <w:rFonts w:ascii="" w:hAnsi="" w:hint="eastAsia"/>
          <w:sz w:val="24"/>
          <w:szCs w:val="21"/>
        </w:rPr>
        <w:t xml:space="preserve">sqrt(m) </w:t>
      </w:r>
      <w:r>
        <w:rPr>
          <w:rFonts w:ascii="" w:hAnsi="" w:hint="eastAsia"/>
          <w:sz w:val="24"/>
          <w:szCs w:val="21"/>
        </w:rPr>
        <w:t>之间的任何一个整数整除，</w:t>
      </w:r>
      <w:r>
        <w:rPr>
          <w:rFonts w:ascii="" w:hAnsi="" w:hint="eastAsia"/>
          <w:sz w:val="24"/>
          <w:szCs w:val="21"/>
        </w:rPr>
        <w:t>m</w:t>
      </w:r>
      <w:r>
        <w:rPr>
          <w:rFonts w:ascii="" w:hAnsi="" w:hint="eastAsia"/>
          <w:sz w:val="24"/>
          <w:szCs w:val="21"/>
        </w:rPr>
        <w:t>便是素数。否则，如果</w:t>
      </w:r>
      <w:r>
        <w:rPr>
          <w:rFonts w:ascii="" w:hAnsi="" w:hint="eastAsia"/>
          <w:sz w:val="24"/>
          <w:szCs w:val="21"/>
        </w:rPr>
        <w:t>m</w:t>
      </w:r>
      <w:r>
        <w:rPr>
          <w:rFonts w:ascii="" w:hAnsi="" w:hint="eastAsia"/>
          <w:sz w:val="24"/>
          <w:szCs w:val="21"/>
        </w:rPr>
        <w:t>能被</w:t>
      </w:r>
      <w:r>
        <w:rPr>
          <w:rFonts w:ascii="" w:hAnsi="" w:hint="eastAsia"/>
          <w:sz w:val="24"/>
          <w:szCs w:val="21"/>
        </w:rPr>
        <w:t>2</w:t>
      </w:r>
      <w:r>
        <w:rPr>
          <w:rFonts w:ascii="Verdana" w:hAnsi="" w:hint="eastAsia"/>
          <w:sz w:val="24"/>
          <w:szCs w:val="21"/>
        </w:rPr>
        <w:t>～</w:t>
      </w:r>
      <w:r>
        <w:rPr>
          <w:rFonts w:ascii="" w:hAnsi="" w:hint="eastAsia"/>
          <w:sz w:val="24"/>
          <w:szCs w:val="21"/>
        </w:rPr>
        <w:t xml:space="preserve">sqrt(m) </w:t>
      </w:r>
      <w:r>
        <w:rPr>
          <w:rFonts w:ascii="" w:hAnsi="" w:hint="eastAsia"/>
          <w:sz w:val="24"/>
          <w:szCs w:val="21"/>
        </w:rPr>
        <w:t>之间的任何一个整数</w:t>
      </w:r>
      <w:proofErr w:type="gramStart"/>
      <w:r>
        <w:rPr>
          <w:rFonts w:ascii="" w:hAnsi="" w:hint="eastAsia"/>
          <w:sz w:val="24"/>
          <w:szCs w:val="21"/>
        </w:rPr>
        <w:t>数</w:t>
      </w:r>
      <w:proofErr w:type="gramEnd"/>
      <w:r>
        <w:rPr>
          <w:rFonts w:ascii="" w:hAnsi="" w:hint="eastAsia"/>
          <w:sz w:val="24"/>
          <w:szCs w:val="21"/>
        </w:rPr>
        <w:t>整除，则</w:t>
      </w:r>
      <w:r>
        <w:rPr>
          <w:rFonts w:ascii="" w:hAnsi="" w:hint="eastAsia"/>
          <w:sz w:val="24"/>
          <w:szCs w:val="21"/>
        </w:rPr>
        <w:t>m</w:t>
      </w:r>
      <w:r>
        <w:rPr>
          <w:rFonts w:ascii="" w:hAnsi="" w:hint="eastAsia"/>
          <w:sz w:val="24"/>
          <w:szCs w:val="21"/>
        </w:rPr>
        <w:t>不是素数。</w:t>
      </w:r>
    </w:p>
    <w:p w14:paraId="20A90822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>#include &lt;iostream&gt;</w:t>
      </w:r>
    </w:p>
    <w:p w14:paraId="0FA9BCAC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>#include &lt;</w:t>
      </w:r>
      <w:proofErr w:type="spellStart"/>
      <w:r>
        <w:rPr>
          <w:rFonts w:ascii="" w:hAnsi=""/>
          <w:color w:val="FF0000"/>
          <w:sz w:val="24"/>
          <w:szCs w:val="21"/>
        </w:rPr>
        <w:t>cmath</w:t>
      </w:r>
      <w:proofErr w:type="spellEnd"/>
      <w:r>
        <w:rPr>
          <w:rFonts w:ascii="" w:hAnsi=""/>
          <w:color w:val="FF0000"/>
          <w:sz w:val="24"/>
          <w:szCs w:val="21"/>
        </w:rPr>
        <w:t>&gt;</w:t>
      </w:r>
    </w:p>
    <w:p w14:paraId="7DB7CE6C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 xml:space="preserve">using namespace </w:t>
      </w:r>
      <w:proofErr w:type="gramStart"/>
      <w:r>
        <w:rPr>
          <w:rFonts w:ascii="" w:hAnsi=""/>
          <w:color w:val="FF0000"/>
          <w:sz w:val="24"/>
          <w:szCs w:val="21"/>
        </w:rPr>
        <w:t>std;</w:t>
      </w:r>
      <w:proofErr w:type="gramEnd"/>
    </w:p>
    <w:p w14:paraId="0F77116E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 xml:space="preserve">int </w:t>
      </w:r>
      <w:proofErr w:type="gramStart"/>
      <w:r>
        <w:rPr>
          <w:rFonts w:ascii="" w:hAnsi=""/>
          <w:color w:val="FF0000"/>
          <w:sz w:val="24"/>
          <w:szCs w:val="21"/>
        </w:rPr>
        <w:t>a(</w:t>
      </w:r>
      <w:proofErr w:type="gramEnd"/>
      <w:r>
        <w:rPr>
          <w:rFonts w:ascii="" w:hAnsi=""/>
          <w:color w:val="FF0000"/>
          <w:sz w:val="24"/>
          <w:szCs w:val="21"/>
        </w:rPr>
        <w:t xml:space="preserve">int </w:t>
      </w:r>
      <w:proofErr w:type="spellStart"/>
      <w:r>
        <w:rPr>
          <w:rFonts w:ascii="" w:hAnsi=""/>
          <w:color w:val="FF0000"/>
          <w:sz w:val="24"/>
          <w:szCs w:val="21"/>
        </w:rPr>
        <w:t>i</w:t>
      </w:r>
      <w:proofErr w:type="spellEnd"/>
      <w:r>
        <w:rPr>
          <w:rFonts w:ascii="" w:hAnsi=""/>
          <w:color w:val="FF0000"/>
          <w:sz w:val="24"/>
          <w:szCs w:val="21"/>
        </w:rPr>
        <w:t>)</w:t>
      </w:r>
    </w:p>
    <w:p w14:paraId="65E456BD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>{</w:t>
      </w:r>
    </w:p>
    <w:p w14:paraId="03E09031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proofErr w:type="gramStart"/>
      <w:r>
        <w:rPr>
          <w:rFonts w:ascii="" w:hAnsi=""/>
          <w:color w:val="FF0000"/>
          <w:sz w:val="24"/>
          <w:szCs w:val="21"/>
        </w:rPr>
        <w:t>for(</w:t>
      </w:r>
      <w:proofErr w:type="gramEnd"/>
      <w:r>
        <w:rPr>
          <w:rFonts w:ascii="" w:hAnsi=""/>
          <w:color w:val="FF0000"/>
          <w:sz w:val="24"/>
          <w:szCs w:val="21"/>
        </w:rPr>
        <w:t>int j=2;j&lt;sqrt(</w:t>
      </w:r>
      <w:proofErr w:type="spellStart"/>
      <w:r>
        <w:rPr>
          <w:rFonts w:ascii="" w:hAnsi=""/>
          <w:color w:val="FF0000"/>
          <w:sz w:val="24"/>
          <w:szCs w:val="21"/>
        </w:rPr>
        <w:t>i</w:t>
      </w:r>
      <w:proofErr w:type="spellEnd"/>
      <w:r>
        <w:rPr>
          <w:rFonts w:ascii="" w:hAnsi=""/>
          <w:color w:val="FF0000"/>
          <w:sz w:val="24"/>
          <w:szCs w:val="21"/>
        </w:rPr>
        <w:t>);</w:t>
      </w:r>
      <w:proofErr w:type="spellStart"/>
      <w:r>
        <w:rPr>
          <w:rFonts w:ascii="" w:hAnsi=""/>
          <w:color w:val="FF0000"/>
          <w:sz w:val="24"/>
          <w:szCs w:val="21"/>
        </w:rPr>
        <w:t>j++</w:t>
      </w:r>
      <w:proofErr w:type="spellEnd"/>
      <w:r>
        <w:rPr>
          <w:rFonts w:ascii="" w:hAnsi=""/>
          <w:color w:val="FF0000"/>
          <w:sz w:val="24"/>
          <w:szCs w:val="21"/>
        </w:rPr>
        <w:t>)</w:t>
      </w:r>
    </w:p>
    <w:p w14:paraId="5908611F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  <w:t>{</w:t>
      </w:r>
    </w:p>
    <w:p w14:paraId="3182BA61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  <w:t>if(</w:t>
      </w:r>
      <w:proofErr w:type="spellStart"/>
      <w:r>
        <w:rPr>
          <w:rFonts w:ascii="" w:hAnsi=""/>
          <w:color w:val="FF0000"/>
          <w:sz w:val="24"/>
          <w:szCs w:val="21"/>
        </w:rPr>
        <w:t>i%j</w:t>
      </w:r>
      <w:proofErr w:type="spellEnd"/>
      <w:r>
        <w:rPr>
          <w:rFonts w:ascii="" w:hAnsi=""/>
          <w:color w:val="FF0000"/>
          <w:sz w:val="24"/>
          <w:szCs w:val="21"/>
        </w:rPr>
        <w:t>==0)</w:t>
      </w:r>
    </w:p>
    <w:p w14:paraId="7F34E617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  <w:t xml:space="preserve">return </w:t>
      </w:r>
      <w:proofErr w:type="gramStart"/>
      <w:r>
        <w:rPr>
          <w:rFonts w:ascii="" w:hAnsi=""/>
          <w:color w:val="FF0000"/>
          <w:sz w:val="24"/>
          <w:szCs w:val="21"/>
        </w:rPr>
        <w:t>0;</w:t>
      </w:r>
      <w:proofErr w:type="gramEnd"/>
    </w:p>
    <w:p w14:paraId="2B6BEBCE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  <w:t>}</w:t>
      </w:r>
    </w:p>
    <w:p w14:paraId="66420398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  <w:t xml:space="preserve">return </w:t>
      </w:r>
      <w:proofErr w:type="gramStart"/>
      <w:r>
        <w:rPr>
          <w:rFonts w:ascii="" w:hAnsi=""/>
          <w:color w:val="FF0000"/>
          <w:sz w:val="24"/>
          <w:szCs w:val="21"/>
        </w:rPr>
        <w:t>1;</w:t>
      </w:r>
      <w:proofErr w:type="gramEnd"/>
    </w:p>
    <w:p w14:paraId="0D90BC2F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>}</w:t>
      </w:r>
    </w:p>
    <w:p w14:paraId="04900203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</w:p>
    <w:p w14:paraId="23A9E3A4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 xml:space="preserve">void </w:t>
      </w:r>
      <w:proofErr w:type="gramStart"/>
      <w:r>
        <w:rPr>
          <w:rFonts w:ascii="" w:hAnsi=""/>
          <w:color w:val="FF0000"/>
          <w:sz w:val="24"/>
          <w:szCs w:val="21"/>
        </w:rPr>
        <w:t>main(</w:t>
      </w:r>
      <w:proofErr w:type="gramEnd"/>
      <w:r>
        <w:rPr>
          <w:rFonts w:ascii="" w:hAnsi=""/>
          <w:color w:val="FF0000"/>
          <w:sz w:val="24"/>
          <w:szCs w:val="21"/>
        </w:rPr>
        <w:t>)</w:t>
      </w:r>
    </w:p>
    <w:p w14:paraId="478EC70C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>{</w:t>
      </w:r>
    </w:p>
    <w:p w14:paraId="4B76E13D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  <w:t>int j=</w:t>
      </w:r>
      <w:proofErr w:type="gramStart"/>
      <w:r>
        <w:rPr>
          <w:rFonts w:ascii="" w:hAnsi=""/>
          <w:color w:val="FF0000"/>
          <w:sz w:val="24"/>
          <w:szCs w:val="21"/>
        </w:rPr>
        <w:t>0;</w:t>
      </w:r>
      <w:proofErr w:type="gramEnd"/>
    </w:p>
    <w:p w14:paraId="2AABBEBF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proofErr w:type="gramStart"/>
      <w:r>
        <w:rPr>
          <w:rFonts w:ascii="" w:hAnsi=""/>
          <w:color w:val="FF0000"/>
          <w:sz w:val="24"/>
          <w:szCs w:val="21"/>
        </w:rPr>
        <w:t>for(</w:t>
      </w:r>
      <w:proofErr w:type="gramEnd"/>
      <w:r>
        <w:rPr>
          <w:rFonts w:ascii="" w:hAnsi=""/>
          <w:color w:val="FF0000"/>
          <w:sz w:val="24"/>
          <w:szCs w:val="21"/>
        </w:rPr>
        <w:t xml:space="preserve">int </w:t>
      </w:r>
      <w:proofErr w:type="spellStart"/>
      <w:r>
        <w:rPr>
          <w:rFonts w:ascii="" w:hAnsi=""/>
          <w:color w:val="FF0000"/>
          <w:sz w:val="24"/>
          <w:szCs w:val="21"/>
        </w:rPr>
        <w:t>i</w:t>
      </w:r>
      <w:proofErr w:type="spellEnd"/>
      <w:r>
        <w:rPr>
          <w:rFonts w:ascii="" w:hAnsi=""/>
          <w:color w:val="FF0000"/>
          <w:sz w:val="24"/>
          <w:szCs w:val="21"/>
        </w:rPr>
        <w:t>=1001;i&lt;=2000;i+=2)</w:t>
      </w:r>
    </w:p>
    <w:p w14:paraId="19C17A35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  <w:t>{</w:t>
      </w:r>
    </w:p>
    <w:p w14:paraId="2E7A0E69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  <w:t>if(a(</w:t>
      </w:r>
      <w:proofErr w:type="spellStart"/>
      <w:r>
        <w:rPr>
          <w:rFonts w:ascii="" w:hAnsi=""/>
          <w:color w:val="FF0000"/>
          <w:sz w:val="24"/>
          <w:szCs w:val="21"/>
        </w:rPr>
        <w:t>i</w:t>
      </w:r>
      <w:proofErr w:type="spellEnd"/>
      <w:r>
        <w:rPr>
          <w:rFonts w:ascii="" w:hAnsi=""/>
          <w:color w:val="FF0000"/>
          <w:sz w:val="24"/>
          <w:szCs w:val="21"/>
        </w:rPr>
        <w:t>)==1)</w:t>
      </w:r>
    </w:p>
    <w:p w14:paraId="1B878CBE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  <w:t>{</w:t>
      </w:r>
    </w:p>
    <w:p w14:paraId="3A2F0A26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proofErr w:type="spellStart"/>
      <w:r>
        <w:rPr>
          <w:rFonts w:ascii="" w:hAnsi=""/>
          <w:color w:val="FF0000"/>
          <w:sz w:val="24"/>
          <w:szCs w:val="21"/>
        </w:rPr>
        <w:t>cout</w:t>
      </w:r>
      <w:proofErr w:type="spellEnd"/>
      <w:r>
        <w:rPr>
          <w:rFonts w:ascii="" w:hAnsi=""/>
          <w:color w:val="FF0000"/>
          <w:sz w:val="24"/>
          <w:szCs w:val="21"/>
        </w:rPr>
        <w:t>&lt;&lt;</w:t>
      </w:r>
      <w:proofErr w:type="spellStart"/>
      <w:r>
        <w:rPr>
          <w:rFonts w:ascii="" w:hAnsi=""/>
          <w:color w:val="FF0000"/>
          <w:sz w:val="24"/>
          <w:szCs w:val="21"/>
        </w:rPr>
        <w:t>i</w:t>
      </w:r>
      <w:proofErr w:type="spellEnd"/>
      <w:r>
        <w:rPr>
          <w:rFonts w:ascii="" w:hAnsi=""/>
          <w:color w:val="FF0000"/>
          <w:sz w:val="24"/>
          <w:szCs w:val="21"/>
        </w:rPr>
        <w:t xml:space="preserve">&lt;&lt;" </w:t>
      </w:r>
      <w:proofErr w:type="gramStart"/>
      <w:r>
        <w:rPr>
          <w:rFonts w:ascii="" w:hAnsi=""/>
          <w:color w:val="FF0000"/>
          <w:sz w:val="24"/>
          <w:szCs w:val="21"/>
        </w:rPr>
        <w:t>";</w:t>
      </w:r>
      <w:proofErr w:type="gramEnd"/>
    </w:p>
    <w:p w14:paraId="39A52554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proofErr w:type="spellStart"/>
      <w:proofErr w:type="gramStart"/>
      <w:r>
        <w:rPr>
          <w:rFonts w:ascii="" w:hAnsi=""/>
          <w:color w:val="FF0000"/>
          <w:sz w:val="24"/>
          <w:szCs w:val="21"/>
        </w:rPr>
        <w:t>j++</w:t>
      </w:r>
      <w:proofErr w:type="spellEnd"/>
      <w:r>
        <w:rPr>
          <w:rFonts w:ascii="" w:hAnsi=""/>
          <w:color w:val="FF0000"/>
          <w:sz w:val="24"/>
          <w:szCs w:val="21"/>
        </w:rPr>
        <w:t>;</w:t>
      </w:r>
      <w:proofErr w:type="gramEnd"/>
    </w:p>
    <w:p w14:paraId="0F95D2F9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lastRenderedPageBreak/>
        <w:tab/>
      </w: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  <w:t>if(j%10==0)</w:t>
      </w:r>
    </w:p>
    <w:p w14:paraId="01CB4A91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</w:r>
      <w:proofErr w:type="spellStart"/>
      <w:r>
        <w:rPr>
          <w:rFonts w:ascii="" w:hAnsi=""/>
          <w:color w:val="FF0000"/>
          <w:sz w:val="24"/>
          <w:szCs w:val="21"/>
        </w:rPr>
        <w:t>cout</w:t>
      </w:r>
      <w:proofErr w:type="spellEnd"/>
      <w:r>
        <w:rPr>
          <w:rFonts w:ascii="" w:hAnsi=""/>
          <w:color w:val="FF0000"/>
          <w:sz w:val="24"/>
          <w:szCs w:val="21"/>
        </w:rPr>
        <w:t>&lt;&lt;</w:t>
      </w:r>
      <w:proofErr w:type="spellStart"/>
      <w:proofErr w:type="gramStart"/>
      <w:r>
        <w:rPr>
          <w:rFonts w:ascii="" w:hAnsi=""/>
          <w:color w:val="FF0000"/>
          <w:sz w:val="24"/>
          <w:szCs w:val="21"/>
        </w:rPr>
        <w:t>endl</w:t>
      </w:r>
      <w:proofErr w:type="spellEnd"/>
      <w:r>
        <w:rPr>
          <w:rFonts w:ascii="" w:hAnsi=""/>
          <w:color w:val="FF0000"/>
          <w:sz w:val="24"/>
          <w:szCs w:val="21"/>
        </w:rPr>
        <w:t>;</w:t>
      </w:r>
      <w:proofErr w:type="gramEnd"/>
    </w:p>
    <w:p w14:paraId="6EF84150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</w:r>
      <w:r>
        <w:rPr>
          <w:rFonts w:ascii="" w:hAnsi=""/>
          <w:color w:val="FF0000"/>
          <w:sz w:val="24"/>
          <w:szCs w:val="21"/>
        </w:rPr>
        <w:tab/>
        <w:t>}</w:t>
      </w:r>
    </w:p>
    <w:p w14:paraId="44EE9373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ab/>
        <w:t>}</w:t>
      </w:r>
    </w:p>
    <w:p w14:paraId="0F9B773A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/>
          <w:color w:val="FF0000"/>
          <w:sz w:val="24"/>
          <w:szCs w:val="21"/>
        </w:rPr>
      </w:pPr>
    </w:p>
    <w:p w14:paraId="5A399461" w14:textId="77777777" w:rsidR="001C500F" w:rsidRDefault="001C500F" w:rsidP="001C500F">
      <w:pPr>
        <w:spacing w:beforeLines="20" w:before="62" w:line="400" w:lineRule="exact"/>
        <w:ind w:leftChars="200" w:left="420"/>
        <w:rPr>
          <w:rFonts w:ascii="" w:hAnsi="" w:hint="eastAsia"/>
          <w:color w:val="FF0000"/>
          <w:sz w:val="24"/>
          <w:szCs w:val="21"/>
        </w:rPr>
      </w:pPr>
      <w:r>
        <w:rPr>
          <w:rFonts w:ascii="" w:hAnsi=""/>
          <w:color w:val="FF0000"/>
          <w:sz w:val="24"/>
          <w:szCs w:val="21"/>
        </w:rPr>
        <w:t>}</w:t>
      </w:r>
    </w:p>
    <w:p w14:paraId="6DFE42CC" w14:textId="4B810F0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b/>
          <w:noProof/>
          <w:color w:val="0000FF"/>
          <w:sz w:val="21"/>
          <w:szCs w:val="21"/>
          <w:lang w:val="en-US" w:eastAsia="zh-CN"/>
        </w:rPr>
        <w:drawing>
          <wp:anchor distT="0" distB="0" distL="114300" distR="114300" simplePos="0" relativeHeight="251663360" behindDoc="1" locked="0" layoutInCell="1" allowOverlap="1" wp14:anchorId="5A1A76C5" wp14:editId="2D6D0C63">
            <wp:simplePos x="0" y="0"/>
            <wp:positionH relativeFrom="column">
              <wp:posOffset>914400</wp:posOffset>
            </wp:positionH>
            <wp:positionV relativeFrom="paragraph">
              <wp:posOffset>586740</wp:posOffset>
            </wp:positionV>
            <wp:extent cx="3086100" cy="69342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" w:hAnsi="" w:hint="eastAsia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62336" behindDoc="1" locked="0" layoutInCell="1" allowOverlap="1" wp14:anchorId="444B5469" wp14:editId="274D7313">
            <wp:simplePos x="0" y="0"/>
            <wp:positionH relativeFrom="column">
              <wp:posOffset>3380105</wp:posOffset>
            </wp:positionH>
            <wp:positionV relativeFrom="paragraph">
              <wp:posOffset>134620</wp:posOffset>
            </wp:positionV>
            <wp:extent cx="685800" cy="19240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编写一个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  <w:szCs w:val="24"/>
        </w:rPr>
        <w:t>程序，用迭代法求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的平方根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的值（大于或等于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）从键盘输入。求平方根的迭代公式为</w:t>
      </w:r>
    </w:p>
    <w:p w14:paraId="4E558C16" w14:textId="77777777" w:rsidR="001C500F" w:rsidRDefault="001C500F" w:rsidP="001C500F">
      <w:pPr>
        <w:pStyle w:val="a9"/>
        <w:spacing w:beforeLines="50" w:before="156" w:line="400" w:lineRule="exact"/>
        <w:ind w:firstLineChars="0"/>
        <w:rPr>
          <w:rFonts w:hint="eastAsia"/>
          <w:sz w:val="21"/>
          <w:szCs w:val="21"/>
        </w:rPr>
      </w:pPr>
    </w:p>
    <w:p w14:paraId="42EC0B1F" w14:textId="77777777" w:rsidR="001C500F" w:rsidRDefault="001C500F" w:rsidP="001C500F">
      <w:pPr>
        <w:pStyle w:val="a9"/>
        <w:spacing w:beforeLines="50" w:before="156" w:line="400" w:lineRule="exact"/>
        <w:ind w:firstLineChars="0"/>
        <w:rPr>
          <w:rFonts w:hint="eastAsia"/>
          <w:color w:val="000000"/>
          <w:sz w:val="21"/>
          <w:szCs w:val="21"/>
        </w:rPr>
      </w:pPr>
    </w:p>
    <w:p w14:paraId="74738A03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要求输出的平方根精确到小数点后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位。为此，</w:t>
      </w:r>
      <w:r>
        <w:rPr>
          <w:rFonts w:hint="eastAsia"/>
          <w:sz w:val="24"/>
          <w:szCs w:val="24"/>
        </w:rPr>
        <w:t>迭代过程结束时</w:t>
      </w:r>
      <w:r>
        <w:rPr>
          <w:rFonts w:hint="eastAsia"/>
          <w:sz w:val="24"/>
        </w:rPr>
        <w:t>前后两次求出的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的差（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  <w:vertAlign w:val="subscript"/>
        </w:rPr>
        <w:t>n+1</w:t>
      </w:r>
      <w:r>
        <w:rPr>
          <w:rFonts w:hint="eastAsia"/>
          <w:sz w:val="32"/>
          <w:szCs w:val="32"/>
        </w:rPr>
        <w:t>-x</w:t>
      </w:r>
      <w:r>
        <w:rPr>
          <w:rFonts w:hint="eastAsia"/>
          <w:sz w:val="32"/>
          <w:szCs w:val="32"/>
          <w:vertAlign w:val="subscript"/>
        </w:rPr>
        <w:t>n</w:t>
      </w:r>
      <w:r>
        <w:rPr>
          <w:rFonts w:hint="eastAsia"/>
          <w:sz w:val="24"/>
        </w:rPr>
        <w:t>）的绝对值应小于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-9</w:t>
      </w:r>
      <w:r>
        <w:rPr>
          <w:rFonts w:hint="eastAsia"/>
          <w:sz w:val="24"/>
        </w:rPr>
        <w:t>。</w:t>
      </w:r>
    </w:p>
    <w:p w14:paraId="0F82888F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&lt;iostream&gt;</w:t>
      </w:r>
    </w:p>
    <w:p w14:paraId="1DBD85FB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cmath</w:t>
      </w:r>
      <w:proofErr w:type="spellEnd"/>
      <w:r>
        <w:rPr>
          <w:color w:val="FF0000"/>
          <w:sz w:val="24"/>
          <w:szCs w:val="24"/>
        </w:rPr>
        <w:t>&gt;</w:t>
      </w:r>
    </w:p>
    <w:p w14:paraId="0AC9B239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#include &lt;</w:t>
      </w:r>
      <w:proofErr w:type="spellStart"/>
      <w:r>
        <w:rPr>
          <w:color w:val="FF0000"/>
          <w:sz w:val="24"/>
          <w:szCs w:val="24"/>
        </w:rPr>
        <w:t>iomanip</w:t>
      </w:r>
      <w:proofErr w:type="spellEnd"/>
      <w:r>
        <w:rPr>
          <w:color w:val="FF0000"/>
          <w:sz w:val="24"/>
          <w:szCs w:val="24"/>
        </w:rPr>
        <w:t>&gt;</w:t>
      </w:r>
    </w:p>
    <w:p w14:paraId="76C6E57B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namespace </w:t>
      </w:r>
      <w:proofErr w:type="gramStart"/>
      <w:r>
        <w:rPr>
          <w:color w:val="FF0000"/>
          <w:sz w:val="24"/>
          <w:szCs w:val="24"/>
        </w:rPr>
        <w:t>std;</w:t>
      </w:r>
      <w:proofErr w:type="gramEnd"/>
    </w:p>
    <w:p w14:paraId="475EA967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void </w:t>
      </w:r>
      <w:proofErr w:type="gramStart"/>
      <w:r>
        <w:rPr>
          <w:color w:val="FF0000"/>
          <w:sz w:val="24"/>
          <w:szCs w:val="24"/>
        </w:rPr>
        <w:t>main(</w:t>
      </w:r>
      <w:proofErr w:type="gramEnd"/>
      <w:r>
        <w:rPr>
          <w:color w:val="FF0000"/>
          <w:sz w:val="24"/>
          <w:szCs w:val="24"/>
        </w:rPr>
        <w:t>)</w:t>
      </w:r>
    </w:p>
    <w:p w14:paraId="1595A8DD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{</w:t>
      </w:r>
    </w:p>
    <w:p w14:paraId="297BF4F6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double x</w:t>
      </w:r>
      <w:proofErr w:type="gramStart"/>
      <w:r>
        <w:rPr>
          <w:color w:val="FF0000"/>
          <w:sz w:val="24"/>
          <w:szCs w:val="24"/>
        </w:rPr>
        <w:t>1,x</w:t>
      </w:r>
      <w:proofErr w:type="gramEnd"/>
      <w:r>
        <w:rPr>
          <w:color w:val="FF0000"/>
          <w:sz w:val="24"/>
          <w:szCs w:val="24"/>
        </w:rPr>
        <w:t>2,a;</w:t>
      </w:r>
    </w:p>
    <w:p w14:paraId="13715092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cin</w:t>
      </w:r>
      <w:proofErr w:type="spellEnd"/>
      <w:r>
        <w:rPr>
          <w:color w:val="FF0000"/>
          <w:sz w:val="24"/>
          <w:szCs w:val="24"/>
        </w:rPr>
        <w:t>&gt;&gt;</w:t>
      </w:r>
      <w:proofErr w:type="gramStart"/>
      <w:r>
        <w:rPr>
          <w:color w:val="FF0000"/>
          <w:sz w:val="24"/>
          <w:szCs w:val="24"/>
        </w:rPr>
        <w:t>a;</w:t>
      </w:r>
      <w:proofErr w:type="gramEnd"/>
    </w:p>
    <w:p w14:paraId="7D2CA449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x1=sqrt(a</w:t>
      </w:r>
      <w:proofErr w:type="gramStart"/>
      <w:r>
        <w:rPr>
          <w:color w:val="FF0000"/>
          <w:sz w:val="24"/>
          <w:szCs w:val="24"/>
        </w:rPr>
        <w:t>);</w:t>
      </w:r>
      <w:proofErr w:type="gramEnd"/>
    </w:p>
    <w:p w14:paraId="34A78E04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setiosflags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proofErr w:type="gramEnd"/>
      <w:r>
        <w:rPr>
          <w:color w:val="FF0000"/>
          <w:sz w:val="24"/>
          <w:szCs w:val="24"/>
        </w:rPr>
        <w:t>ios</w:t>
      </w:r>
      <w:proofErr w:type="spellEnd"/>
      <w:r>
        <w:rPr>
          <w:color w:val="FF0000"/>
          <w:sz w:val="24"/>
          <w:szCs w:val="24"/>
        </w:rPr>
        <w:t>::fixed);</w:t>
      </w:r>
    </w:p>
    <w:p w14:paraId="1AFFEEEC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</w:t>
      </w:r>
      <w:proofErr w:type="spellStart"/>
      <w:proofErr w:type="gramStart"/>
      <w:r>
        <w:rPr>
          <w:color w:val="FF0000"/>
          <w:sz w:val="24"/>
          <w:szCs w:val="24"/>
        </w:rPr>
        <w:t>setprecision</w:t>
      </w:r>
      <w:proofErr w:type="spellEnd"/>
      <w:r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>8)&lt;&lt;x1&lt;&lt;</w:t>
      </w:r>
      <w:proofErr w:type="spell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</w:p>
    <w:p w14:paraId="677D8170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x2=(x1+a/x1)/</w:t>
      </w:r>
      <w:proofErr w:type="gramStart"/>
      <w:r>
        <w:rPr>
          <w:color w:val="FF0000"/>
          <w:sz w:val="24"/>
          <w:szCs w:val="24"/>
        </w:rPr>
        <w:t>2;</w:t>
      </w:r>
      <w:proofErr w:type="gramEnd"/>
    </w:p>
    <w:p w14:paraId="54DB9E3F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proofErr w:type="spellStart"/>
      <w:r>
        <w:rPr>
          <w:color w:val="FF0000"/>
          <w:sz w:val="24"/>
          <w:szCs w:val="24"/>
        </w:rPr>
        <w:t>cout</w:t>
      </w:r>
      <w:proofErr w:type="spellEnd"/>
      <w:r>
        <w:rPr>
          <w:color w:val="FF0000"/>
          <w:sz w:val="24"/>
          <w:szCs w:val="24"/>
        </w:rPr>
        <w:t>&lt;&lt;abs(x1-x</w:t>
      </w:r>
      <w:proofErr w:type="gramStart"/>
      <w:r>
        <w:rPr>
          <w:color w:val="FF0000"/>
          <w:sz w:val="24"/>
          <w:szCs w:val="24"/>
        </w:rPr>
        <w:t>2)&lt;</w:t>
      </w:r>
      <w:proofErr w:type="gramEnd"/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endl</w:t>
      </w:r>
      <w:proofErr w:type="spellEnd"/>
      <w:r>
        <w:rPr>
          <w:color w:val="FF0000"/>
          <w:sz w:val="24"/>
          <w:szCs w:val="24"/>
        </w:rPr>
        <w:t>;</w:t>
      </w:r>
    </w:p>
    <w:p w14:paraId="0852BAB2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68D0F00A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lastRenderedPageBreak/>
        <w:t>编写一个</w:t>
      </w:r>
      <w:r>
        <w:rPr>
          <w:rFonts w:hint="eastAsia"/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程序，打印出所有的“水仙花数”。</w:t>
      </w:r>
    </w:p>
    <w:p w14:paraId="3295A45F" w14:textId="77777777" w:rsidR="001C500F" w:rsidRDefault="001C500F" w:rsidP="001C500F">
      <w:pPr>
        <w:pStyle w:val="a9"/>
        <w:spacing w:line="400" w:lineRule="exact"/>
        <w:ind w:leftChars="200" w:left="420" w:firstLineChars="0" w:firstLine="0"/>
        <w:rPr>
          <w:rFonts w:hint="eastAsia"/>
          <w:sz w:val="24"/>
        </w:rPr>
      </w:pPr>
      <w:r>
        <w:rPr>
          <w:rFonts w:ascii="" w:hAnsi="" w:hint="eastAsia"/>
          <w:sz w:val="24"/>
          <w:szCs w:val="21"/>
        </w:rPr>
        <w:t>提示：</w:t>
      </w:r>
      <w:r>
        <w:rPr>
          <w:rFonts w:hint="eastAsia"/>
          <w:sz w:val="24"/>
        </w:rPr>
        <w:t>所谓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水仙花数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是指一个三位整数，其各位数字的</w:t>
      </w:r>
      <w:proofErr w:type="gramStart"/>
      <w:r>
        <w:rPr>
          <w:rFonts w:hint="eastAsia"/>
          <w:sz w:val="24"/>
        </w:rPr>
        <w:t>立方和</w:t>
      </w:r>
      <w:proofErr w:type="gramEnd"/>
      <w:r>
        <w:rPr>
          <w:rFonts w:hint="eastAsia"/>
          <w:sz w:val="24"/>
        </w:rPr>
        <w:t>等于该数本身。例如：</w:t>
      </w:r>
      <w:r>
        <w:rPr>
          <w:rFonts w:hint="eastAsia"/>
          <w:sz w:val="24"/>
        </w:rPr>
        <w:t>153</w:t>
      </w:r>
      <w:r>
        <w:rPr>
          <w:rFonts w:hint="eastAsia"/>
          <w:sz w:val="24"/>
        </w:rPr>
        <w:t>是一个“水仙花数”，因为</w:t>
      </w:r>
      <w:r>
        <w:rPr>
          <w:rFonts w:hint="eastAsia"/>
          <w:sz w:val="24"/>
        </w:rPr>
        <w:t>153 = 1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5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3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</w:rPr>
        <w:t>。</w:t>
      </w:r>
    </w:p>
    <w:p w14:paraId="31CFAA34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06C150A1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413EEBC2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25E73EF4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3366E970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int </w:t>
      </w:r>
      <w:proofErr w:type="gramStart"/>
      <w:r>
        <w:rPr>
          <w:color w:val="FF0000"/>
          <w:sz w:val="24"/>
        </w:rPr>
        <w:t>l;</w:t>
      </w:r>
      <w:proofErr w:type="gramEnd"/>
    </w:p>
    <w:p w14:paraId="0E163C84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 xml:space="preserve">int 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=1;i&lt;10;i++)</w:t>
      </w:r>
    </w:p>
    <w:p w14:paraId="061C4ABB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{</w:t>
      </w:r>
    </w:p>
    <w:p w14:paraId="066B92F2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>int j=0;j&lt;10;j++)</w:t>
      </w:r>
    </w:p>
    <w:p w14:paraId="67F10B6E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{</w:t>
      </w:r>
    </w:p>
    <w:p w14:paraId="255059AC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>int k=0;k&lt;10;k++)</w:t>
      </w:r>
    </w:p>
    <w:p w14:paraId="168CE5BE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{</w:t>
      </w:r>
    </w:p>
    <w:p w14:paraId="36565DBA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l=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*100+j*10+</w:t>
      </w:r>
      <w:proofErr w:type="gramStart"/>
      <w:r>
        <w:rPr>
          <w:color w:val="FF0000"/>
          <w:sz w:val="24"/>
        </w:rPr>
        <w:t>k;</w:t>
      </w:r>
      <w:proofErr w:type="gramEnd"/>
    </w:p>
    <w:p w14:paraId="2A5668C9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if(l==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*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*</w:t>
      </w:r>
      <w:proofErr w:type="spellStart"/>
      <w:r>
        <w:rPr>
          <w:color w:val="FF0000"/>
          <w:sz w:val="24"/>
        </w:rPr>
        <w:t>i+j</w:t>
      </w:r>
      <w:proofErr w:type="spellEnd"/>
      <w:r>
        <w:rPr>
          <w:color w:val="FF0000"/>
          <w:sz w:val="24"/>
        </w:rPr>
        <w:t>*j*</w:t>
      </w:r>
      <w:proofErr w:type="spellStart"/>
      <w:r>
        <w:rPr>
          <w:color w:val="FF0000"/>
          <w:sz w:val="24"/>
        </w:rPr>
        <w:t>j+k</w:t>
      </w:r>
      <w:proofErr w:type="spellEnd"/>
      <w:r>
        <w:rPr>
          <w:color w:val="FF0000"/>
          <w:sz w:val="24"/>
        </w:rPr>
        <w:t>*k*k)</w:t>
      </w:r>
    </w:p>
    <w:p w14:paraId="4FFEB40C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proofErr w:type="spellStart"/>
      <w:r>
        <w:rPr>
          <w:rFonts w:hint="eastAsia"/>
          <w:color w:val="FF0000"/>
          <w:sz w:val="24"/>
        </w:rPr>
        <w:t>cout</w:t>
      </w:r>
      <w:proofErr w:type="spellEnd"/>
      <w:r>
        <w:rPr>
          <w:rFonts w:hint="eastAsia"/>
          <w:color w:val="FF0000"/>
          <w:sz w:val="24"/>
        </w:rPr>
        <w:t>&lt;&lt;</w:t>
      </w:r>
      <w:proofErr w:type="spellStart"/>
      <w:r>
        <w:rPr>
          <w:rFonts w:hint="eastAsia"/>
          <w:color w:val="FF0000"/>
          <w:sz w:val="24"/>
        </w:rPr>
        <w:t>i</w:t>
      </w:r>
      <w:proofErr w:type="spellEnd"/>
      <w:r>
        <w:rPr>
          <w:rFonts w:hint="eastAsia"/>
          <w:color w:val="FF0000"/>
          <w:sz w:val="24"/>
        </w:rPr>
        <w:t>&lt;&lt;"</w:t>
      </w:r>
      <w:r>
        <w:rPr>
          <w:rFonts w:hint="eastAsia"/>
          <w:color w:val="FF0000"/>
          <w:sz w:val="24"/>
        </w:rPr>
        <w:t>立方</w:t>
      </w:r>
      <w:r>
        <w:rPr>
          <w:rFonts w:hint="eastAsia"/>
          <w:color w:val="FF0000"/>
          <w:sz w:val="24"/>
        </w:rPr>
        <w:t>\t"&lt;&lt;j&lt;&lt;"</w:t>
      </w:r>
      <w:r>
        <w:rPr>
          <w:rFonts w:hint="eastAsia"/>
          <w:color w:val="FF0000"/>
          <w:sz w:val="24"/>
        </w:rPr>
        <w:t>立方</w:t>
      </w:r>
      <w:r>
        <w:rPr>
          <w:rFonts w:hint="eastAsia"/>
          <w:color w:val="FF0000"/>
          <w:sz w:val="24"/>
        </w:rPr>
        <w:t>\t"&lt;&lt;k&lt;&lt;"</w:t>
      </w:r>
      <w:r>
        <w:rPr>
          <w:rFonts w:hint="eastAsia"/>
          <w:color w:val="FF0000"/>
          <w:sz w:val="24"/>
        </w:rPr>
        <w:t>立方</w:t>
      </w:r>
      <w:r>
        <w:rPr>
          <w:rFonts w:hint="eastAsia"/>
          <w:color w:val="FF0000"/>
          <w:sz w:val="24"/>
        </w:rPr>
        <w:t>\t"&lt;&lt;</w:t>
      </w:r>
      <w:proofErr w:type="spellStart"/>
      <w:r>
        <w:rPr>
          <w:rFonts w:hint="eastAsia"/>
          <w:color w:val="FF0000"/>
          <w:sz w:val="24"/>
        </w:rPr>
        <w:t>endl</w:t>
      </w:r>
      <w:proofErr w:type="spellEnd"/>
      <w:r>
        <w:rPr>
          <w:rFonts w:hint="eastAsia"/>
          <w:color w:val="FF0000"/>
          <w:sz w:val="24"/>
        </w:rPr>
        <w:t>;</w:t>
      </w:r>
    </w:p>
    <w:p w14:paraId="794DFFB5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}</w:t>
      </w:r>
    </w:p>
    <w:p w14:paraId="4057AA4E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}</w:t>
      </w:r>
    </w:p>
    <w:p w14:paraId="7E2D4D5F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}</w:t>
      </w:r>
    </w:p>
    <w:p w14:paraId="2AFE29F4" w14:textId="77777777" w:rsidR="001C500F" w:rsidRDefault="001C500F" w:rsidP="001C500F">
      <w:pPr>
        <w:pStyle w:val="a9"/>
        <w:spacing w:line="400" w:lineRule="exact"/>
        <w:ind w:leftChars="200" w:left="420"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739C339A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sz w:val="24"/>
        </w:rPr>
        <w:t>已知华氏温度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与摄氏温度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的数学换算公式为：</w:t>
      </w:r>
    </w:p>
    <w:p w14:paraId="4A74A377" w14:textId="4A29F54F" w:rsidR="001C500F" w:rsidRDefault="001C500F" w:rsidP="001C500F">
      <w:pPr>
        <w:spacing w:line="400" w:lineRule="exact"/>
        <w:ind w:firstLine="1560"/>
        <w:rPr>
          <w:rFonts w:hint="eastAsia"/>
        </w:rPr>
      </w:pPr>
      <w:r>
        <w:rPr>
          <w:rFonts w:hint="eastAsia"/>
          <w:b/>
          <w:bCs/>
          <w:noProof/>
          <w:lang w:val="en-US" w:eastAsia="zh-CN"/>
        </w:rPr>
        <w:drawing>
          <wp:anchor distT="0" distB="0" distL="114300" distR="114300" simplePos="0" relativeHeight="251665408" behindDoc="1" locked="0" layoutInCell="1" allowOverlap="1" wp14:anchorId="18F208C1" wp14:editId="79764B0C">
            <wp:simplePos x="0" y="0"/>
            <wp:positionH relativeFrom="column">
              <wp:posOffset>1485900</wp:posOffset>
            </wp:positionH>
            <wp:positionV relativeFrom="paragraph">
              <wp:posOffset>55880</wp:posOffset>
            </wp:positionV>
            <wp:extent cx="1828800" cy="447675"/>
            <wp:effectExtent l="0" t="0" r="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FE445" w14:textId="77777777" w:rsidR="001C500F" w:rsidRDefault="001C500F" w:rsidP="001C500F">
      <w:pPr>
        <w:spacing w:line="400" w:lineRule="exact"/>
        <w:ind w:leftChars="171" w:left="359" w:firstLine="1"/>
        <w:rPr>
          <w:rFonts w:hint="eastAsia"/>
        </w:rPr>
      </w:pPr>
    </w:p>
    <w:p w14:paraId="31D51551" w14:textId="77777777" w:rsidR="001C500F" w:rsidRDefault="001C500F" w:rsidP="001C500F">
      <w:pPr>
        <w:spacing w:line="400" w:lineRule="exact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编写一个C</w:t>
      </w:r>
      <w:r>
        <w:rPr>
          <w:rFonts w:hint="eastAsia"/>
          <w:b/>
          <w:sz w:val="32"/>
          <w:szCs w:val="32"/>
        </w:rPr>
        <w:t>++</w:t>
      </w:r>
      <w:r>
        <w:rPr>
          <w:rFonts w:hint="eastAsia"/>
          <w:sz w:val="24"/>
        </w:rPr>
        <w:t>程序，用于计算与华氏温度0，10，20，30，40，…，200依次对应的摄氏温度值（要求精确到小数点后2位）。要求输出华氏温度和对应的摄氏温度。</w:t>
      </w:r>
    </w:p>
    <w:p w14:paraId="569F8DC8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420F04D4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>#include &lt;</w:t>
      </w:r>
      <w:proofErr w:type="spellStart"/>
      <w:r>
        <w:rPr>
          <w:color w:val="FF0000"/>
          <w:sz w:val="24"/>
        </w:rPr>
        <w:t>iomanip</w:t>
      </w:r>
      <w:proofErr w:type="spellEnd"/>
      <w:r>
        <w:rPr>
          <w:color w:val="FF0000"/>
          <w:sz w:val="24"/>
        </w:rPr>
        <w:t>&gt;</w:t>
      </w:r>
    </w:p>
    <w:p w14:paraId="55390451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07678653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2998CB09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65B1EA8A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ab/>
        <w:t xml:space="preserve">double </w:t>
      </w:r>
      <w:proofErr w:type="gramStart"/>
      <w:r>
        <w:rPr>
          <w:color w:val="FF0000"/>
          <w:sz w:val="24"/>
        </w:rPr>
        <w:t>b;</w:t>
      </w:r>
      <w:proofErr w:type="gramEnd"/>
    </w:p>
    <w:p w14:paraId="757F9AE7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lastRenderedPageBreak/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 xml:space="preserve">double 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=0;i&lt;201;i+=10)</w:t>
      </w:r>
    </w:p>
    <w:p w14:paraId="3B6689E7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ab/>
        <w:t>{</w:t>
      </w:r>
    </w:p>
    <w:p w14:paraId="67C531AA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b=(5.0/9.</w:t>
      </w:r>
      <w:proofErr w:type="gramStart"/>
      <w:r>
        <w:rPr>
          <w:color w:val="FF0000"/>
          <w:sz w:val="24"/>
        </w:rPr>
        <w:t>0)*</w:t>
      </w:r>
      <w:proofErr w:type="gramEnd"/>
      <w:r>
        <w:rPr>
          <w:color w:val="FF0000"/>
          <w:sz w:val="24"/>
        </w:rPr>
        <w:t>(i-32);</w:t>
      </w:r>
    </w:p>
    <w:p w14:paraId="130F434B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</w:t>
      </w:r>
      <w:proofErr w:type="spellStart"/>
      <w:proofErr w:type="gramStart"/>
      <w:r>
        <w:rPr>
          <w:color w:val="FF0000"/>
          <w:sz w:val="24"/>
        </w:rPr>
        <w:t>setiosflags</w:t>
      </w:r>
      <w:proofErr w:type="spellEnd"/>
      <w:r>
        <w:rPr>
          <w:color w:val="FF0000"/>
          <w:sz w:val="24"/>
        </w:rPr>
        <w:t>(</w:t>
      </w:r>
      <w:proofErr w:type="spellStart"/>
      <w:proofErr w:type="gramEnd"/>
      <w:r>
        <w:rPr>
          <w:color w:val="FF0000"/>
          <w:sz w:val="24"/>
        </w:rPr>
        <w:t>ios</w:t>
      </w:r>
      <w:proofErr w:type="spellEnd"/>
      <w:r>
        <w:rPr>
          <w:color w:val="FF0000"/>
          <w:sz w:val="24"/>
        </w:rPr>
        <w:t>::fixed);</w:t>
      </w:r>
    </w:p>
    <w:p w14:paraId="4B954360" w14:textId="77777777" w:rsidR="001C500F" w:rsidRDefault="001C500F" w:rsidP="001C500F">
      <w:pPr>
        <w:spacing w:line="400" w:lineRule="exact"/>
        <w:ind w:leftChars="200" w:left="42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proofErr w:type="spellStart"/>
      <w:r>
        <w:rPr>
          <w:rFonts w:hint="eastAsia"/>
          <w:color w:val="FF0000"/>
          <w:sz w:val="24"/>
        </w:rPr>
        <w:t>cout</w:t>
      </w:r>
      <w:proofErr w:type="spellEnd"/>
      <w:r>
        <w:rPr>
          <w:rFonts w:hint="eastAsia"/>
          <w:color w:val="FF0000"/>
          <w:sz w:val="24"/>
        </w:rPr>
        <w:t>&lt;&lt;</w:t>
      </w:r>
      <w:proofErr w:type="spellStart"/>
      <w:r>
        <w:rPr>
          <w:rFonts w:hint="eastAsia"/>
          <w:color w:val="FF0000"/>
          <w:sz w:val="24"/>
        </w:rPr>
        <w:t>setprecision</w:t>
      </w:r>
      <w:proofErr w:type="spellEnd"/>
      <w:r>
        <w:rPr>
          <w:rFonts w:hint="eastAsia"/>
          <w:color w:val="FF0000"/>
          <w:sz w:val="24"/>
        </w:rPr>
        <w:t>(8)&lt;&lt;"华氏温度为:"&lt;&lt;</w:t>
      </w:r>
      <w:proofErr w:type="spellStart"/>
      <w:r>
        <w:rPr>
          <w:rFonts w:hint="eastAsia"/>
          <w:color w:val="FF0000"/>
          <w:sz w:val="24"/>
        </w:rPr>
        <w:t>i</w:t>
      </w:r>
      <w:proofErr w:type="spellEnd"/>
      <w:r>
        <w:rPr>
          <w:rFonts w:hint="eastAsia"/>
          <w:color w:val="FF0000"/>
          <w:sz w:val="24"/>
        </w:rPr>
        <w:t>&lt;&lt;"\t摄氏温度为:"&lt;&lt;b&lt;&lt;</w:t>
      </w:r>
      <w:proofErr w:type="spellStart"/>
      <w:proofErr w:type="gramStart"/>
      <w:r>
        <w:rPr>
          <w:rFonts w:hint="eastAsia"/>
          <w:color w:val="FF0000"/>
          <w:sz w:val="24"/>
        </w:rPr>
        <w:t>endl</w:t>
      </w:r>
      <w:proofErr w:type="spellEnd"/>
      <w:r>
        <w:rPr>
          <w:rFonts w:hint="eastAsia"/>
          <w:color w:val="FF0000"/>
          <w:sz w:val="24"/>
        </w:rPr>
        <w:t>;</w:t>
      </w:r>
      <w:proofErr w:type="gramEnd"/>
    </w:p>
    <w:p w14:paraId="38469D61" w14:textId="77777777" w:rsidR="001C500F" w:rsidRDefault="001C500F" w:rsidP="001C500F">
      <w:pPr>
        <w:spacing w:line="400" w:lineRule="exact"/>
        <w:ind w:leftChars="200" w:left="420"/>
        <w:rPr>
          <w:color w:val="FF0000"/>
          <w:sz w:val="24"/>
        </w:rPr>
      </w:pPr>
      <w:r>
        <w:rPr>
          <w:color w:val="FF0000"/>
          <w:sz w:val="24"/>
        </w:rPr>
        <w:tab/>
        <w:t>}</w:t>
      </w:r>
    </w:p>
    <w:p w14:paraId="08107479" w14:textId="77777777" w:rsidR="001C500F" w:rsidRDefault="001C500F" w:rsidP="001C500F">
      <w:pPr>
        <w:spacing w:line="400" w:lineRule="exact"/>
        <w:ind w:leftChars="200" w:left="42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7A50FE73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sz w:val="24"/>
        </w:rPr>
      </w:pPr>
      <w:r>
        <w:rPr>
          <w:rFonts w:ascii="" w:hAnsi="" w:hint="eastAsia"/>
          <w:sz w:val="24"/>
          <w:szCs w:val="21"/>
        </w:rPr>
        <w:t>编写一个</w:t>
      </w:r>
      <w:r>
        <w:rPr>
          <w:rFonts w:ascii="" w:hAnsi="" w:hint="eastAsia"/>
          <w:sz w:val="24"/>
          <w:szCs w:val="21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rFonts w:ascii="" w:hAnsi="" w:hint="eastAsia"/>
          <w:sz w:val="24"/>
          <w:szCs w:val="21"/>
        </w:rPr>
        <w:t>程序，使整型数组</w:t>
      </w:r>
      <w:r>
        <w:rPr>
          <w:rFonts w:ascii="" w:hAnsi="" w:hint="eastAsia"/>
          <w:sz w:val="24"/>
          <w:szCs w:val="21"/>
        </w:rPr>
        <w:t>a</w:t>
      </w:r>
      <w:r>
        <w:rPr>
          <w:rFonts w:ascii="" w:hAnsi="" w:hint="eastAsia"/>
          <w:sz w:val="24"/>
          <w:szCs w:val="21"/>
        </w:rPr>
        <w:t>的</w:t>
      </w:r>
      <w:r>
        <w:rPr>
          <w:rFonts w:ascii="" w:hAnsi="" w:hint="eastAsia"/>
          <w:sz w:val="24"/>
          <w:szCs w:val="21"/>
        </w:rPr>
        <w:t>10</w:t>
      </w:r>
      <w:r>
        <w:rPr>
          <w:rFonts w:ascii="" w:hAnsi="" w:hint="eastAsia"/>
          <w:sz w:val="24"/>
          <w:szCs w:val="21"/>
        </w:rPr>
        <w:t>个元素</w:t>
      </w:r>
      <w:r>
        <w:rPr>
          <w:rFonts w:ascii="" w:hAnsi="" w:hint="eastAsia"/>
          <w:sz w:val="24"/>
          <w:szCs w:val="21"/>
        </w:rPr>
        <w:t>a[0</w:t>
      </w:r>
      <w:r>
        <w:rPr>
          <w:rFonts w:ascii="宋体" w:hAnsi="宋体" w:hint="eastAsia"/>
          <w:sz w:val="24"/>
          <w:szCs w:val="21"/>
        </w:rPr>
        <w:t>]～a[9]的值为0～9（即a[k] = k），然后逆序输出各元素的值。</w:t>
      </w:r>
    </w:p>
    <w:p w14:paraId="103E805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48CE0EC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#include &lt;</w:t>
      </w:r>
      <w:proofErr w:type="spellStart"/>
      <w:r>
        <w:rPr>
          <w:color w:val="FF0000"/>
          <w:sz w:val="24"/>
        </w:rPr>
        <w:t>iomanip</w:t>
      </w:r>
      <w:proofErr w:type="spellEnd"/>
      <w:r>
        <w:rPr>
          <w:color w:val="FF0000"/>
          <w:sz w:val="24"/>
        </w:rPr>
        <w:t>&gt;</w:t>
      </w:r>
    </w:p>
    <w:p w14:paraId="2419B03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088A62F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400237B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301FB5C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int </w:t>
      </w:r>
      <w:proofErr w:type="gramStart"/>
      <w:r>
        <w:rPr>
          <w:color w:val="FF0000"/>
          <w:sz w:val="24"/>
        </w:rPr>
        <w:t>a[</w:t>
      </w:r>
      <w:proofErr w:type="gramEnd"/>
      <w:r>
        <w:rPr>
          <w:color w:val="FF0000"/>
          <w:sz w:val="24"/>
        </w:rPr>
        <w:t>10];</w:t>
      </w:r>
    </w:p>
    <w:p w14:paraId="4B8E6944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 xml:space="preserve">int 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=0;i&lt;10;i++)</w:t>
      </w:r>
    </w:p>
    <w:p w14:paraId="31692FD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a[</w:t>
      </w:r>
      <w:proofErr w:type="spell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]=</w:t>
      </w:r>
      <w:proofErr w:type="spellStart"/>
      <w:proofErr w:type="gramStart"/>
      <w:r>
        <w:rPr>
          <w:color w:val="FF0000"/>
          <w:sz w:val="24"/>
        </w:rPr>
        <w:t>i</w:t>
      </w:r>
      <w:proofErr w:type="spellEnd"/>
      <w:r>
        <w:rPr>
          <w:color w:val="FF0000"/>
          <w:sz w:val="24"/>
        </w:rPr>
        <w:t>;</w:t>
      </w:r>
      <w:proofErr w:type="gramEnd"/>
    </w:p>
    <w:p w14:paraId="2B5D38A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gramStart"/>
      <w:r>
        <w:rPr>
          <w:color w:val="FF0000"/>
          <w:sz w:val="24"/>
        </w:rPr>
        <w:t>for(</w:t>
      </w:r>
      <w:proofErr w:type="gramEnd"/>
      <w:r>
        <w:rPr>
          <w:color w:val="FF0000"/>
          <w:sz w:val="24"/>
        </w:rPr>
        <w:t>int j=9;j&gt;=0;j--)</w:t>
      </w:r>
    </w:p>
    <w:p w14:paraId="3253279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 xml:space="preserve">&lt;&lt;a[j]&lt;&lt;" </w:t>
      </w:r>
      <w:proofErr w:type="gramStart"/>
      <w:r>
        <w:rPr>
          <w:color w:val="FF0000"/>
          <w:sz w:val="24"/>
        </w:rPr>
        <w:t>";</w:t>
      </w:r>
      <w:proofErr w:type="gramEnd"/>
    </w:p>
    <w:p w14:paraId="3B22022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</w:t>
      </w:r>
      <w:proofErr w:type="spellStart"/>
      <w:proofErr w:type="gram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  <w:proofErr w:type="gramEnd"/>
    </w:p>
    <w:p w14:paraId="22B869A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17BA1851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sz w:val="24"/>
        </w:rPr>
      </w:pPr>
      <w:r>
        <w:rPr>
          <w:sz w:val="24"/>
        </w:rPr>
        <w:t>用</w:t>
      </w:r>
      <w:r>
        <w:rPr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sz w:val="24"/>
        </w:rPr>
        <w:t>编写一个</w:t>
      </w:r>
      <w:r>
        <w:rPr>
          <w:rStyle w:val="a8"/>
          <w:sz w:val="24"/>
        </w:rPr>
        <w:t>函数</w:t>
      </w:r>
      <w:r>
        <w:rPr>
          <w:rFonts w:hint="eastAsia"/>
          <w:sz w:val="24"/>
        </w:rPr>
        <w:t>sign</w:t>
      </w:r>
      <w:r>
        <w:rPr>
          <w:sz w:val="24"/>
        </w:rPr>
        <w:t>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>，要求它有一个</w:t>
      </w:r>
      <w:r>
        <w:rPr>
          <w:sz w:val="24"/>
        </w:rPr>
        <w:t>double</w:t>
      </w:r>
      <w:r>
        <w:rPr>
          <w:sz w:val="24"/>
        </w:rPr>
        <w:t>型的形参</w:t>
      </w:r>
      <w:r>
        <w:rPr>
          <w:sz w:val="24"/>
        </w:rPr>
        <w:t>x</w:t>
      </w:r>
      <w:r>
        <w:rPr>
          <w:sz w:val="24"/>
        </w:rPr>
        <w:t>，返回值为整型：当</w:t>
      </w:r>
      <w:r>
        <w:rPr>
          <w:sz w:val="24"/>
        </w:rPr>
        <w:t>x</w:t>
      </w:r>
      <w:r>
        <w:rPr>
          <w:sz w:val="24"/>
        </w:rPr>
        <w:t>小于</w:t>
      </w:r>
      <w:r>
        <w:rPr>
          <w:sz w:val="24"/>
        </w:rPr>
        <w:t>0</w:t>
      </w:r>
      <w:r>
        <w:rPr>
          <w:sz w:val="24"/>
        </w:rPr>
        <w:t>时</w:t>
      </w:r>
      <w:r>
        <w:rPr>
          <w:rStyle w:val="a8"/>
          <w:sz w:val="24"/>
        </w:rPr>
        <w:t>函数</w:t>
      </w:r>
      <w:r>
        <w:rPr>
          <w:rFonts w:hint="eastAsia"/>
          <w:sz w:val="24"/>
        </w:rPr>
        <w:t>sign</w:t>
      </w:r>
      <w:r>
        <w:rPr>
          <w:sz w:val="24"/>
        </w:rPr>
        <w:t>(x)</w:t>
      </w:r>
      <w:r>
        <w:rPr>
          <w:sz w:val="24"/>
        </w:rPr>
        <w:t>的值为</w:t>
      </w:r>
      <w:r>
        <w:rPr>
          <w:rFonts w:ascii="宋体" w:hAnsi="宋体" w:cs="Tahoma"/>
          <w:sz w:val="24"/>
        </w:rPr>
        <w:t>-1</w:t>
      </w:r>
      <w:r>
        <w:rPr>
          <w:rFonts w:ascii="新宋体" w:eastAsia="新宋体" w:hAnsi="新宋体" w:cs="Tahoma" w:hint="eastAsia"/>
          <w:sz w:val="24"/>
        </w:rPr>
        <w:t>(负整数</w:t>
      </w:r>
      <w:proofErr w:type="gramStart"/>
      <w:r>
        <w:rPr>
          <w:rFonts w:ascii="新宋体" w:eastAsia="新宋体" w:hAnsi="新宋体" w:cs="Tahoma" w:hint="eastAsia"/>
          <w:sz w:val="24"/>
        </w:rPr>
        <w:t>一</w:t>
      </w:r>
      <w:proofErr w:type="gramEnd"/>
      <w:r>
        <w:rPr>
          <w:rFonts w:ascii="新宋体" w:eastAsia="新宋体" w:hAnsi="新宋体" w:cs="Tahoma" w:hint="eastAsia"/>
          <w:sz w:val="24"/>
        </w:rPr>
        <w:t>)</w:t>
      </w:r>
      <w:r>
        <w:rPr>
          <w:sz w:val="24"/>
        </w:rPr>
        <w:t>；当</w:t>
      </w:r>
      <w:r>
        <w:rPr>
          <w:sz w:val="24"/>
        </w:rPr>
        <w:t>x</w:t>
      </w:r>
      <w:r>
        <w:rPr>
          <w:rFonts w:hint="eastAsia"/>
          <w:sz w:val="24"/>
        </w:rPr>
        <w:t>大于或</w:t>
      </w:r>
      <w:r>
        <w:rPr>
          <w:sz w:val="24"/>
        </w:rPr>
        <w:t>等于</w:t>
      </w:r>
      <w:r>
        <w:rPr>
          <w:sz w:val="24"/>
        </w:rPr>
        <w:t>0</w:t>
      </w:r>
      <w:r>
        <w:rPr>
          <w:sz w:val="24"/>
        </w:rPr>
        <w:t>时</w:t>
      </w:r>
      <w:r>
        <w:rPr>
          <w:rStyle w:val="a8"/>
          <w:sz w:val="24"/>
        </w:rPr>
        <w:t>函数</w:t>
      </w:r>
      <w:r>
        <w:rPr>
          <w:rFonts w:hint="eastAsia"/>
          <w:sz w:val="24"/>
        </w:rPr>
        <w:t>sign</w:t>
      </w:r>
      <w:r>
        <w:rPr>
          <w:sz w:val="24"/>
        </w:rPr>
        <w:t>(x)</w:t>
      </w:r>
      <w:r>
        <w:rPr>
          <w:sz w:val="24"/>
        </w:rPr>
        <w:t>的值为</w:t>
      </w:r>
      <w:r>
        <w:rPr>
          <w:rFonts w:ascii="宋体" w:hAnsi="宋体" w:cs="Tahoma"/>
          <w:sz w:val="24"/>
        </w:rPr>
        <w:t>1</w:t>
      </w:r>
      <w:r>
        <w:rPr>
          <w:rFonts w:ascii="新宋体" w:eastAsia="新宋体" w:hAnsi="新宋体" w:cs="Tahoma" w:hint="eastAsia"/>
          <w:sz w:val="24"/>
        </w:rPr>
        <w:t>(正整数</w:t>
      </w:r>
      <w:proofErr w:type="gramStart"/>
      <w:r>
        <w:rPr>
          <w:rFonts w:ascii="新宋体" w:eastAsia="新宋体" w:hAnsi="新宋体" w:cs="Tahoma" w:hint="eastAsia"/>
          <w:sz w:val="24"/>
        </w:rPr>
        <w:t>一</w:t>
      </w:r>
      <w:proofErr w:type="gramEnd"/>
      <w:r>
        <w:rPr>
          <w:rFonts w:ascii="新宋体" w:eastAsia="新宋体" w:hAnsi="新宋体" w:cs="Tahoma" w:hint="eastAsia"/>
          <w:sz w:val="24"/>
        </w:rPr>
        <w:t>)</w:t>
      </w:r>
      <w:r>
        <w:rPr>
          <w:sz w:val="24"/>
        </w:rPr>
        <w:t>。</w:t>
      </w:r>
    </w:p>
    <w:p w14:paraId="59439D7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11FBAC8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7F158A0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int </w:t>
      </w:r>
      <w:proofErr w:type="gramStart"/>
      <w:r>
        <w:rPr>
          <w:color w:val="FF0000"/>
          <w:sz w:val="24"/>
        </w:rPr>
        <w:t>sign(</w:t>
      </w:r>
      <w:proofErr w:type="gramEnd"/>
      <w:r>
        <w:rPr>
          <w:color w:val="FF0000"/>
          <w:sz w:val="24"/>
        </w:rPr>
        <w:t>double b)</w:t>
      </w:r>
    </w:p>
    <w:p w14:paraId="785D457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lastRenderedPageBreak/>
        <w:t>{</w:t>
      </w:r>
    </w:p>
    <w:p w14:paraId="2D3E2006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>if(b&lt;0)</w:t>
      </w:r>
    </w:p>
    <w:p w14:paraId="435F5887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return </w:t>
      </w:r>
      <w:proofErr w:type="gramStart"/>
      <w:r>
        <w:rPr>
          <w:color w:val="FF0000"/>
          <w:sz w:val="24"/>
        </w:rPr>
        <w:t>-1;</w:t>
      </w:r>
      <w:proofErr w:type="gramEnd"/>
    </w:p>
    <w:p w14:paraId="3BD3FE6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else </w:t>
      </w:r>
    </w:p>
    <w:p w14:paraId="4ED444B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 xml:space="preserve">return </w:t>
      </w:r>
      <w:proofErr w:type="gramStart"/>
      <w:r>
        <w:rPr>
          <w:color w:val="FF0000"/>
          <w:sz w:val="24"/>
        </w:rPr>
        <w:t>1;</w:t>
      </w:r>
      <w:proofErr w:type="gramEnd"/>
    </w:p>
    <w:p w14:paraId="405DAF6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}</w:t>
      </w:r>
    </w:p>
    <w:p w14:paraId="651F94E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079F62F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08A5694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double </w:t>
      </w:r>
      <w:proofErr w:type="gramStart"/>
      <w:r>
        <w:rPr>
          <w:color w:val="FF0000"/>
          <w:sz w:val="24"/>
        </w:rPr>
        <w:t>b;</w:t>
      </w:r>
      <w:proofErr w:type="gramEnd"/>
    </w:p>
    <w:p w14:paraId="4CC50C8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cin</w:t>
      </w:r>
      <w:proofErr w:type="spellEnd"/>
      <w:r>
        <w:rPr>
          <w:color w:val="FF0000"/>
          <w:sz w:val="24"/>
        </w:rPr>
        <w:t>&gt;&gt;</w:t>
      </w:r>
      <w:proofErr w:type="gramStart"/>
      <w:r>
        <w:rPr>
          <w:color w:val="FF0000"/>
          <w:sz w:val="24"/>
        </w:rPr>
        <w:t>b;</w:t>
      </w:r>
      <w:proofErr w:type="gramEnd"/>
    </w:p>
    <w:p w14:paraId="3E7D9BC9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&lt;&lt;sign(b)&lt;&lt;</w:t>
      </w:r>
      <w:proofErr w:type="spellStart"/>
      <w:proofErr w:type="gram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  <w:proofErr w:type="gramEnd"/>
    </w:p>
    <w:p w14:paraId="73CE4F93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4CCFA746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sz w:val="24"/>
        </w:rPr>
      </w:pPr>
      <w:r>
        <w:rPr>
          <w:rFonts w:hint="eastAsia"/>
          <w:bCs/>
          <w:sz w:val="24"/>
        </w:rPr>
        <w:t>编写一个将华氏温度转换为摄氏温度的函数</w:t>
      </w:r>
      <w:r>
        <w:rPr>
          <w:rFonts w:hint="eastAsia"/>
          <w:bCs/>
          <w:sz w:val="24"/>
        </w:rPr>
        <w:t>centigrade( )</w:t>
      </w:r>
      <w:r>
        <w:rPr>
          <w:rFonts w:hint="eastAsia"/>
          <w:bCs/>
          <w:sz w:val="24"/>
        </w:rPr>
        <w:t>，其函数原型（调用接口）如下：</w:t>
      </w:r>
    </w:p>
    <w:p w14:paraId="5550FF6C" w14:textId="77777777" w:rsidR="001C500F" w:rsidRDefault="001C500F" w:rsidP="001C500F">
      <w:pPr>
        <w:spacing w:afterLines="20" w:after="62" w:line="400" w:lineRule="exact"/>
        <w:ind w:leftChars="200" w:left="420"/>
        <w:rPr>
          <w:rFonts w:hint="eastAsia"/>
          <w:bCs/>
          <w:sz w:val="24"/>
        </w:rPr>
      </w:pPr>
      <w:proofErr w:type="gramStart"/>
      <w:r>
        <w:rPr>
          <w:rFonts w:hint="eastAsia"/>
          <w:bCs/>
          <w:sz w:val="24"/>
        </w:rPr>
        <w:t>double  centigrade</w:t>
      </w:r>
      <w:proofErr w:type="gramEnd"/>
      <w:r>
        <w:rPr>
          <w:rFonts w:hint="eastAsia"/>
          <w:bCs/>
          <w:sz w:val="24"/>
        </w:rPr>
        <w:t xml:space="preserve">( int  </w:t>
      </w:r>
      <w:proofErr w:type="spellStart"/>
      <w:r>
        <w:rPr>
          <w:rFonts w:hint="eastAsia"/>
          <w:bCs/>
          <w:sz w:val="24"/>
        </w:rPr>
        <w:t>fahrenheit</w:t>
      </w:r>
      <w:proofErr w:type="spellEnd"/>
      <w:r>
        <w:rPr>
          <w:rFonts w:hint="eastAsia"/>
          <w:bCs/>
          <w:sz w:val="24"/>
        </w:rPr>
        <w:t xml:space="preserve"> );  </w:t>
      </w:r>
    </w:p>
    <w:p w14:paraId="1F63A7A8" w14:textId="77777777" w:rsidR="001C500F" w:rsidRDefault="001C500F" w:rsidP="001C500F">
      <w:pPr>
        <w:spacing w:line="400" w:lineRule="exact"/>
        <w:ind w:leftChars="200"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即要求它从主调函数接收一个代表华氏温度值的整数，将该整数转换为摄氏温度值，并返回该摄氏温度值作为函数值。（请写出该函数的定义）</w:t>
      </w:r>
    </w:p>
    <w:p w14:paraId="4D238E34" w14:textId="77777777" w:rsidR="001C500F" w:rsidRDefault="001C500F" w:rsidP="001C500F">
      <w:pPr>
        <w:spacing w:line="400" w:lineRule="exact"/>
        <w:ind w:leftChars="200" w:left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华氏温度F与摄氏温度C的数学换算公式为： </w:t>
      </w:r>
    </w:p>
    <w:p w14:paraId="6813473E" w14:textId="2B52CBB3" w:rsidR="001C500F" w:rsidRDefault="001C500F" w:rsidP="001C500F">
      <w:pPr>
        <w:spacing w:line="320" w:lineRule="exact"/>
        <w:rPr>
          <w:rFonts w:hint="eastAsia"/>
          <w:b/>
          <w:bCs/>
        </w:rPr>
      </w:pPr>
      <w:r>
        <w:rPr>
          <w:rFonts w:hint="eastAsia"/>
          <w:b/>
          <w:bCs/>
          <w:noProof/>
          <w:lang w:val="en-US" w:eastAsia="zh-CN"/>
        </w:rPr>
        <w:drawing>
          <wp:anchor distT="0" distB="0" distL="114300" distR="114300" simplePos="0" relativeHeight="251667456" behindDoc="1" locked="0" layoutInCell="1" allowOverlap="1" wp14:anchorId="184687F7" wp14:editId="51830B3C">
            <wp:simplePos x="0" y="0"/>
            <wp:positionH relativeFrom="column">
              <wp:posOffset>1371600</wp:posOffset>
            </wp:positionH>
            <wp:positionV relativeFrom="paragraph">
              <wp:posOffset>127000</wp:posOffset>
            </wp:positionV>
            <wp:extent cx="2057400" cy="396240"/>
            <wp:effectExtent l="0" t="0" r="0" b="3810"/>
            <wp:wrapTight wrapText="bothSides">
              <wp:wrapPolygon edited="0">
                <wp:start x="0" y="0"/>
                <wp:lineTo x="0" y="20769"/>
                <wp:lineTo x="21400" y="20769"/>
                <wp:lineTo x="2140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0F402" w14:textId="77777777" w:rsidR="001C500F" w:rsidRDefault="001C500F" w:rsidP="001C500F">
      <w:pPr>
        <w:pStyle w:val="a9"/>
        <w:spacing w:beforeLines="50" w:before="156" w:line="400" w:lineRule="exact"/>
        <w:ind w:firstLineChars="0" w:firstLine="0"/>
        <w:rPr>
          <w:rFonts w:hint="eastAsia"/>
          <w:sz w:val="24"/>
        </w:rPr>
      </w:pPr>
    </w:p>
    <w:p w14:paraId="27BDCC71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3758CB1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6474FCFC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proofErr w:type="gramStart"/>
      <w:r>
        <w:rPr>
          <w:color w:val="FF0000"/>
          <w:sz w:val="24"/>
        </w:rPr>
        <w:t>double  centigrade</w:t>
      </w:r>
      <w:proofErr w:type="gramEnd"/>
      <w:r>
        <w:rPr>
          <w:color w:val="FF0000"/>
          <w:sz w:val="24"/>
        </w:rPr>
        <w:t xml:space="preserve">( int  </w:t>
      </w:r>
      <w:proofErr w:type="spellStart"/>
      <w:r>
        <w:rPr>
          <w:color w:val="FF0000"/>
          <w:sz w:val="24"/>
        </w:rPr>
        <w:t>fahrenheit</w:t>
      </w:r>
      <w:proofErr w:type="spellEnd"/>
      <w:r>
        <w:rPr>
          <w:color w:val="FF0000"/>
          <w:sz w:val="24"/>
        </w:rPr>
        <w:t xml:space="preserve"> )</w:t>
      </w:r>
    </w:p>
    <w:p w14:paraId="771A4D80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471C0E4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double </w:t>
      </w:r>
      <w:proofErr w:type="gramStart"/>
      <w:r>
        <w:rPr>
          <w:color w:val="FF0000"/>
          <w:sz w:val="24"/>
        </w:rPr>
        <w:t>l;</w:t>
      </w:r>
      <w:proofErr w:type="gramEnd"/>
    </w:p>
    <w:p w14:paraId="1A5D81E8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>l=5.0/9.0*(fahrenheit-32</w:t>
      </w:r>
      <w:proofErr w:type="gramStart"/>
      <w:r>
        <w:rPr>
          <w:color w:val="FF0000"/>
          <w:sz w:val="24"/>
        </w:rPr>
        <w:t>);</w:t>
      </w:r>
      <w:proofErr w:type="gramEnd"/>
    </w:p>
    <w:p w14:paraId="104D6445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return </w:t>
      </w:r>
      <w:proofErr w:type="gramStart"/>
      <w:r>
        <w:rPr>
          <w:color w:val="FF0000"/>
          <w:sz w:val="24"/>
        </w:rPr>
        <w:t>l;</w:t>
      </w:r>
      <w:proofErr w:type="gramEnd"/>
    </w:p>
    <w:p w14:paraId="040C6D62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lastRenderedPageBreak/>
        <w:t>}</w:t>
      </w:r>
    </w:p>
    <w:p w14:paraId="6BCCF28F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30824D5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11DEB48A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  <w:t xml:space="preserve">int </w:t>
      </w:r>
      <w:proofErr w:type="gramStart"/>
      <w:r>
        <w:rPr>
          <w:color w:val="FF0000"/>
          <w:sz w:val="24"/>
        </w:rPr>
        <w:t>b;</w:t>
      </w:r>
      <w:proofErr w:type="gramEnd"/>
    </w:p>
    <w:p w14:paraId="27C0DE1D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cin</w:t>
      </w:r>
      <w:proofErr w:type="spellEnd"/>
      <w:r>
        <w:rPr>
          <w:color w:val="FF0000"/>
          <w:sz w:val="24"/>
        </w:rPr>
        <w:t>&gt;&gt;</w:t>
      </w:r>
      <w:proofErr w:type="gramStart"/>
      <w:r>
        <w:rPr>
          <w:color w:val="FF0000"/>
          <w:sz w:val="24"/>
        </w:rPr>
        <w:t>b;</w:t>
      </w:r>
      <w:proofErr w:type="gramEnd"/>
    </w:p>
    <w:p w14:paraId="2D15B90E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&lt;&lt;centigrade(b)&lt;&lt;</w:t>
      </w:r>
      <w:proofErr w:type="spellStart"/>
      <w:proofErr w:type="gram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  <w:proofErr w:type="gramEnd"/>
    </w:p>
    <w:p w14:paraId="3569229B" w14:textId="77777777" w:rsidR="001C500F" w:rsidRDefault="001C500F" w:rsidP="001C500F">
      <w:pPr>
        <w:pStyle w:val="a9"/>
        <w:spacing w:beforeLines="50" w:before="156" w:line="400" w:lineRule="exact"/>
        <w:ind w:firstLine="48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}</w:t>
      </w:r>
    </w:p>
    <w:p w14:paraId="1D6169F4" w14:textId="77777777" w:rsidR="001C500F" w:rsidRDefault="001C500F" w:rsidP="001C500F">
      <w:pPr>
        <w:pStyle w:val="a9"/>
        <w:numPr>
          <w:ilvl w:val="0"/>
          <w:numId w:val="2"/>
        </w:numPr>
        <w:spacing w:beforeLines="50" w:before="156" w:line="400" w:lineRule="exact"/>
        <w:ind w:firstLineChars="0"/>
        <w:rPr>
          <w:rFonts w:hint="eastAsia"/>
          <w:sz w:val="24"/>
        </w:rPr>
      </w:pPr>
      <w:r>
        <w:rPr>
          <w:sz w:val="24"/>
        </w:rPr>
        <w:t>用</w:t>
      </w:r>
      <w:r>
        <w:rPr>
          <w:sz w:val="24"/>
        </w:rPr>
        <w:t>C</w:t>
      </w:r>
      <w:r>
        <w:rPr>
          <w:rFonts w:hint="eastAsia"/>
          <w:b/>
          <w:sz w:val="32"/>
          <w:szCs w:val="32"/>
        </w:rPr>
        <w:t>++</w:t>
      </w:r>
      <w:r>
        <w:rPr>
          <w:sz w:val="24"/>
        </w:rPr>
        <w:t>编写一个</w:t>
      </w:r>
      <w:r>
        <w:rPr>
          <w:rFonts w:hint="eastAsia"/>
          <w:sz w:val="24"/>
        </w:rPr>
        <w:t>字符串拷贝</w:t>
      </w:r>
      <w:r>
        <w:rPr>
          <w:rStyle w:val="a8"/>
          <w:sz w:val="24"/>
        </w:rPr>
        <w:t>函数</w:t>
      </w:r>
      <w:proofErr w:type="spellStart"/>
      <w:r>
        <w:rPr>
          <w:rFonts w:hint="eastAsia"/>
          <w:sz w:val="24"/>
        </w:rPr>
        <w:t>stringCopy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t>，</w:t>
      </w:r>
      <w:r>
        <w:rPr>
          <w:rFonts w:hint="eastAsia"/>
          <w:bCs/>
          <w:sz w:val="24"/>
        </w:rPr>
        <w:t>其函数原型如下：</w:t>
      </w:r>
    </w:p>
    <w:p w14:paraId="3D2A80B8" w14:textId="77777777" w:rsidR="001C500F" w:rsidRDefault="001C500F" w:rsidP="001C500F">
      <w:pPr>
        <w:spacing w:afterLines="20" w:after="62" w:line="400" w:lineRule="exact"/>
        <w:ind w:leftChars="200" w:left="420"/>
        <w:rPr>
          <w:rFonts w:hint="eastAsia"/>
          <w:bCs/>
          <w:sz w:val="24"/>
        </w:rPr>
      </w:pPr>
      <w:proofErr w:type="gramStart"/>
      <w:r>
        <w:rPr>
          <w:bCs/>
          <w:sz w:val="24"/>
        </w:rPr>
        <w:t xml:space="preserve">void  </w:t>
      </w:r>
      <w:proofErr w:type="spellStart"/>
      <w:r>
        <w:rPr>
          <w:bCs/>
          <w:sz w:val="24"/>
        </w:rPr>
        <w:t>stringCopy</w:t>
      </w:r>
      <w:proofErr w:type="spellEnd"/>
      <w:proofErr w:type="gramEnd"/>
      <w:r>
        <w:rPr>
          <w:bCs/>
          <w:sz w:val="24"/>
        </w:rPr>
        <w:t>( char *from, char *to );</w:t>
      </w:r>
    </w:p>
    <w:p w14:paraId="2298ECD6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sz w:val="24"/>
        </w:rPr>
      </w:pPr>
      <w:r>
        <w:rPr>
          <w:sz w:val="24"/>
        </w:rPr>
        <w:t>要求它</w:t>
      </w:r>
      <w:r>
        <w:rPr>
          <w:rFonts w:hint="eastAsia"/>
          <w:sz w:val="24"/>
        </w:rPr>
        <w:t>实现的功能是：将</w:t>
      </w:r>
      <w:r>
        <w:rPr>
          <w:rFonts w:hint="eastAsia"/>
          <w:sz w:val="24"/>
        </w:rPr>
        <w:t>from</w:t>
      </w:r>
      <w:r>
        <w:rPr>
          <w:rFonts w:hint="eastAsia"/>
          <w:sz w:val="24"/>
        </w:rPr>
        <w:t>指向的字符串复制到</w:t>
      </w:r>
      <w:r>
        <w:rPr>
          <w:rFonts w:hint="eastAsia"/>
          <w:sz w:val="24"/>
        </w:rPr>
        <w:t>to</w:t>
      </w:r>
      <w:r>
        <w:rPr>
          <w:rFonts w:hint="eastAsia"/>
          <w:sz w:val="24"/>
        </w:rPr>
        <w:t>指向的字符数组中。请写出该函数的完整定义。但要求其定义中不能调用任何库函数。</w:t>
      </w:r>
    </w:p>
    <w:p w14:paraId="5FC286FC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#include &lt;iostream&gt;</w:t>
      </w:r>
    </w:p>
    <w:p w14:paraId="44C1690F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 xml:space="preserve">using namespace </w:t>
      </w:r>
      <w:proofErr w:type="gramStart"/>
      <w:r>
        <w:rPr>
          <w:color w:val="FF0000"/>
          <w:sz w:val="24"/>
        </w:rPr>
        <w:t>std;</w:t>
      </w:r>
      <w:proofErr w:type="gramEnd"/>
    </w:p>
    <w:p w14:paraId="4AE8336C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proofErr w:type="gramStart"/>
      <w:r>
        <w:rPr>
          <w:color w:val="FF0000"/>
          <w:sz w:val="24"/>
        </w:rPr>
        <w:t xml:space="preserve">void  </w:t>
      </w:r>
      <w:proofErr w:type="spellStart"/>
      <w:r>
        <w:rPr>
          <w:color w:val="FF0000"/>
          <w:sz w:val="24"/>
        </w:rPr>
        <w:t>stringCopy</w:t>
      </w:r>
      <w:proofErr w:type="spellEnd"/>
      <w:proofErr w:type="gramEnd"/>
      <w:r>
        <w:rPr>
          <w:color w:val="FF0000"/>
          <w:sz w:val="24"/>
        </w:rPr>
        <w:t>( char *from, char *to )</w:t>
      </w:r>
    </w:p>
    <w:p w14:paraId="4909A14F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117E1CD5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to=</w:t>
      </w:r>
      <w:proofErr w:type="gramStart"/>
      <w:r>
        <w:rPr>
          <w:color w:val="FF0000"/>
          <w:sz w:val="24"/>
        </w:rPr>
        <w:t>from;</w:t>
      </w:r>
      <w:proofErr w:type="gramEnd"/>
    </w:p>
    <w:p w14:paraId="2E24D5A5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&lt;&lt;to&lt;&lt;</w:t>
      </w:r>
      <w:proofErr w:type="spellStart"/>
      <w:proofErr w:type="gram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  <w:proofErr w:type="gramEnd"/>
    </w:p>
    <w:p w14:paraId="5624F29B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}</w:t>
      </w:r>
    </w:p>
    <w:p w14:paraId="627C1214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 xml:space="preserve">void </w:t>
      </w:r>
      <w:proofErr w:type="gramStart"/>
      <w:r>
        <w:rPr>
          <w:color w:val="FF0000"/>
          <w:sz w:val="24"/>
        </w:rPr>
        <w:t>main(</w:t>
      </w:r>
      <w:proofErr w:type="gramEnd"/>
      <w:r>
        <w:rPr>
          <w:color w:val="FF0000"/>
          <w:sz w:val="24"/>
        </w:rPr>
        <w:t>)</w:t>
      </w:r>
    </w:p>
    <w:p w14:paraId="4CCE6713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{</w:t>
      </w:r>
    </w:p>
    <w:p w14:paraId="25552DA1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  <w:t>char s1</w:t>
      </w:r>
      <w:proofErr w:type="gramStart"/>
      <w:r>
        <w:rPr>
          <w:color w:val="FF0000"/>
          <w:sz w:val="24"/>
        </w:rPr>
        <w:t>[]=</w:t>
      </w:r>
      <w:proofErr w:type="gramEnd"/>
      <w:r>
        <w:rPr>
          <w:color w:val="FF0000"/>
          <w:sz w:val="24"/>
        </w:rPr>
        <w:t>"</w:t>
      </w:r>
      <w:proofErr w:type="spellStart"/>
      <w:r>
        <w:rPr>
          <w:color w:val="FF0000"/>
          <w:sz w:val="24"/>
        </w:rPr>
        <w:t>abcdef</w:t>
      </w:r>
      <w:proofErr w:type="spellEnd"/>
      <w:r>
        <w:rPr>
          <w:color w:val="FF0000"/>
          <w:sz w:val="24"/>
        </w:rPr>
        <w:t>",*p;</w:t>
      </w:r>
    </w:p>
    <w:p w14:paraId="4FC43847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ab/>
      </w:r>
      <w:proofErr w:type="spellStart"/>
      <w:r>
        <w:rPr>
          <w:color w:val="FF0000"/>
          <w:sz w:val="24"/>
        </w:rPr>
        <w:t>stringCopy</w:t>
      </w:r>
      <w:proofErr w:type="spellEnd"/>
      <w:r>
        <w:rPr>
          <w:color w:val="FF0000"/>
          <w:sz w:val="24"/>
        </w:rPr>
        <w:t>(s</w:t>
      </w:r>
      <w:proofErr w:type="gramStart"/>
      <w:r>
        <w:rPr>
          <w:color w:val="FF0000"/>
          <w:sz w:val="24"/>
        </w:rPr>
        <w:t>1,p</w:t>
      </w:r>
      <w:proofErr w:type="gramEnd"/>
      <w:r>
        <w:rPr>
          <w:color w:val="FF0000"/>
          <w:sz w:val="24"/>
        </w:rPr>
        <w:t>);</w:t>
      </w:r>
    </w:p>
    <w:p w14:paraId="35AFDDE0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  <w:r>
        <w:rPr>
          <w:color w:val="FF0000"/>
          <w:sz w:val="24"/>
        </w:rPr>
        <w:t>}</w:t>
      </w:r>
    </w:p>
    <w:p w14:paraId="36DFAB4C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color w:val="FF0000"/>
          <w:sz w:val="24"/>
        </w:rPr>
      </w:pPr>
    </w:p>
    <w:p w14:paraId="3DBB630B" w14:textId="77777777" w:rsidR="001C500F" w:rsidRDefault="001C500F" w:rsidP="001C500F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C++编程复习题</w:t>
      </w:r>
    </w:p>
    <w:p w14:paraId="58D36E11" w14:textId="77777777" w:rsidR="001C500F" w:rsidRDefault="001C500F" w:rsidP="001C500F">
      <w:pPr>
        <w:pStyle w:val="a9"/>
        <w:ind w:firstLineChars="0" w:firstLine="0"/>
        <w:rPr>
          <w:rFonts w:hint="eastAsia"/>
          <w:color w:val="000000"/>
          <w:sz w:val="24"/>
        </w:rPr>
      </w:pPr>
    </w:p>
    <w:p w14:paraId="4232708C" w14:textId="77777777" w:rsidR="001C500F" w:rsidRDefault="001C500F" w:rsidP="001C500F">
      <w:pPr>
        <w:pStyle w:val="a9"/>
        <w:spacing w:beforeLines="50" w:before="156" w:line="360" w:lineRule="exact"/>
        <w:ind w:firstLineChars="0" w:firstLine="0"/>
        <w:rPr>
          <w:rFonts w:hint="eastAsia"/>
          <w:sz w:val="24"/>
        </w:rPr>
      </w:pPr>
      <w:r>
        <w:rPr>
          <w:sz w:val="24"/>
        </w:rPr>
        <w:lastRenderedPageBreak/>
        <w:t>27</w:t>
      </w:r>
      <w:r>
        <w:rPr>
          <w:rFonts w:hint="eastAsia"/>
          <w:sz w:val="24"/>
        </w:rPr>
        <w:t>、</w:t>
      </w:r>
      <w:r>
        <w:rPr>
          <w:sz w:val="24"/>
        </w:rPr>
        <w:t>编写一个</w:t>
      </w:r>
      <w:r>
        <w:rPr>
          <w:sz w:val="24"/>
        </w:rPr>
        <w:t>C</w:t>
      </w:r>
      <w:r>
        <w:rPr>
          <w:rFonts w:hint="eastAsia"/>
          <w:sz w:val="24"/>
        </w:rPr>
        <w:t>++</w:t>
      </w:r>
      <w:r>
        <w:rPr>
          <w:rFonts w:hint="eastAsia"/>
          <w:bCs/>
          <w:sz w:val="24"/>
        </w:rPr>
        <w:t>程序，用递归函数求解“猴子偷桃”问题：</w:t>
      </w:r>
    </w:p>
    <w:p w14:paraId="241473B1" w14:textId="77777777" w:rsidR="001C500F" w:rsidRDefault="001C500F" w:rsidP="001C500F">
      <w:pPr>
        <w:pStyle w:val="a9"/>
        <w:spacing w:line="360" w:lineRule="exact"/>
        <w:ind w:leftChars="200" w:left="420" w:firstLineChars="0" w:firstLine="0"/>
        <w:rPr>
          <w:rFonts w:hint="eastAsia"/>
          <w:sz w:val="24"/>
        </w:rPr>
      </w:pPr>
      <w:r>
        <w:rPr>
          <w:rFonts w:hint="eastAsia"/>
          <w:bCs/>
          <w:sz w:val="24"/>
        </w:rPr>
        <w:t>猴子第一天摘下若干个桃子，</w:t>
      </w:r>
      <w:proofErr w:type="gramStart"/>
      <w:r>
        <w:rPr>
          <w:rFonts w:hint="eastAsia"/>
          <w:bCs/>
          <w:sz w:val="24"/>
        </w:rPr>
        <w:t>当即吃</w:t>
      </w:r>
      <w:proofErr w:type="gramEnd"/>
      <w:r>
        <w:rPr>
          <w:rFonts w:hint="eastAsia"/>
          <w:bCs/>
          <w:sz w:val="24"/>
        </w:rPr>
        <w:t>了一半，还不过瘾，又多吃了一个；第二天早上将剩下的桃子吃掉一半后，又多吃了一个；以后每天早上都吃了前一天剩下的一半，再多吃一个；到第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天早上想再吃时，见只剩下一个桃子了。求猴子第一天摘的桃子个数。</w:t>
      </w:r>
    </w:p>
    <w:p w14:paraId="3FA7160E" w14:textId="77777777" w:rsidR="001C500F" w:rsidRDefault="001C500F" w:rsidP="001C500F">
      <w:pPr>
        <w:pStyle w:val="a9"/>
        <w:spacing w:line="360" w:lineRule="exact"/>
        <w:ind w:leftChars="200" w:left="420" w:firstLineChars="0" w:firstLine="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[</w:t>
      </w:r>
      <w:r>
        <w:rPr>
          <w:rFonts w:hint="eastAsia"/>
          <w:bCs/>
          <w:sz w:val="24"/>
        </w:rPr>
        <w:t>分析与提示</w:t>
      </w:r>
      <w:r>
        <w:rPr>
          <w:rFonts w:hint="eastAsia"/>
          <w:bCs/>
          <w:sz w:val="24"/>
        </w:rPr>
        <w:t xml:space="preserve">] </w:t>
      </w:r>
      <w:r>
        <w:rPr>
          <w:rFonts w:hint="eastAsia"/>
          <w:bCs/>
          <w:sz w:val="24"/>
        </w:rPr>
        <w:t>假设第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天</w:t>
      </w:r>
      <w:proofErr w:type="gramStart"/>
      <w:r>
        <w:rPr>
          <w:rFonts w:hint="eastAsia"/>
          <w:bCs/>
          <w:sz w:val="24"/>
        </w:rPr>
        <w:t>吃桃前的</w:t>
      </w:r>
      <w:proofErr w:type="gramEnd"/>
      <w:r>
        <w:rPr>
          <w:rFonts w:hint="eastAsia"/>
          <w:bCs/>
          <w:sz w:val="24"/>
        </w:rPr>
        <w:t>桃子数是</w:t>
      </w:r>
      <w:r>
        <w:rPr>
          <w:rFonts w:hint="eastAsia"/>
          <w:bCs/>
          <w:sz w:val="24"/>
        </w:rPr>
        <w:t>f(n)</w:t>
      </w:r>
      <w:r>
        <w:rPr>
          <w:rFonts w:hint="eastAsia"/>
          <w:bCs/>
          <w:sz w:val="24"/>
        </w:rPr>
        <w:t>，则第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天摘的桃子数就是</w:t>
      </w:r>
      <w:r>
        <w:rPr>
          <w:rFonts w:hint="eastAsia"/>
          <w:bCs/>
          <w:sz w:val="24"/>
        </w:rPr>
        <w:t>f(1)</w:t>
      </w:r>
      <w:r>
        <w:rPr>
          <w:rFonts w:hint="eastAsia"/>
          <w:bCs/>
          <w:sz w:val="24"/>
        </w:rPr>
        <w:t>，根据题意有如下的两个数学关系：</w:t>
      </w:r>
    </w:p>
    <w:p w14:paraId="0805FF3D" w14:textId="77777777" w:rsidR="001C500F" w:rsidRDefault="001C500F" w:rsidP="001C500F">
      <w:pPr>
        <w:pStyle w:val="a9"/>
        <w:spacing w:line="400" w:lineRule="exact"/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①</w:t>
      </w:r>
      <w:r>
        <w:rPr>
          <w:rFonts w:hint="eastAsia"/>
          <w:bCs/>
          <w:sz w:val="24"/>
        </w:rPr>
        <w:tab/>
        <w:t xml:space="preserve">   </w:t>
      </w:r>
      <w:r>
        <w:rPr>
          <w:rFonts w:hint="eastAsia"/>
          <w:bCs/>
          <w:sz w:val="24"/>
        </w:rPr>
        <w:tab/>
        <w:t xml:space="preserve">f( 10 ) = 1                    </w:t>
      </w:r>
      <w:r>
        <w:rPr>
          <w:rFonts w:hint="eastAsia"/>
          <w:bCs/>
          <w:spacing w:val="-20"/>
          <w:sz w:val="24"/>
        </w:rPr>
        <w:t xml:space="preserve"> </w:t>
      </w:r>
      <w:r>
        <w:rPr>
          <w:rFonts w:hint="eastAsia"/>
          <w:bCs/>
          <w:sz w:val="24"/>
        </w:rPr>
        <w:t xml:space="preserve">       n = 10</w:t>
      </w:r>
    </w:p>
    <w:p w14:paraId="691D8D11" w14:textId="77777777" w:rsidR="001C500F" w:rsidRDefault="001C500F" w:rsidP="001C500F">
      <w:pPr>
        <w:pStyle w:val="a9"/>
        <w:spacing w:line="400" w:lineRule="exact"/>
        <w:ind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②</w:t>
      </w:r>
      <w:r>
        <w:rPr>
          <w:rFonts w:hint="eastAsia"/>
          <w:bCs/>
          <w:sz w:val="24"/>
        </w:rPr>
        <w:tab/>
        <w:t xml:space="preserve">   </w:t>
      </w:r>
      <w:r>
        <w:rPr>
          <w:rFonts w:hint="eastAsia"/>
          <w:bCs/>
          <w:sz w:val="24"/>
        </w:rPr>
        <w:tab/>
        <w:t xml:space="preserve">f( n + 1 ) = f( n ) / 2 </w:t>
      </w:r>
      <w:r>
        <w:rPr>
          <w:bCs/>
          <w:sz w:val="24"/>
        </w:rPr>
        <w:t>–</w:t>
      </w:r>
      <w:r>
        <w:rPr>
          <w:rFonts w:hint="eastAsia"/>
          <w:bCs/>
          <w:sz w:val="24"/>
        </w:rPr>
        <w:t xml:space="preserve"> 1             1</w:t>
      </w:r>
      <w:r>
        <w:rPr>
          <w:rFonts w:ascii="宋体" w:hAnsi="宋体" w:hint="eastAsia"/>
          <w:bCs/>
          <w:sz w:val="24"/>
        </w:rPr>
        <w:t>≤</w:t>
      </w:r>
      <w:r>
        <w:rPr>
          <w:rFonts w:hint="eastAsia"/>
          <w:bCs/>
          <w:sz w:val="24"/>
        </w:rPr>
        <w:t xml:space="preserve"> n </w:t>
      </w:r>
      <w:r>
        <w:rPr>
          <w:rFonts w:hint="eastAsia"/>
          <w:bCs/>
          <w:sz w:val="24"/>
        </w:rPr>
        <w:t>≤</w:t>
      </w:r>
      <w:r>
        <w:rPr>
          <w:rFonts w:hint="eastAsia"/>
          <w:bCs/>
          <w:sz w:val="24"/>
        </w:rPr>
        <w:t xml:space="preserve"> 9</w:t>
      </w:r>
    </w:p>
    <w:p w14:paraId="2DB9B113" w14:textId="77777777" w:rsidR="001C500F" w:rsidRDefault="001C500F" w:rsidP="001C500F">
      <w:pPr>
        <w:pStyle w:val="a9"/>
        <w:spacing w:line="400" w:lineRule="exact"/>
        <w:ind w:firstLineChars="225" w:firstLine="54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pacing w:val="60"/>
          <w:sz w:val="24"/>
        </w:rPr>
        <w:t>或</w:t>
      </w:r>
      <w:r>
        <w:rPr>
          <w:rFonts w:hint="eastAsia"/>
          <w:bCs/>
          <w:spacing w:val="60"/>
          <w:sz w:val="24"/>
        </w:rPr>
        <w:tab/>
      </w:r>
      <w:r>
        <w:rPr>
          <w:rFonts w:hint="eastAsia"/>
          <w:bCs/>
          <w:sz w:val="24"/>
        </w:rPr>
        <w:t>f( n ) = 2 * ( 1 + f( n + 1 ) )          1</w:t>
      </w:r>
      <w:r>
        <w:rPr>
          <w:rFonts w:hint="eastAsia"/>
          <w:bCs/>
          <w:sz w:val="24"/>
        </w:rPr>
        <w:t>≤</w:t>
      </w:r>
      <w:r>
        <w:rPr>
          <w:rFonts w:hint="eastAsia"/>
          <w:bCs/>
          <w:sz w:val="24"/>
        </w:rPr>
        <w:t xml:space="preserve"> n </w:t>
      </w:r>
      <w:r>
        <w:rPr>
          <w:rFonts w:hint="eastAsia"/>
          <w:bCs/>
          <w:sz w:val="24"/>
        </w:rPr>
        <w:t>≤</w:t>
      </w:r>
      <w:r>
        <w:rPr>
          <w:rFonts w:hint="eastAsia"/>
          <w:bCs/>
          <w:sz w:val="24"/>
        </w:rPr>
        <w:t xml:space="preserve"> 9</w:t>
      </w:r>
    </w:p>
    <w:p w14:paraId="47CAEEF5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#include &lt;iostream&gt;</w:t>
      </w:r>
    </w:p>
    <w:p w14:paraId="4F3E0AAA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1A2BF78C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</w:t>
      </w:r>
      <w:proofErr w:type="gramStart"/>
      <w:r>
        <w:rPr>
          <w:rFonts w:hint="eastAsia"/>
          <w:color w:val="FF0000"/>
        </w:rPr>
        <w:t>f(</w:t>
      </w:r>
      <w:proofErr w:type="gramEnd"/>
      <w:r>
        <w:rPr>
          <w:rFonts w:hint="eastAsia"/>
          <w:color w:val="FF0000"/>
        </w:rPr>
        <w:t>int n)</w:t>
      </w:r>
    </w:p>
    <w:p w14:paraId="23C47CE5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43F81829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if (n==10)</w:t>
      </w:r>
    </w:p>
    <w:p w14:paraId="1FC3B4DD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return </w:t>
      </w:r>
      <w:proofErr w:type="gramStart"/>
      <w:r>
        <w:rPr>
          <w:rFonts w:hint="eastAsia"/>
          <w:color w:val="FF0000"/>
        </w:rPr>
        <w:t>1;</w:t>
      </w:r>
      <w:proofErr w:type="gramEnd"/>
    </w:p>
    <w:p w14:paraId="31FE3F34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2*(1+f(n+1)</w:t>
      </w:r>
      <w:proofErr w:type="gramStart"/>
      <w:r>
        <w:rPr>
          <w:rFonts w:hint="eastAsia"/>
          <w:color w:val="FF0000"/>
        </w:rPr>
        <w:t>);</w:t>
      </w:r>
      <w:proofErr w:type="gramEnd"/>
    </w:p>
    <w:p w14:paraId="01CB7B39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7642D833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7D6D19F5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5D89BF78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</w:t>
      </w:r>
      <w:r>
        <w:rPr>
          <w:rFonts w:hint="eastAsia"/>
          <w:color w:val="FF0000"/>
        </w:rPr>
        <w:t>猴子第一天摘的桃子个数为：</w:t>
      </w:r>
      <w:r>
        <w:rPr>
          <w:rFonts w:hint="eastAsia"/>
          <w:color w:val="FF0000"/>
        </w:rPr>
        <w:t>"&lt;&lt;</w:t>
      </w:r>
      <w:proofErr w:type="gramStart"/>
      <w:r>
        <w:rPr>
          <w:rFonts w:hint="eastAsia"/>
          <w:color w:val="FF0000"/>
        </w:rPr>
        <w:t>f(</w:t>
      </w:r>
      <w:proofErr w:type="gramEnd"/>
      <w:r>
        <w:rPr>
          <w:rFonts w:hint="eastAsia"/>
          <w:color w:val="FF0000"/>
        </w:rPr>
        <w:t>1)&lt;&lt;</w:t>
      </w:r>
      <w:proofErr w:type="spell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</w:p>
    <w:p w14:paraId="088334FD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2C9491F2" w14:textId="77777777" w:rsidR="001C500F" w:rsidRDefault="001C500F" w:rsidP="001C500F">
      <w:pPr>
        <w:pStyle w:val="a9"/>
        <w:spacing w:line="400" w:lineRule="exact"/>
        <w:ind w:firstLineChars="225" w:firstLine="630"/>
        <w:rPr>
          <w:rFonts w:hint="eastAsia"/>
          <w:color w:val="FF0000"/>
        </w:rPr>
      </w:pPr>
    </w:p>
    <w:p w14:paraId="5AAFC80E" w14:textId="77777777" w:rsidR="001C500F" w:rsidRDefault="001C500F" w:rsidP="001C500F">
      <w:pPr>
        <w:pStyle w:val="a9"/>
        <w:spacing w:line="400" w:lineRule="exact"/>
        <w:ind w:firstLineChars="225" w:firstLine="540"/>
        <w:rPr>
          <w:rFonts w:hint="eastAsia"/>
          <w:bCs/>
          <w:sz w:val="24"/>
        </w:rPr>
      </w:pPr>
    </w:p>
    <w:p w14:paraId="249AA471" w14:textId="77777777" w:rsidR="001C500F" w:rsidRDefault="001C500F" w:rsidP="001C500F">
      <w:pPr>
        <w:numPr>
          <w:ilvl w:val="0"/>
          <w:numId w:val="3"/>
        </w:numPr>
        <w:spacing w:line="400" w:lineRule="exact"/>
        <w:ind w:left="480" w:hangingChars="200" w:hanging="480"/>
        <w:rPr>
          <w:rFonts w:hint="eastAsia"/>
          <w:sz w:val="24"/>
        </w:rPr>
      </w:pPr>
      <w:r>
        <w:rPr>
          <w:rFonts w:ascii="" w:hAnsi="" w:hint="eastAsia"/>
          <w:sz w:val="24"/>
        </w:rPr>
        <w:t>编写一个</w:t>
      </w:r>
      <w:r>
        <w:rPr>
          <w:rFonts w:ascii="" w:hAnsi="" w:hint="eastAsia"/>
          <w:sz w:val="24"/>
        </w:rPr>
        <w:t>C</w:t>
      </w:r>
      <w:r>
        <w:rPr>
          <w:rFonts w:hint="eastAsia"/>
          <w:b/>
          <w:sz w:val="24"/>
        </w:rPr>
        <w:t>++</w:t>
      </w:r>
      <w:r>
        <w:rPr>
          <w:rFonts w:ascii="" w:hAnsi="" w:hint="eastAsia"/>
          <w:sz w:val="24"/>
        </w:rPr>
        <w:t>程序，使整型数组</w:t>
      </w:r>
      <w:r>
        <w:rPr>
          <w:rFonts w:ascii="" w:hAnsi="" w:hint="eastAsia"/>
          <w:sz w:val="24"/>
        </w:rPr>
        <w:t>a</w:t>
      </w:r>
      <w:r>
        <w:rPr>
          <w:rFonts w:ascii="" w:hAnsi="" w:hint="eastAsia"/>
          <w:sz w:val="24"/>
        </w:rPr>
        <w:t>的</w:t>
      </w:r>
      <w:r>
        <w:rPr>
          <w:rFonts w:ascii="" w:hAnsi="" w:hint="eastAsia"/>
          <w:sz w:val="24"/>
        </w:rPr>
        <w:t>10</w:t>
      </w:r>
      <w:r>
        <w:rPr>
          <w:rFonts w:ascii="" w:hAnsi="" w:hint="eastAsia"/>
          <w:sz w:val="24"/>
        </w:rPr>
        <w:t>个元素</w:t>
      </w:r>
      <w:r>
        <w:rPr>
          <w:rFonts w:ascii="" w:hAnsi="" w:hint="eastAsia"/>
          <w:sz w:val="24"/>
        </w:rPr>
        <w:t>a[0</w:t>
      </w:r>
      <w:r>
        <w:rPr>
          <w:rFonts w:hint="eastAsia"/>
          <w:sz w:val="24"/>
        </w:rPr>
        <w:t>]～a[9]的值为0～9（即a[k] = k），然后逆序输出各元素的值。</w:t>
      </w:r>
    </w:p>
    <w:p w14:paraId="5BA35758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>#include &lt;iostream&gt;</w:t>
      </w:r>
    </w:p>
    <w:p w14:paraId="245AB212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466E33FB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0CCCFD0D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2F149F89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gramStart"/>
      <w:r>
        <w:rPr>
          <w:rFonts w:hint="eastAsia"/>
          <w:color w:val="FF0000"/>
        </w:rPr>
        <w:t>a[</w:t>
      </w:r>
      <w:proofErr w:type="gramEnd"/>
      <w:r>
        <w:rPr>
          <w:rFonts w:hint="eastAsia"/>
          <w:color w:val="FF0000"/>
        </w:rPr>
        <w:t>10]={0,1,2,3,4,5,6,7,8,9};</w:t>
      </w:r>
    </w:p>
    <w:p w14:paraId="45390D02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for (int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9;i</w:t>
      </w:r>
      <w:proofErr w:type="gramEnd"/>
      <w:r>
        <w:rPr>
          <w:rFonts w:hint="eastAsia"/>
          <w:color w:val="FF0000"/>
        </w:rPr>
        <w:t>&gt;=0;i--)</w:t>
      </w:r>
    </w:p>
    <w:p w14:paraId="38B4CF15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0B792BCE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&lt;&lt;"a["&lt;&lt;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&lt;&lt;</w:t>
      </w:r>
      <w:proofErr w:type="gramStart"/>
      <w:r>
        <w:rPr>
          <w:rFonts w:hint="eastAsia"/>
          <w:color w:val="FF0000"/>
        </w:rPr>
        <w:t>"]=</w:t>
      </w:r>
      <w:proofErr w:type="gramEnd"/>
      <w:r>
        <w:rPr>
          <w:rFonts w:hint="eastAsia"/>
          <w:color w:val="FF0000"/>
        </w:rPr>
        <w:t>"&lt;&lt;a[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]&lt;&lt;</w:t>
      </w:r>
      <w:proofErr w:type="spell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</w:p>
    <w:p w14:paraId="429222C7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7B4CF4D2" w14:textId="77777777" w:rsidR="001C500F" w:rsidRDefault="001C500F" w:rsidP="001C500F">
      <w:pPr>
        <w:spacing w:line="400" w:lineRule="exact"/>
        <w:ind w:leftChars="-200" w:left="-420"/>
        <w:rPr>
          <w:rFonts w:hint="eastAsia"/>
          <w:color w:val="FF0000"/>
          <w:sz w:val="24"/>
        </w:rPr>
      </w:pPr>
      <w:r>
        <w:rPr>
          <w:rFonts w:hint="eastAsia"/>
          <w:color w:val="FF0000"/>
        </w:rPr>
        <w:lastRenderedPageBreak/>
        <w:t>}</w:t>
      </w:r>
    </w:p>
    <w:p w14:paraId="525915E6" w14:textId="77777777" w:rsidR="001C500F" w:rsidRDefault="001C500F" w:rsidP="001C500F">
      <w:pPr>
        <w:pStyle w:val="a9"/>
        <w:numPr>
          <w:ilvl w:val="0"/>
          <w:numId w:val="4"/>
        </w:numPr>
        <w:spacing w:beforeLines="50" w:before="156" w:line="400" w:lineRule="exact"/>
        <w:ind w:left="420" w:hangingChars="175" w:hanging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一个有8个整型元素的数组,其各元素值为</w:t>
      </w:r>
      <w:r>
        <w:rPr>
          <w:rFonts w:ascii="宋体" w:hAnsi="宋体"/>
          <w:sz w:val="24"/>
        </w:rPr>
        <w:t>{ 23, 17, 85, 56, 39, 67, 99, 48 }</w:t>
      </w:r>
      <w:r>
        <w:rPr>
          <w:rFonts w:ascii="宋体" w:hAnsi="宋体" w:hint="eastAsia"/>
          <w:sz w:val="24"/>
        </w:rPr>
        <w:t>。请编写一个</w:t>
      </w:r>
      <w:proofErr w:type="spellStart"/>
      <w:r>
        <w:rPr>
          <w:rFonts w:ascii="Courier New" w:hAnsi="Courier New" w:cs="Courier New"/>
          <w:kern w:val="0"/>
          <w:sz w:val="24"/>
        </w:rPr>
        <w:t>c++</w:t>
      </w:r>
      <w:proofErr w:type="spellEnd"/>
      <w:r>
        <w:rPr>
          <w:rFonts w:ascii="宋体" w:hAnsi="宋体" w:cs="宋体" w:hint="eastAsia"/>
          <w:kern w:val="0"/>
          <w:sz w:val="24"/>
        </w:rPr>
        <w:t>程序，</w:t>
      </w:r>
      <w:r>
        <w:rPr>
          <w:rFonts w:ascii="宋体" w:hAnsi="宋体" w:hint="eastAsia"/>
          <w:sz w:val="24"/>
        </w:rPr>
        <w:t>找出其中的最大值和最小值，并在屏幕上输出结果。</w:t>
      </w:r>
    </w:p>
    <w:p w14:paraId="3EA9EAE7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hint="eastAsia"/>
          <w:color w:val="FF0000"/>
        </w:rPr>
        <w:t>#include &lt;iostream&gt;</w:t>
      </w:r>
    </w:p>
    <w:p w14:paraId="17A56B4C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4012121C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</w:t>
      </w:r>
      <w:proofErr w:type="gramStart"/>
      <w:r>
        <w:rPr>
          <w:rFonts w:hint="eastAsia"/>
          <w:color w:val="FF0000"/>
        </w:rPr>
        <w:t>max(</w:t>
      </w:r>
      <w:proofErr w:type="gramEnd"/>
      <w:r>
        <w:rPr>
          <w:rFonts w:hint="eastAsia"/>
          <w:color w:val="FF0000"/>
        </w:rPr>
        <w:t>int a[])</w:t>
      </w:r>
    </w:p>
    <w:p w14:paraId="104D8B4D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09E5B542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a[</w:t>
      </w:r>
      <w:proofErr w:type="gramEnd"/>
      <w:r>
        <w:rPr>
          <w:rFonts w:hint="eastAsia"/>
          <w:color w:val="FF0000"/>
        </w:rPr>
        <w:t>0],t;</w:t>
      </w:r>
    </w:p>
    <w:p w14:paraId="4C6765DD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>int j=1;j&lt;8;j++)</w:t>
      </w:r>
    </w:p>
    <w:p w14:paraId="35BBB4AA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7D0EAE61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if (a[j]&gt;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</w:t>
      </w:r>
    </w:p>
    <w:p w14:paraId="3744AA29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6040C886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t=</w:t>
      </w:r>
      <w:proofErr w:type="spellStart"/>
      <w:proofErr w:type="gram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3059B085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=a[j</w:t>
      </w:r>
      <w:proofErr w:type="gramStart"/>
      <w:r>
        <w:rPr>
          <w:rFonts w:hint="eastAsia"/>
          <w:color w:val="FF0000"/>
        </w:rPr>
        <w:t>];</w:t>
      </w:r>
      <w:proofErr w:type="gramEnd"/>
    </w:p>
    <w:p w14:paraId="7BD5B11C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a[j]=</w:t>
      </w:r>
      <w:proofErr w:type="gramStart"/>
      <w:r>
        <w:rPr>
          <w:rFonts w:hint="eastAsia"/>
          <w:color w:val="FF0000"/>
        </w:rPr>
        <w:t>t;</w:t>
      </w:r>
      <w:proofErr w:type="gramEnd"/>
    </w:p>
    <w:p w14:paraId="4FF8745C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0994CA90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2C2BA153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return </w:t>
      </w:r>
      <w:proofErr w:type="spellStart"/>
      <w:proofErr w:type="gram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20D8AAAC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331840D5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</w:t>
      </w:r>
      <w:proofErr w:type="gramStart"/>
      <w:r>
        <w:rPr>
          <w:rFonts w:hint="eastAsia"/>
          <w:color w:val="FF0000"/>
        </w:rPr>
        <w:t>min(</w:t>
      </w:r>
      <w:proofErr w:type="gramEnd"/>
      <w:r>
        <w:rPr>
          <w:rFonts w:hint="eastAsia"/>
          <w:color w:val="FF0000"/>
        </w:rPr>
        <w:t>int a[])</w:t>
      </w:r>
    </w:p>
    <w:p w14:paraId="447BF5A2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628B21EA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a[</w:t>
      </w:r>
      <w:proofErr w:type="gramEnd"/>
      <w:r>
        <w:rPr>
          <w:rFonts w:hint="eastAsia"/>
          <w:color w:val="FF0000"/>
        </w:rPr>
        <w:t>0],t;</w:t>
      </w:r>
    </w:p>
    <w:p w14:paraId="0EA0F497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>int j=1;j&lt;8;j++)</w:t>
      </w:r>
    </w:p>
    <w:p w14:paraId="4FD3EB85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0FFF1CAB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if (a[j]&lt;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</w:t>
      </w:r>
    </w:p>
    <w:p w14:paraId="48FB8D4F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7568EA96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t=</w:t>
      </w:r>
      <w:proofErr w:type="spellStart"/>
      <w:proofErr w:type="gram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54FC62FE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=a[j</w:t>
      </w:r>
      <w:proofErr w:type="gramStart"/>
      <w:r>
        <w:rPr>
          <w:rFonts w:hint="eastAsia"/>
          <w:color w:val="FF0000"/>
        </w:rPr>
        <w:t>];</w:t>
      </w:r>
      <w:proofErr w:type="gramEnd"/>
    </w:p>
    <w:p w14:paraId="716E96B1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a[j]=</w:t>
      </w:r>
      <w:proofErr w:type="gramStart"/>
      <w:r>
        <w:rPr>
          <w:rFonts w:hint="eastAsia"/>
          <w:color w:val="FF0000"/>
        </w:rPr>
        <w:t>t;</w:t>
      </w:r>
      <w:proofErr w:type="gramEnd"/>
    </w:p>
    <w:p w14:paraId="3A97FE23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73FD45AD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5666EA31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return </w:t>
      </w:r>
      <w:proofErr w:type="spellStart"/>
      <w:proofErr w:type="gram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45334CD1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5C16C0CC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6FEF27E6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44DAA1EF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gramStart"/>
      <w:r>
        <w:rPr>
          <w:rFonts w:hint="eastAsia"/>
          <w:color w:val="FF0000"/>
        </w:rPr>
        <w:t>n[</w:t>
      </w:r>
      <w:proofErr w:type="gramEnd"/>
      <w:r>
        <w:rPr>
          <w:rFonts w:hint="eastAsia"/>
          <w:color w:val="FF0000"/>
        </w:rPr>
        <w:t>8]={ 23, 17, 85, 56, 39, 67, 99, 48 };</w:t>
      </w:r>
    </w:p>
    <w:p w14:paraId="12831F93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</w:t>
      </w:r>
      <w:r>
        <w:rPr>
          <w:rFonts w:hint="eastAsia"/>
          <w:color w:val="FF0000"/>
        </w:rPr>
        <w:t>最大值为：</w:t>
      </w:r>
      <w:r>
        <w:rPr>
          <w:rFonts w:hint="eastAsia"/>
          <w:color w:val="FF0000"/>
        </w:rPr>
        <w:t>"&lt;&lt;max(n)&lt;&lt;</w:t>
      </w:r>
      <w:proofErr w:type="spellStart"/>
      <w:proofErr w:type="gram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4B5F0465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</w:t>
      </w:r>
      <w:r>
        <w:rPr>
          <w:rFonts w:hint="eastAsia"/>
          <w:color w:val="FF0000"/>
        </w:rPr>
        <w:t>最小值为：</w:t>
      </w:r>
      <w:r>
        <w:rPr>
          <w:rFonts w:hint="eastAsia"/>
          <w:color w:val="FF0000"/>
        </w:rPr>
        <w:t>"&lt;&lt;min(n)&lt;&lt;</w:t>
      </w:r>
      <w:proofErr w:type="spellStart"/>
      <w:proofErr w:type="gram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17388729" w14:textId="77777777" w:rsidR="001C500F" w:rsidRDefault="001C500F" w:rsidP="001C500F">
      <w:pPr>
        <w:pStyle w:val="a9"/>
        <w:spacing w:beforeLines="50" w:before="156" w:line="400" w:lineRule="exact"/>
        <w:ind w:leftChars="-175" w:left="-368" w:firstLineChars="0" w:firstLine="0"/>
        <w:rPr>
          <w:rFonts w:ascii="宋体" w:hAnsi="宋体" w:hint="eastAsia"/>
          <w:color w:val="FF0000"/>
          <w:sz w:val="24"/>
        </w:rPr>
      </w:pPr>
      <w:r>
        <w:rPr>
          <w:rFonts w:hint="eastAsia"/>
          <w:color w:val="FF0000"/>
        </w:rPr>
        <w:t>}</w:t>
      </w:r>
    </w:p>
    <w:p w14:paraId="6EA5FC05" w14:textId="77777777" w:rsidR="001C500F" w:rsidRDefault="001C500F" w:rsidP="001C500F">
      <w:pPr>
        <w:spacing w:beforeLines="50" w:before="156" w:line="340" w:lineRule="exact"/>
        <w:ind w:left="360" w:hangingChars="150" w:hanging="360"/>
        <w:rPr>
          <w:rFonts w:ascii="Arial" w:hAnsi="Arial" w:cs="Arial" w:hint="eastAsia"/>
          <w:color w:val="333333"/>
          <w:kern w:val="0"/>
          <w:sz w:val="24"/>
        </w:rPr>
      </w:pP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、</w:t>
      </w:r>
      <w:r>
        <w:rPr>
          <w:rFonts w:ascii="Arial" w:hAnsi="Arial" w:cs="Arial" w:hint="eastAsia"/>
          <w:color w:val="000000"/>
          <w:kern w:val="0"/>
          <w:sz w:val="24"/>
        </w:rPr>
        <w:t>函数</w:t>
      </w:r>
      <w:r>
        <w:rPr>
          <w:rFonts w:ascii="Arial" w:hAnsi="Arial" w:cs="Arial" w:hint="eastAsia"/>
          <w:color w:val="000000"/>
          <w:kern w:val="0"/>
          <w:sz w:val="24"/>
        </w:rPr>
        <w:t>fun</w:t>
      </w:r>
      <w:r>
        <w:rPr>
          <w:rFonts w:ascii="Arial" w:hAnsi="Arial" w:cs="Arial" w:hint="eastAsia"/>
          <w:color w:val="000000"/>
          <w:kern w:val="0"/>
          <w:sz w:val="24"/>
        </w:rPr>
        <w:t>的原型如下：</w:t>
      </w:r>
    </w:p>
    <w:p w14:paraId="70C23AA2" w14:textId="77777777" w:rsidR="001C500F" w:rsidRDefault="001C500F" w:rsidP="001C500F">
      <w:pPr>
        <w:spacing w:line="340" w:lineRule="exact"/>
        <w:ind w:firstLineChars="200" w:firstLine="480"/>
        <w:rPr>
          <w:rFonts w:ascii="Arial" w:hAnsi="Arial" w:cs="Arial" w:hint="eastAsia"/>
          <w:color w:val="000000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4"/>
        </w:rPr>
        <w:t xml:space="preserve">fun( </w:t>
      </w:r>
      <w:r>
        <w:rPr>
          <w:rFonts w:ascii="Courier New" w:hAnsi="Courier New" w:cs="Courier New"/>
          <w:color w:val="0000FF"/>
          <w:kern w:val="0"/>
          <w:sz w:val="24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4"/>
        </w:rPr>
        <w:t xml:space="preserve"> a[], </w:t>
      </w:r>
      <w:r>
        <w:rPr>
          <w:rFonts w:ascii="Courier New" w:hAnsi="Courier New" w:cs="Courier New"/>
          <w:color w:val="0000FF"/>
          <w:kern w:val="0"/>
          <w:sz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</w:rPr>
        <w:t xml:space="preserve"> n );</w:t>
      </w:r>
    </w:p>
    <w:p w14:paraId="66504B91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ascii="Arial" w:hAnsi="Arial" w:cs="Arial" w:hint="eastAsia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它的功能是</w:t>
      </w:r>
      <w:r>
        <w:rPr>
          <w:sz w:val="24"/>
        </w:rPr>
        <w:t>求出整</w:t>
      </w:r>
      <w:r>
        <w:rPr>
          <w:rFonts w:hint="eastAsia"/>
          <w:sz w:val="24"/>
        </w:rPr>
        <w:t>型</w:t>
      </w:r>
      <w:r>
        <w:rPr>
          <w:sz w:val="24"/>
        </w:rPr>
        <w:t>数组</w:t>
      </w:r>
      <w:r>
        <w:rPr>
          <w:sz w:val="24"/>
        </w:rPr>
        <w:t>a</w:t>
      </w:r>
      <w:r>
        <w:rPr>
          <w:sz w:val="24"/>
        </w:rPr>
        <w:t>的</w:t>
      </w:r>
      <w:r>
        <w:rPr>
          <w:rFonts w:hint="eastAsia"/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元素中小于平均值的元素个数并返回。</w:t>
      </w:r>
      <w:r>
        <w:rPr>
          <w:rFonts w:ascii="Arial" w:hAnsi="Arial" w:cs="Arial" w:hint="eastAsia"/>
          <w:color w:val="000000"/>
          <w:kern w:val="0"/>
          <w:sz w:val="24"/>
        </w:rPr>
        <w:t>请写出函数</w:t>
      </w:r>
      <w:r>
        <w:rPr>
          <w:rFonts w:ascii="Arial" w:hAnsi="Arial" w:cs="Arial" w:hint="eastAsia"/>
          <w:color w:val="000000"/>
          <w:kern w:val="0"/>
          <w:sz w:val="24"/>
        </w:rPr>
        <w:t>fun</w:t>
      </w:r>
      <w:r>
        <w:rPr>
          <w:rFonts w:ascii="Arial" w:hAnsi="Arial" w:cs="Arial" w:hint="eastAsia"/>
          <w:color w:val="000000"/>
          <w:kern w:val="0"/>
          <w:sz w:val="24"/>
        </w:rPr>
        <w:t>的定义。</w:t>
      </w:r>
    </w:p>
    <w:p w14:paraId="316FD71D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#include &lt;iostream&gt;</w:t>
      </w:r>
    </w:p>
    <w:p w14:paraId="2A9C3A6B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4679EE44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</w:t>
      </w:r>
      <w:proofErr w:type="gramStart"/>
      <w:r>
        <w:rPr>
          <w:rFonts w:hint="eastAsia"/>
          <w:color w:val="FF0000"/>
        </w:rPr>
        <w:t>fun( int</w:t>
      </w:r>
      <w:proofErr w:type="gramEnd"/>
      <w:r>
        <w:rPr>
          <w:rFonts w:hint="eastAsia"/>
          <w:color w:val="FF0000"/>
        </w:rPr>
        <w:t xml:space="preserve"> a[], int n )</w:t>
      </w:r>
    </w:p>
    <w:p w14:paraId="4EB686E9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4B627B2D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int f=</w:t>
      </w:r>
      <w:proofErr w:type="gramStart"/>
      <w:r>
        <w:rPr>
          <w:rFonts w:hint="eastAsia"/>
          <w:color w:val="FF0000"/>
        </w:rPr>
        <w:t>0,k</w:t>
      </w:r>
      <w:proofErr w:type="gramEnd"/>
      <w:r>
        <w:rPr>
          <w:rFonts w:hint="eastAsia"/>
          <w:color w:val="FF0000"/>
        </w:rPr>
        <w:t>=0;</w:t>
      </w:r>
    </w:p>
    <w:p w14:paraId="1C1C41B8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for (int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0;i</w:t>
      </w:r>
      <w:proofErr w:type="gramEnd"/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n;i</w:t>
      </w:r>
      <w:proofErr w:type="spellEnd"/>
      <w:r>
        <w:rPr>
          <w:rFonts w:hint="eastAsia"/>
          <w:color w:val="FF0000"/>
        </w:rPr>
        <w:t>++)</w:t>
      </w:r>
    </w:p>
    <w:p w14:paraId="0311F78E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6352AF8B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f+=a[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];</w:t>
      </w:r>
      <w:proofErr w:type="gramEnd"/>
    </w:p>
    <w:p w14:paraId="762540BC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0E3169F4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f/=</w:t>
      </w:r>
      <w:proofErr w:type="gramStart"/>
      <w:r>
        <w:rPr>
          <w:rFonts w:hint="eastAsia"/>
          <w:color w:val="FF0000"/>
        </w:rPr>
        <w:t>n;</w:t>
      </w:r>
      <w:proofErr w:type="gramEnd"/>
    </w:p>
    <w:p w14:paraId="18BA80A6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>int j=0;j&lt;</w:t>
      </w:r>
      <w:proofErr w:type="spellStart"/>
      <w:r>
        <w:rPr>
          <w:rFonts w:hint="eastAsia"/>
          <w:color w:val="FF0000"/>
        </w:rPr>
        <w:t>n;j</w:t>
      </w:r>
      <w:proofErr w:type="spellEnd"/>
      <w:r>
        <w:rPr>
          <w:rFonts w:hint="eastAsia"/>
          <w:color w:val="FF0000"/>
        </w:rPr>
        <w:t>++)</w:t>
      </w:r>
    </w:p>
    <w:p w14:paraId="45E60CF6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258C1D19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if (a[j]&lt;f)</w:t>
      </w:r>
    </w:p>
    <w:p w14:paraId="0B4518DC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k+</w:t>
      </w:r>
      <w:proofErr w:type="gramStart"/>
      <w:r>
        <w:rPr>
          <w:rFonts w:hint="eastAsia"/>
          <w:color w:val="FF0000"/>
        </w:rPr>
        <w:t>+;</w:t>
      </w:r>
      <w:proofErr w:type="gramEnd"/>
    </w:p>
    <w:p w14:paraId="74D75C0D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04F35E68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return </w:t>
      </w:r>
      <w:proofErr w:type="gramStart"/>
      <w:r>
        <w:rPr>
          <w:rFonts w:hint="eastAsia"/>
          <w:color w:val="FF0000"/>
        </w:rPr>
        <w:t>k;</w:t>
      </w:r>
      <w:proofErr w:type="gramEnd"/>
    </w:p>
    <w:p w14:paraId="07795CAE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55E528B8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53580CCF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73F0459A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gramStart"/>
      <w:r>
        <w:rPr>
          <w:rFonts w:hint="eastAsia"/>
          <w:color w:val="FF0000"/>
        </w:rPr>
        <w:t>a[</w:t>
      </w:r>
      <w:proofErr w:type="gramEnd"/>
      <w:r>
        <w:rPr>
          <w:rFonts w:hint="eastAsia"/>
          <w:color w:val="FF0000"/>
        </w:rPr>
        <w:t>]={56,89,96,54,62,35,14,78,56,42,76,85};</w:t>
      </w:r>
    </w:p>
    <w:p w14:paraId="63AB0E11" w14:textId="77777777" w:rsidR="001C500F" w:rsidRDefault="001C500F" w:rsidP="001C500F">
      <w:pPr>
        <w:pStyle w:val="a9"/>
        <w:spacing w:beforeLines="50" w:before="156" w:line="400" w:lineRule="exact"/>
        <w:ind w:leftChars="200" w:left="420" w:firstLineChars="0" w:firstLine="0"/>
        <w:rPr>
          <w:rFonts w:ascii="Arial" w:hAnsi="Arial" w:cs="Arial" w:hint="eastAsia"/>
          <w:color w:val="000000"/>
          <w:kern w:val="0"/>
          <w:sz w:val="24"/>
        </w:rPr>
      </w:pPr>
    </w:p>
    <w:p w14:paraId="34479C63" w14:textId="77777777" w:rsidR="001C500F" w:rsidRDefault="001C500F" w:rsidP="001C500F">
      <w:pPr>
        <w:numPr>
          <w:ilvl w:val="0"/>
          <w:numId w:val="5"/>
        </w:numPr>
        <w:spacing w:beforeLines="50" w:before="156" w:line="340" w:lineRule="exact"/>
        <w:ind w:left="360" w:hangingChars="150" w:hanging="360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4"/>
        </w:rPr>
        <w:t>请</w:t>
      </w:r>
      <w:r>
        <w:rPr>
          <w:rFonts w:ascii="宋体" w:hAnsi="宋体" w:cs="宋体" w:hint="eastAsia"/>
          <w:kern w:val="0"/>
          <w:sz w:val="24"/>
        </w:rPr>
        <w:t>编写一个</w:t>
      </w:r>
      <w:proofErr w:type="spellStart"/>
      <w:r>
        <w:rPr>
          <w:rFonts w:ascii="宋体" w:hAnsi="宋体" w:cs="宋体" w:hint="eastAsia"/>
          <w:kern w:val="0"/>
          <w:sz w:val="24"/>
        </w:rPr>
        <w:t>c++</w:t>
      </w:r>
      <w:proofErr w:type="spellEnd"/>
      <w:r>
        <w:rPr>
          <w:rFonts w:ascii="宋体" w:hAnsi="宋体" w:cs="宋体" w:hint="eastAsia"/>
          <w:kern w:val="0"/>
          <w:sz w:val="24"/>
        </w:rPr>
        <w:t>程序，从键盘</w:t>
      </w:r>
      <w:r>
        <w:rPr>
          <w:rFonts w:ascii="宋体" w:hAnsi="宋体" w:cs="宋体"/>
          <w:kern w:val="0"/>
          <w:sz w:val="24"/>
        </w:rPr>
        <w:t>输入一组</w:t>
      </w:r>
      <w:r>
        <w:rPr>
          <w:rFonts w:ascii="宋体" w:hAnsi="宋体" w:cs="宋体" w:hint="eastAsia"/>
          <w:kern w:val="0"/>
          <w:sz w:val="24"/>
        </w:rPr>
        <w:t>整数，</w:t>
      </w:r>
      <w:r>
        <w:rPr>
          <w:rFonts w:ascii="宋体" w:hAnsi="宋体" w:cs="宋体"/>
          <w:kern w:val="0"/>
          <w:sz w:val="24"/>
        </w:rPr>
        <w:t>以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（零）</w:t>
      </w:r>
      <w:r>
        <w:rPr>
          <w:rFonts w:ascii="宋体" w:hAnsi="宋体" w:cs="宋体"/>
          <w:kern w:val="0"/>
          <w:sz w:val="24"/>
        </w:rPr>
        <w:t>作为输入结束标志，要求删除其它数据只保留能被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>整除的</w:t>
      </w:r>
      <w:r>
        <w:rPr>
          <w:rFonts w:ascii="宋体" w:hAnsi="宋体" w:cs="宋体" w:hint="eastAsia"/>
          <w:kern w:val="0"/>
          <w:sz w:val="24"/>
        </w:rPr>
        <w:t>大于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的整数</w:t>
      </w:r>
      <w:r>
        <w:rPr>
          <w:rFonts w:ascii="宋体" w:hAnsi="宋体" w:cs="宋体"/>
          <w:kern w:val="0"/>
          <w:sz w:val="24"/>
        </w:rPr>
        <w:t>，并</w:t>
      </w:r>
      <w:r>
        <w:rPr>
          <w:rFonts w:ascii="宋体" w:hAnsi="宋体" w:cs="宋体" w:hint="eastAsia"/>
          <w:kern w:val="0"/>
          <w:sz w:val="24"/>
        </w:rPr>
        <w:t>按从小到大的顺序在屏幕上</w:t>
      </w:r>
      <w:r>
        <w:rPr>
          <w:rFonts w:ascii="宋体" w:hAnsi="宋体" w:cs="宋体"/>
          <w:kern w:val="0"/>
          <w:sz w:val="24"/>
        </w:rPr>
        <w:t>输出结果。</w:t>
      </w:r>
    </w:p>
    <w:p w14:paraId="3A473F42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>#include &lt;iostream&gt;</w:t>
      </w:r>
    </w:p>
    <w:p w14:paraId="5A5290C8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2C891F46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2381995F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3DE59C4A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gramStart"/>
      <w:r>
        <w:rPr>
          <w:rFonts w:hint="eastAsia"/>
          <w:color w:val="FF0000"/>
        </w:rPr>
        <w:t>a[</w:t>
      </w:r>
      <w:proofErr w:type="gramEnd"/>
      <w:r>
        <w:rPr>
          <w:rFonts w:hint="eastAsia"/>
          <w:color w:val="FF0000"/>
        </w:rPr>
        <w:t>100];</w:t>
      </w:r>
    </w:p>
    <w:p w14:paraId="2CA9A75D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0,t</w:t>
      </w:r>
      <w:proofErr w:type="gramEnd"/>
      <w:r>
        <w:rPr>
          <w:rFonts w:hint="eastAsia"/>
          <w:color w:val="FF0000"/>
        </w:rPr>
        <w:t>;</w:t>
      </w:r>
    </w:p>
    <w:p w14:paraId="03866485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&lt;&lt;"请输入整数:";</w:t>
      </w:r>
    </w:p>
    <w:p w14:paraId="55CAEB9A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cin</w:t>
      </w:r>
      <w:proofErr w:type="spellEnd"/>
      <w:r>
        <w:rPr>
          <w:rFonts w:hint="eastAsia"/>
          <w:color w:val="FF0000"/>
        </w:rPr>
        <w:t>&gt;&gt;a[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];</w:t>
      </w:r>
      <w:proofErr w:type="gramEnd"/>
    </w:p>
    <w:p w14:paraId="64BD5001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while(a[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]!=</w:t>
      </w:r>
      <w:proofErr w:type="gramEnd"/>
      <w:r>
        <w:rPr>
          <w:rFonts w:hint="eastAsia"/>
          <w:color w:val="FF0000"/>
        </w:rPr>
        <w:t>0)</w:t>
      </w:r>
    </w:p>
    <w:p w14:paraId="4DB32721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6CF104FD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+</w:t>
      </w:r>
      <w:proofErr w:type="gramStart"/>
      <w:r>
        <w:rPr>
          <w:rFonts w:hint="eastAsia"/>
          <w:color w:val="FF0000"/>
        </w:rPr>
        <w:t>+;</w:t>
      </w:r>
      <w:proofErr w:type="gramEnd"/>
    </w:p>
    <w:p w14:paraId="75593C3E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&lt;&lt;"请输入整数:";</w:t>
      </w:r>
    </w:p>
    <w:p w14:paraId="7B690ABC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cin</w:t>
      </w:r>
      <w:proofErr w:type="spellEnd"/>
      <w:r>
        <w:rPr>
          <w:rFonts w:hint="eastAsia"/>
          <w:color w:val="FF0000"/>
        </w:rPr>
        <w:t>&gt;&gt;a[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];</w:t>
      </w:r>
      <w:proofErr w:type="gramEnd"/>
    </w:p>
    <w:p w14:paraId="07CDC403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7BE56859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for (int j=</w:t>
      </w:r>
      <w:proofErr w:type="gramStart"/>
      <w:r>
        <w:rPr>
          <w:rFonts w:hint="eastAsia"/>
          <w:color w:val="FF0000"/>
        </w:rPr>
        <w:t>0;j</w:t>
      </w:r>
      <w:proofErr w:type="gramEnd"/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i;j</w:t>
      </w:r>
      <w:proofErr w:type="spellEnd"/>
      <w:r>
        <w:rPr>
          <w:rFonts w:hint="eastAsia"/>
          <w:color w:val="FF0000"/>
        </w:rPr>
        <w:t>++)</w:t>
      </w:r>
    </w:p>
    <w:p w14:paraId="2AE1268E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1A90D1C2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if ((a[j]%</w:t>
      </w:r>
      <w:proofErr w:type="gramStart"/>
      <w:r>
        <w:rPr>
          <w:rFonts w:hint="eastAsia"/>
          <w:color w:val="FF0000"/>
        </w:rPr>
        <w:t>2!=</w:t>
      </w:r>
      <w:proofErr w:type="gramEnd"/>
      <w:r>
        <w:rPr>
          <w:rFonts w:hint="eastAsia"/>
          <w:color w:val="FF0000"/>
        </w:rPr>
        <w:t>0 )||(a[j]&lt;0))</w:t>
      </w:r>
    </w:p>
    <w:p w14:paraId="40CBAD7C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60CB35C0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for (int k=</w:t>
      </w:r>
      <w:proofErr w:type="spellStart"/>
      <w:proofErr w:type="gramStart"/>
      <w:r>
        <w:rPr>
          <w:rFonts w:hint="eastAsia"/>
          <w:color w:val="FF0000"/>
        </w:rPr>
        <w:t>j;k</w:t>
      </w:r>
      <w:proofErr w:type="spellEnd"/>
      <w:proofErr w:type="gramEnd"/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i;k</w:t>
      </w:r>
      <w:proofErr w:type="spellEnd"/>
      <w:r>
        <w:rPr>
          <w:rFonts w:hint="eastAsia"/>
          <w:color w:val="FF0000"/>
        </w:rPr>
        <w:t>++)</w:t>
      </w:r>
    </w:p>
    <w:p w14:paraId="6EDA006E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3C4F7B90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a[k]=a[k+1</w:t>
      </w:r>
      <w:proofErr w:type="gramStart"/>
      <w:r>
        <w:rPr>
          <w:rFonts w:hint="eastAsia"/>
          <w:color w:val="FF0000"/>
        </w:rPr>
        <w:t>];</w:t>
      </w:r>
      <w:proofErr w:type="gramEnd"/>
    </w:p>
    <w:p w14:paraId="50442A0A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620D9C98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--;j</w:t>
      </w:r>
      <w:proofErr w:type="gramEnd"/>
      <w:r>
        <w:rPr>
          <w:rFonts w:hint="eastAsia"/>
          <w:color w:val="FF0000"/>
        </w:rPr>
        <w:t>--;</w:t>
      </w:r>
    </w:p>
    <w:p w14:paraId="3F3D60B0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30B3283D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641B8001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for (int l=</w:t>
      </w:r>
      <w:proofErr w:type="gramStart"/>
      <w:r>
        <w:rPr>
          <w:rFonts w:hint="eastAsia"/>
          <w:color w:val="FF0000"/>
        </w:rPr>
        <w:t>0;l</w:t>
      </w:r>
      <w:proofErr w:type="gramEnd"/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i;l</w:t>
      </w:r>
      <w:proofErr w:type="spellEnd"/>
      <w:r>
        <w:rPr>
          <w:rFonts w:hint="eastAsia"/>
          <w:color w:val="FF0000"/>
        </w:rPr>
        <w:t>++)</w:t>
      </w:r>
    </w:p>
    <w:p w14:paraId="0E0A8A05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455DAB9F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>int p=l+1;p&lt;</w:t>
      </w:r>
      <w:proofErr w:type="spellStart"/>
      <w:r>
        <w:rPr>
          <w:rFonts w:hint="eastAsia"/>
          <w:color w:val="FF0000"/>
        </w:rPr>
        <w:t>i;p</w:t>
      </w:r>
      <w:proofErr w:type="spellEnd"/>
      <w:r>
        <w:rPr>
          <w:rFonts w:hint="eastAsia"/>
          <w:color w:val="FF0000"/>
        </w:rPr>
        <w:t>++)</w:t>
      </w:r>
    </w:p>
    <w:p w14:paraId="358DC961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1B73672E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if (a[l]&gt;a[p])</w:t>
      </w:r>
    </w:p>
    <w:p w14:paraId="354A1A7E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76E711E3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t=a[l</w:t>
      </w:r>
      <w:proofErr w:type="gramStart"/>
      <w:r>
        <w:rPr>
          <w:rFonts w:hint="eastAsia"/>
          <w:color w:val="FF0000"/>
        </w:rPr>
        <w:t>];</w:t>
      </w:r>
      <w:proofErr w:type="gramEnd"/>
    </w:p>
    <w:p w14:paraId="19A6218F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a[l]=a[p</w:t>
      </w:r>
      <w:proofErr w:type="gramStart"/>
      <w:r>
        <w:rPr>
          <w:rFonts w:hint="eastAsia"/>
          <w:color w:val="FF0000"/>
        </w:rPr>
        <w:t>];</w:t>
      </w:r>
      <w:proofErr w:type="gramEnd"/>
    </w:p>
    <w:p w14:paraId="15623A9A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a[p]=</w:t>
      </w:r>
      <w:proofErr w:type="gramStart"/>
      <w:r>
        <w:rPr>
          <w:rFonts w:hint="eastAsia"/>
          <w:color w:val="FF0000"/>
        </w:rPr>
        <w:t>t;</w:t>
      </w:r>
      <w:proofErr w:type="gramEnd"/>
    </w:p>
    <w:p w14:paraId="746EDCA4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5C137058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70C9C80B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080C334E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for (int u=</w:t>
      </w:r>
      <w:proofErr w:type="gramStart"/>
      <w:r>
        <w:rPr>
          <w:rFonts w:hint="eastAsia"/>
          <w:color w:val="FF0000"/>
        </w:rPr>
        <w:t>0;u</w:t>
      </w:r>
      <w:proofErr w:type="gramEnd"/>
      <w:r>
        <w:rPr>
          <w:rFonts w:hint="eastAsia"/>
          <w:color w:val="FF0000"/>
        </w:rPr>
        <w:t>&lt;</w:t>
      </w:r>
      <w:proofErr w:type="spellStart"/>
      <w:r>
        <w:rPr>
          <w:rFonts w:hint="eastAsia"/>
          <w:color w:val="FF0000"/>
        </w:rPr>
        <w:t>i;u</w:t>
      </w:r>
      <w:proofErr w:type="spellEnd"/>
      <w:r>
        <w:rPr>
          <w:rFonts w:hint="eastAsia"/>
          <w:color w:val="FF0000"/>
        </w:rPr>
        <w:t>++)</w:t>
      </w:r>
    </w:p>
    <w:p w14:paraId="5718DAA0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{</w:t>
      </w:r>
    </w:p>
    <w:p w14:paraId="6F881B2B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&lt;&lt;a[u]&lt;&lt;</w:t>
      </w:r>
      <w:proofErr w:type="gramStart"/>
      <w:r>
        <w:rPr>
          <w:rFonts w:hint="eastAsia"/>
          <w:color w:val="FF0000"/>
        </w:rPr>
        <w:t>"  "</w:t>
      </w:r>
      <w:proofErr w:type="gramEnd"/>
      <w:r>
        <w:rPr>
          <w:rFonts w:hint="eastAsia"/>
          <w:color w:val="FF0000"/>
        </w:rPr>
        <w:t>;</w:t>
      </w:r>
    </w:p>
    <w:p w14:paraId="538721CD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0228A5F2" w14:textId="77777777" w:rsidR="001C500F" w:rsidRDefault="001C500F" w:rsidP="001C500F">
      <w:pPr>
        <w:spacing w:beforeLines="50" w:before="156" w:line="340" w:lineRule="exact"/>
        <w:ind w:leftChars="-150" w:left="-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</w:t>
      </w:r>
      <w:proofErr w:type="spellStart"/>
      <w:proofErr w:type="gram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6C72DAAD" w14:textId="77777777" w:rsidR="001C500F" w:rsidRDefault="001C500F" w:rsidP="001C500F">
      <w:pPr>
        <w:spacing w:beforeLines="50" w:before="156" w:line="340" w:lineRule="exact"/>
        <w:ind w:leftChars="-150" w:left="-315"/>
        <w:rPr>
          <w:rFonts w:ascii="宋体" w:hAnsi="宋体" w:cs="宋体" w:hint="eastAsia"/>
          <w:color w:val="FF0000"/>
          <w:kern w:val="0"/>
          <w:sz w:val="24"/>
        </w:rPr>
      </w:pPr>
      <w:r>
        <w:rPr>
          <w:rFonts w:hint="eastAsia"/>
          <w:color w:val="FF0000"/>
        </w:rPr>
        <w:t>}</w:t>
      </w:r>
    </w:p>
    <w:p w14:paraId="0D3C0DAC" w14:textId="77777777" w:rsidR="001C500F" w:rsidRDefault="001C500F" w:rsidP="001C500F">
      <w:pPr>
        <w:pStyle w:val="a9"/>
        <w:spacing w:beforeLines="50" w:before="156" w:afterLines="50" w:after="156" w:line="400" w:lineRule="exact"/>
        <w:ind w:left="420" w:hangingChars="175" w:hanging="420"/>
        <w:rPr>
          <w:rFonts w:hint="eastAsia"/>
          <w:sz w:val="24"/>
        </w:rPr>
      </w:pPr>
      <w:r>
        <w:rPr>
          <w:rFonts w:ascii="宋体" w:hAnsi="宋体" w:cs="宋体" w:hint="eastAsia"/>
          <w:kern w:val="0"/>
          <w:sz w:val="24"/>
        </w:rPr>
        <w:t>32、</w:t>
      </w:r>
      <w:r>
        <w:rPr>
          <w:rFonts w:hint="eastAsia"/>
          <w:sz w:val="24"/>
        </w:rPr>
        <w:t>有</w:t>
      </w:r>
      <w:r>
        <w:rPr>
          <w:sz w:val="24"/>
        </w:rPr>
        <w:t>100</w:t>
      </w:r>
      <w:r>
        <w:rPr>
          <w:rFonts w:hint="eastAsia"/>
          <w:sz w:val="24"/>
        </w:rPr>
        <w:t>个学生种了</w:t>
      </w:r>
      <w:r>
        <w:rPr>
          <w:sz w:val="24"/>
        </w:rPr>
        <w:t>100</w:t>
      </w:r>
      <w:r>
        <w:rPr>
          <w:rFonts w:hint="eastAsia"/>
          <w:sz w:val="24"/>
        </w:rPr>
        <w:t>棵树，其中高中生每人种了</w:t>
      </w:r>
      <w:r>
        <w:rPr>
          <w:sz w:val="24"/>
        </w:rPr>
        <w:t>3</w:t>
      </w:r>
      <w:r>
        <w:rPr>
          <w:rFonts w:hint="eastAsia"/>
          <w:sz w:val="24"/>
        </w:rPr>
        <w:t>棵树，初中生每人种了</w:t>
      </w:r>
      <w:r>
        <w:rPr>
          <w:sz w:val="24"/>
        </w:rPr>
        <w:t>2</w:t>
      </w:r>
      <w:r>
        <w:rPr>
          <w:rFonts w:hint="eastAsia"/>
          <w:sz w:val="24"/>
        </w:rPr>
        <w:t>棵树，小学生每</w:t>
      </w:r>
      <w:r>
        <w:rPr>
          <w:sz w:val="24"/>
        </w:rPr>
        <w:t>3</w:t>
      </w:r>
      <w:r>
        <w:rPr>
          <w:rFonts w:hint="eastAsia"/>
          <w:sz w:val="24"/>
        </w:rPr>
        <w:t>人种了</w:t>
      </w:r>
      <w:r>
        <w:rPr>
          <w:sz w:val="24"/>
        </w:rPr>
        <w:t>2</w:t>
      </w:r>
      <w:r>
        <w:rPr>
          <w:rFonts w:hint="eastAsia"/>
          <w:sz w:val="24"/>
        </w:rPr>
        <w:t>棵树。已知高中生人数大于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。</w:t>
      </w:r>
      <w:r>
        <w:rPr>
          <w:rFonts w:ascii="Arial" w:hAnsi="Arial" w:cs="Arial" w:hint="eastAsia"/>
          <w:color w:val="000000"/>
          <w:kern w:val="0"/>
          <w:sz w:val="24"/>
        </w:rPr>
        <w:t>请</w:t>
      </w:r>
      <w:r>
        <w:rPr>
          <w:rFonts w:ascii="宋体" w:hAnsi="宋体" w:cs="宋体" w:hint="eastAsia"/>
          <w:kern w:val="0"/>
          <w:sz w:val="24"/>
        </w:rPr>
        <w:t>编写一个</w:t>
      </w:r>
      <w:proofErr w:type="spellStart"/>
      <w:r>
        <w:rPr>
          <w:rFonts w:ascii="宋体" w:hAnsi="宋体" w:cs="宋体" w:hint="eastAsia"/>
          <w:kern w:val="0"/>
          <w:sz w:val="24"/>
        </w:rPr>
        <w:t>c++</w:t>
      </w:r>
      <w:proofErr w:type="spellEnd"/>
      <w:r>
        <w:rPr>
          <w:rFonts w:ascii="宋体" w:hAnsi="宋体" w:cs="宋体" w:hint="eastAsia"/>
          <w:kern w:val="0"/>
          <w:sz w:val="24"/>
        </w:rPr>
        <w:t>程序</w:t>
      </w:r>
      <w:r>
        <w:rPr>
          <w:rFonts w:hint="eastAsia"/>
          <w:sz w:val="24"/>
        </w:rPr>
        <w:t>求出高中生、初中生、小学生各有多少人？</w:t>
      </w:r>
    </w:p>
    <w:p w14:paraId="53E53C66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>#include &lt;iostream&gt;</w:t>
      </w:r>
    </w:p>
    <w:p w14:paraId="1C4B08BF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059B4C40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31C8E3F4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02DDE408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for (int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11;i</w:t>
      </w:r>
      <w:proofErr w:type="gramEnd"/>
      <w:r>
        <w:rPr>
          <w:rFonts w:hint="eastAsia"/>
          <w:color w:val="FF0000"/>
        </w:rPr>
        <w:t>&lt;33;i++)</w:t>
      </w:r>
    </w:p>
    <w:p w14:paraId="1581B8F6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2CA175BC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for (int j=</w:t>
      </w:r>
      <w:proofErr w:type="gramStart"/>
      <w:r>
        <w:rPr>
          <w:rFonts w:hint="eastAsia"/>
          <w:color w:val="FF0000"/>
        </w:rPr>
        <w:t>0;j</w:t>
      </w:r>
      <w:proofErr w:type="gramEnd"/>
      <w:r>
        <w:rPr>
          <w:rFonts w:hint="eastAsia"/>
          <w:color w:val="FF0000"/>
        </w:rPr>
        <w:t>&lt;35;j++)</w:t>
      </w:r>
    </w:p>
    <w:p w14:paraId="492E78E6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16E0F3F6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for (int k=</w:t>
      </w:r>
      <w:proofErr w:type="gramStart"/>
      <w:r>
        <w:rPr>
          <w:rFonts w:hint="eastAsia"/>
          <w:color w:val="FF0000"/>
        </w:rPr>
        <w:t>0;k</w:t>
      </w:r>
      <w:proofErr w:type="gramEnd"/>
      <w:r>
        <w:rPr>
          <w:rFonts w:hint="eastAsia"/>
          <w:color w:val="FF0000"/>
        </w:rPr>
        <w:t>&lt;105;k++)</w:t>
      </w:r>
    </w:p>
    <w:p w14:paraId="4EFBE721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30DEB0C2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if ((</w:t>
      </w:r>
      <w:proofErr w:type="spellStart"/>
      <w:r>
        <w:rPr>
          <w:rFonts w:hint="eastAsia"/>
          <w:color w:val="FF0000"/>
        </w:rPr>
        <w:t>i+j+k</w:t>
      </w:r>
      <w:proofErr w:type="spellEnd"/>
      <w:r>
        <w:rPr>
          <w:rFonts w:hint="eastAsia"/>
          <w:color w:val="FF0000"/>
        </w:rPr>
        <w:t>==100) &amp;&amp; 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*3+j*2+(k/</w:t>
      </w:r>
      <w:proofErr w:type="gramStart"/>
      <w:r>
        <w:rPr>
          <w:rFonts w:hint="eastAsia"/>
          <w:color w:val="FF0000"/>
        </w:rPr>
        <w:t>3)*</w:t>
      </w:r>
      <w:proofErr w:type="gramEnd"/>
      <w:r>
        <w:rPr>
          <w:rFonts w:hint="eastAsia"/>
          <w:color w:val="FF0000"/>
        </w:rPr>
        <w:t>2==100)&amp;&amp;(k%3==0))</w:t>
      </w:r>
    </w:p>
    <w:p w14:paraId="6A2FDF29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{</w:t>
      </w:r>
    </w:p>
    <w:p w14:paraId="49911C2F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 xml:space="preserve"> &lt;&lt;"</w:t>
      </w:r>
      <w:r>
        <w:rPr>
          <w:rFonts w:hint="eastAsia"/>
          <w:color w:val="FF0000"/>
        </w:rPr>
        <w:t>高中有</w:t>
      </w:r>
      <w:r>
        <w:rPr>
          <w:rFonts w:hint="eastAsia"/>
          <w:color w:val="FF0000"/>
        </w:rPr>
        <w:t>"&lt;&lt;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&lt;&lt;"</w:t>
      </w:r>
      <w:r>
        <w:rPr>
          <w:rFonts w:hint="eastAsia"/>
          <w:color w:val="FF0000"/>
        </w:rPr>
        <w:t>人，中学有</w:t>
      </w:r>
      <w:r>
        <w:rPr>
          <w:rFonts w:hint="eastAsia"/>
          <w:color w:val="FF0000"/>
        </w:rPr>
        <w:t>"&lt;&lt;j&lt;&lt;"</w:t>
      </w:r>
      <w:r>
        <w:rPr>
          <w:rFonts w:hint="eastAsia"/>
          <w:color w:val="FF0000"/>
        </w:rPr>
        <w:t>人，小学有</w:t>
      </w:r>
      <w:r>
        <w:rPr>
          <w:rFonts w:hint="eastAsia"/>
          <w:color w:val="FF0000"/>
        </w:rPr>
        <w:t>"&lt;&lt;k&lt;&lt;"</w:t>
      </w:r>
      <w:r>
        <w:rPr>
          <w:rFonts w:hint="eastAsia"/>
          <w:color w:val="FF0000"/>
        </w:rPr>
        <w:t>人</w:t>
      </w:r>
      <w:r>
        <w:rPr>
          <w:rFonts w:hint="eastAsia"/>
          <w:color w:val="FF0000"/>
        </w:rPr>
        <w:t>"&lt;&lt;</w:t>
      </w:r>
      <w:proofErr w:type="spell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</w:p>
    <w:p w14:paraId="5EF30D51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2D52B8E4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598BBBD9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14:paraId="60B25670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34AAE207" w14:textId="77777777" w:rsidR="001C500F" w:rsidRDefault="001C500F" w:rsidP="001C500F">
      <w:pPr>
        <w:pStyle w:val="a9"/>
        <w:spacing w:beforeLines="50" w:before="156" w:afterLines="50" w:after="156" w:line="400" w:lineRule="exact"/>
        <w:ind w:left="490" w:hangingChars="175" w:hanging="490"/>
        <w:rPr>
          <w:rFonts w:hint="eastAsia"/>
          <w:color w:val="FF0000"/>
          <w:sz w:val="24"/>
        </w:rPr>
      </w:pPr>
      <w:r>
        <w:rPr>
          <w:rFonts w:hint="eastAsia"/>
          <w:color w:val="FF0000"/>
        </w:rPr>
        <w:lastRenderedPageBreak/>
        <w:t>}</w:t>
      </w:r>
    </w:p>
    <w:p w14:paraId="1AADEA22" w14:textId="6164A271" w:rsidR="001C500F" w:rsidRDefault="001C500F" w:rsidP="001C500F">
      <w:pPr>
        <w:pStyle w:val="a9"/>
        <w:spacing w:beforeLines="50" w:before="156" w:afterLines="50" w:after="156" w:line="400" w:lineRule="exact"/>
        <w:ind w:firstLineChars="0" w:firstLine="0"/>
        <w:rPr>
          <w:rFonts w:hint="eastAsia"/>
          <w:sz w:val="24"/>
        </w:rPr>
      </w:pPr>
      <w:r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ADCE1" wp14:editId="6517E979">
                <wp:simplePos x="0" y="0"/>
                <wp:positionH relativeFrom="column">
                  <wp:posOffset>1000125</wp:posOffset>
                </wp:positionH>
                <wp:positionV relativeFrom="paragraph">
                  <wp:posOffset>285115</wp:posOffset>
                </wp:positionV>
                <wp:extent cx="3657600" cy="396240"/>
                <wp:effectExtent l="1270" t="635" r="0" b="317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6A90" w14:textId="77777777" w:rsidR="001C500F" w:rsidRDefault="001C500F" w:rsidP="001C50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即求（1</w:t>
                            </w:r>
                            <w:r>
                              <w:rPr>
                                <w:sz w:val="24"/>
                              </w:rPr>
                              <w:t>!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+2</w:t>
                            </w:r>
                            <w:r>
                              <w:rPr>
                                <w:sz w:val="24"/>
                              </w:rPr>
                              <w:t>!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</w:rPr>
                              <w:t>3!+4!+…+16!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72000" rIns="72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ADCE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78.75pt;margin-top:22.45pt;width:4in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" stroked="f">
                <v:textbox inset="2mm,2mm,2mm,2mm">
                  <w:txbxContent>
                    <w:p w14:paraId="4F6E6A90" w14:textId="77777777" w:rsidR="001C500F" w:rsidRDefault="001C500F" w:rsidP="001C50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即求（1</w:t>
                      </w:r>
                      <w:r>
                        <w:rPr>
                          <w:sz w:val="24"/>
                        </w:rPr>
                        <w:t>!</w:t>
                      </w:r>
                      <w:r>
                        <w:rPr>
                          <w:rFonts w:hint="eastAsia"/>
                          <w:sz w:val="24"/>
                        </w:rPr>
                        <w:t>+2</w:t>
                      </w:r>
                      <w:r>
                        <w:rPr>
                          <w:sz w:val="24"/>
                        </w:rPr>
                        <w:t>!</w:t>
                      </w:r>
                      <w:r>
                        <w:rPr>
                          <w:rFonts w:hint="eastAsia"/>
                          <w:sz w:val="24"/>
                        </w:rPr>
                        <w:t>+</w:t>
                      </w:r>
                      <w:r>
                        <w:rPr>
                          <w:sz w:val="24"/>
                        </w:rPr>
                        <w:t>3!+4!+…+16!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US" w:eastAsia="zh-CN"/>
        </w:rPr>
        <w:object w:dxaOrig="716" w:dyaOrig="936" w14:anchorId="3B588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0;text-align:left;margin-left:40.5pt;margin-top:15.4pt;width:35.8pt;height:46.8pt;z-index:251668480;mso-wrap-style:square;mso-position-horizontal-relative:text;mso-position-vertical-relative:text">
            <v:imagedata r:id="rId16" o:title=""/>
          </v:shape>
          <o:OLEObject Type="Embed" ProgID="Equation.3" ShapeID="_x0000_s2064" DrawAspect="Content" ObjectID="_1724606031" r:id="rId17">
            <o:FieldCodes>\* MERGEFORMAT</o:FieldCodes>
          </o:OLEObject>
        </w:object>
      </w:r>
    </w:p>
    <w:p w14:paraId="1CFBC7B0" w14:textId="77777777" w:rsidR="001C500F" w:rsidRDefault="001C500F" w:rsidP="001C500F">
      <w:pPr>
        <w:pStyle w:val="a9"/>
        <w:spacing w:beforeLines="50" w:before="156" w:line="400" w:lineRule="exact"/>
        <w:ind w:left="420" w:hangingChars="175" w:hanging="420"/>
        <w:rPr>
          <w:sz w:val="24"/>
        </w:rPr>
      </w:pPr>
      <w:r>
        <w:rPr>
          <w:rFonts w:ascii="宋体" w:hAnsi="宋体" w:hint="eastAsia"/>
          <w:sz w:val="24"/>
        </w:rPr>
        <w:t>33</w:t>
      </w:r>
      <w:r>
        <w:rPr>
          <w:rFonts w:hint="eastAsia"/>
          <w:sz w:val="24"/>
        </w:rPr>
        <w:t>、求</w:t>
      </w:r>
      <w:r>
        <w:rPr>
          <w:sz w:val="24"/>
        </w:rPr>
        <w:t xml:space="preserve">    </w:t>
      </w:r>
    </w:p>
    <w:p w14:paraId="02285A4C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</w:p>
    <w:p w14:paraId="611CC14A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</w:p>
    <w:p w14:paraId="2730301E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#include &lt;iostream&gt;</w:t>
      </w:r>
    </w:p>
    <w:p w14:paraId="7EB2BF85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using namespace </w:t>
      </w:r>
      <w:proofErr w:type="gramStart"/>
      <w:r>
        <w:rPr>
          <w:rFonts w:hint="eastAsia"/>
          <w:color w:val="FF0000"/>
        </w:rPr>
        <w:t>std;</w:t>
      </w:r>
      <w:proofErr w:type="gramEnd"/>
    </w:p>
    <w:p w14:paraId="2A6A3C3E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</w:t>
      </w:r>
      <w:proofErr w:type="gramStart"/>
      <w:r>
        <w:rPr>
          <w:rFonts w:hint="eastAsia"/>
          <w:color w:val="FF0000"/>
        </w:rPr>
        <w:t>f(</w:t>
      </w:r>
      <w:proofErr w:type="gramEnd"/>
      <w:r>
        <w:rPr>
          <w:rFonts w:hint="eastAsia"/>
          <w:color w:val="FF0000"/>
        </w:rPr>
        <w:t>int n)</w:t>
      </w:r>
    </w:p>
    <w:p w14:paraId="4895D1CB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369E2639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if (n==1||n==0)</w:t>
      </w:r>
    </w:p>
    <w:p w14:paraId="6C2D2B80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return </w:t>
      </w:r>
      <w:proofErr w:type="gramStart"/>
      <w:r>
        <w:rPr>
          <w:rFonts w:hint="eastAsia"/>
          <w:color w:val="FF0000"/>
        </w:rPr>
        <w:t>1;</w:t>
      </w:r>
      <w:proofErr w:type="gramEnd"/>
    </w:p>
    <w:p w14:paraId="1BEAC2B1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n*f(n-1</w:t>
      </w:r>
      <w:proofErr w:type="gramStart"/>
      <w:r>
        <w:rPr>
          <w:rFonts w:hint="eastAsia"/>
          <w:color w:val="FF0000"/>
        </w:rPr>
        <w:t>);</w:t>
      </w:r>
      <w:proofErr w:type="gramEnd"/>
    </w:p>
    <w:p w14:paraId="183BB713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14:paraId="45EB2546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main(</w:t>
      </w:r>
      <w:proofErr w:type="gramEnd"/>
      <w:r>
        <w:rPr>
          <w:rFonts w:hint="eastAsia"/>
          <w:color w:val="FF0000"/>
        </w:rPr>
        <w:t>)</w:t>
      </w:r>
    </w:p>
    <w:p w14:paraId="6901D24F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14:paraId="05EDFF6A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double sum=</w:t>
      </w:r>
      <w:proofErr w:type="gramStart"/>
      <w:r>
        <w:rPr>
          <w:rFonts w:hint="eastAsia"/>
          <w:color w:val="FF0000"/>
        </w:rPr>
        <w:t>0;</w:t>
      </w:r>
      <w:proofErr w:type="gramEnd"/>
    </w:p>
    <w:p w14:paraId="166C2967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for (int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1;i</w:t>
      </w:r>
      <w:proofErr w:type="gramEnd"/>
      <w:r>
        <w:rPr>
          <w:rFonts w:hint="eastAsia"/>
          <w:color w:val="FF0000"/>
        </w:rPr>
        <w:t>&lt;17;i++)</w:t>
      </w:r>
    </w:p>
    <w:p w14:paraId="4E7D081E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14:paraId="2DAD4D7A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sum+=f(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);</w:t>
      </w:r>
      <w:proofErr w:type="gramEnd"/>
    </w:p>
    <w:p w14:paraId="6C820E58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14:paraId="546D3BAE" w14:textId="77777777" w:rsidR="001C500F" w:rsidRDefault="001C500F" w:rsidP="001C500F">
      <w:pPr>
        <w:spacing w:line="24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cout</w:t>
      </w:r>
      <w:proofErr w:type="spellEnd"/>
      <w:r>
        <w:rPr>
          <w:rFonts w:hint="eastAsia"/>
          <w:color w:val="FF0000"/>
        </w:rPr>
        <w:t>&lt;&lt;"</w:t>
      </w:r>
      <w:proofErr w:type="gramStart"/>
      <w:r>
        <w:rPr>
          <w:rFonts w:hint="eastAsia"/>
          <w:color w:val="FF0000"/>
        </w:rPr>
        <w:t>1!+</w:t>
      </w:r>
      <w:proofErr w:type="gramEnd"/>
      <w:r>
        <w:rPr>
          <w:rFonts w:hint="eastAsia"/>
          <w:color w:val="FF0000"/>
        </w:rPr>
        <w:t>2!+3!+4!+…+16!:"&lt;&lt;sum&lt;&lt;</w:t>
      </w:r>
      <w:proofErr w:type="spellStart"/>
      <w:r>
        <w:rPr>
          <w:rFonts w:hint="eastAsia"/>
          <w:color w:val="FF0000"/>
        </w:rPr>
        <w:t>endl</w:t>
      </w:r>
      <w:proofErr w:type="spellEnd"/>
      <w:r>
        <w:rPr>
          <w:rFonts w:hint="eastAsia"/>
          <w:color w:val="FF0000"/>
        </w:rPr>
        <w:t>;</w:t>
      </w:r>
    </w:p>
    <w:p w14:paraId="7D9769D5" w14:textId="77777777" w:rsidR="001C500F" w:rsidRDefault="001C500F" w:rsidP="001C500F">
      <w:pPr>
        <w:spacing w:line="240" w:lineRule="exact"/>
        <w:rPr>
          <w:rFonts w:hint="eastAsia"/>
          <w:color w:val="FF0000"/>
          <w:sz w:val="24"/>
        </w:rPr>
      </w:pPr>
      <w:r>
        <w:rPr>
          <w:rFonts w:hint="eastAsia"/>
          <w:color w:val="FF0000"/>
        </w:rPr>
        <w:t>}</w:t>
      </w:r>
    </w:p>
    <w:p w14:paraId="34C41899" w14:textId="77777777" w:rsidR="001C500F" w:rsidRDefault="001C500F" w:rsidP="001C500F">
      <w:pPr>
        <w:spacing w:line="240" w:lineRule="exact"/>
        <w:rPr>
          <w:rFonts w:hint="eastAsia"/>
          <w:color w:val="FF0000"/>
          <w:sz w:val="24"/>
        </w:rPr>
      </w:pPr>
    </w:p>
    <w:p w14:paraId="61F0881C" w14:textId="77777777" w:rsidR="001C500F" w:rsidRDefault="001C500F" w:rsidP="001C500F">
      <w:pPr>
        <w:pStyle w:val="a9"/>
        <w:spacing w:beforeLines="50" w:before="156" w:line="400" w:lineRule="exact"/>
        <w:ind w:leftChars="200" w:left="420" w:firstLine="480"/>
        <w:rPr>
          <w:rFonts w:hint="eastAsia"/>
          <w:color w:val="FF0000"/>
          <w:sz w:val="24"/>
        </w:rPr>
      </w:pPr>
    </w:p>
    <w:p w14:paraId="55FF3E81" w14:textId="63A294E7" w:rsidR="0023183A" w:rsidRPr="00553399" w:rsidRDefault="0023183A" w:rsidP="001C500F">
      <w:pPr>
        <w:widowControl/>
        <w:jc w:val="left"/>
        <w:rPr>
          <w:rFonts w:hint="eastAsia"/>
        </w:rPr>
      </w:pPr>
    </w:p>
    <w:sectPr w:rsidR="0023183A" w:rsidRPr="00553399" w:rsidSect="0023183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6ED0" w14:textId="77777777" w:rsidR="003901D2" w:rsidRDefault="003901D2" w:rsidP="001956F9">
      <w:r>
        <w:separator/>
      </w:r>
    </w:p>
  </w:endnote>
  <w:endnote w:type="continuationSeparator" w:id="0">
    <w:p w14:paraId="73B41E3D" w14:textId="77777777" w:rsidR="003901D2" w:rsidRDefault="003901D2" w:rsidP="0019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4545" w14:textId="77777777" w:rsidR="003901D2" w:rsidRDefault="003901D2" w:rsidP="001956F9">
      <w:r>
        <w:separator/>
      </w:r>
    </w:p>
  </w:footnote>
  <w:footnote w:type="continuationSeparator" w:id="0">
    <w:p w14:paraId="42AAF2C3" w14:textId="77777777" w:rsidR="003901D2" w:rsidRDefault="003901D2" w:rsidP="0019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decimalZero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2"/>
    <w:multiLevelType w:val="singleLevel"/>
    <w:tmpl w:val="00000012"/>
    <w:lvl w:ilvl="0">
      <w:start w:val="31"/>
      <w:numFmt w:val="decimal"/>
      <w:suff w:val="nothing"/>
      <w:lvlText w:val="%1、"/>
      <w:lvlJc w:val="left"/>
    </w:lvl>
  </w:abstractNum>
  <w:abstractNum w:abstractNumId="2" w15:restartNumberingAfterBreak="0">
    <w:nsid w:val="00000013"/>
    <w:multiLevelType w:val="singleLevel"/>
    <w:tmpl w:val="00000013"/>
    <w:lvl w:ilvl="0">
      <w:start w:val="28"/>
      <w:numFmt w:val="decimal"/>
      <w:suff w:val="nothing"/>
      <w:lvlText w:val="%1、"/>
      <w:lvlJc w:val="left"/>
    </w:lvl>
  </w:abstractNum>
  <w:abstractNum w:abstractNumId="3" w15:restartNumberingAfterBreak="0">
    <w:nsid w:val="00000014"/>
    <w:multiLevelType w:val="singleLevel"/>
    <w:tmpl w:val="00000014"/>
    <w:lvl w:ilvl="0">
      <w:start w:val="29"/>
      <w:numFmt w:val="decimal"/>
      <w:suff w:val="nothing"/>
      <w:lvlText w:val="%1、"/>
      <w:lvlJc w:val="left"/>
    </w:lvl>
  </w:abstractNum>
  <w:abstractNum w:abstractNumId="4" w15:restartNumberingAfterBreak="0">
    <w:nsid w:val="418834A1"/>
    <w:multiLevelType w:val="hybridMultilevel"/>
    <w:tmpl w:val="CAB8AE6A"/>
    <w:lvl w:ilvl="0" w:tplc="CCB02C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5675613">
    <w:abstractNumId w:val="4"/>
  </w:num>
  <w:num w:numId="2" w16cid:durableId="1944728793">
    <w:abstractNumId w:val="0"/>
  </w:num>
  <w:num w:numId="3" w16cid:durableId="834764243">
    <w:abstractNumId w:val="2"/>
  </w:num>
  <w:num w:numId="4" w16cid:durableId="1628270318">
    <w:abstractNumId w:val="3"/>
  </w:num>
  <w:num w:numId="5" w16cid:durableId="188339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F9"/>
    <w:rsid w:val="000556F2"/>
    <w:rsid w:val="000A093D"/>
    <w:rsid w:val="00126D82"/>
    <w:rsid w:val="00132542"/>
    <w:rsid w:val="001619E1"/>
    <w:rsid w:val="001664F2"/>
    <w:rsid w:val="00172161"/>
    <w:rsid w:val="001956F9"/>
    <w:rsid w:val="001A0749"/>
    <w:rsid w:val="001C500F"/>
    <w:rsid w:val="00222BF2"/>
    <w:rsid w:val="0023183A"/>
    <w:rsid w:val="00235250"/>
    <w:rsid w:val="002A1ECB"/>
    <w:rsid w:val="002B1284"/>
    <w:rsid w:val="002C543E"/>
    <w:rsid w:val="003901D2"/>
    <w:rsid w:val="00460277"/>
    <w:rsid w:val="004851D2"/>
    <w:rsid w:val="004C29E7"/>
    <w:rsid w:val="004E1B0A"/>
    <w:rsid w:val="00534AE8"/>
    <w:rsid w:val="0055198C"/>
    <w:rsid w:val="00553399"/>
    <w:rsid w:val="00574EFE"/>
    <w:rsid w:val="0058297B"/>
    <w:rsid w:val="0069708E"/>
    <w:rsid w:val="006D370D"/>
    <w:rsid w:val="007176CC"/>
    <w:rsid w:val="007615B1"/>
    <w:rsid w:val="007626F9"/>
    <w:rsid w:val="00774FCC"/>
    <w:rsid w:val="00777305"/>
    <w:rsid w:val="00787D1E"/>
    <w:rsid w:val="00796386"/>
    <w:rsid w:val="007B1A1D"/>
    <w:rsid w:val="0083732A"/>
    <w:rsid w:val="00847C62"/>
    <w:rsid w:val="0085702B"/>
    <w:rsid w:val="00872D9D"/>
    <w:rsid w:val="00892AC8"/>
    <w:rsid w:val="008C2E0E"/>
    <w:rsid w:val="008C7F49"/>
    <w:rsid w:val="009013EE"/>
    <w:rsid w:val="0091237F"/>
    <w:rsid w:val="00950477"/>
    <w:rsid w:val="009B2512"/>
    <w:rsid w:val="009E7437"/>
    <w:rsid w:val="009F46E1"/>
    <w:rsid w:val="00A638EA"/>
    <w:rsid w:val="00AC107D"/>
    <w:rsid w:val="00AC193F"/>
    <w:rsid w:val="00AF222B"/>
    <w:rsid w:val="00B03698"/>
    <w:rsid w:val="00B3479B"/>
    <w:rsid w:val="00B50F7B"/>
    <w:rsid w:val="00B90992"/>
    <w:rsid w:val="00BD2571"/>
    <w:rsid w:val="00BF325B"/>
    <w:rsid w:val="00C21983"/>
    <w:rsid w:val="00C24B48"/>
    <w:rsid w:val="00C72BFE"/>
    <w:rsid w:val="00C73D7B"/>
    <w:rsid w:val="00C834D1"/>
    <w:rsid w:val="00CA28DF"/>
    <w:rsid w:val="00CA751E"/>
    <w:rsid w:val="00CC0641"/>
    <w:rsid w:val="00CE61BB"/>
    <w:rsid w:val="00CF31EC"/>
    <w:rsid w:val="00D556DE"/>
    <w:rsid w:val="00D80454"/>
    <w:rsid w:val="00D9563C"/>
    <w:rsid w:val="00DC0133"/>
    <w:rsid w:val="00DD35B5"/>
    <w:rsid w:val="00DF0D33"/>
    <w:rsid w:val="00E47587"/>
    <w:rsid w:val="00E73E4B"/>
    <w:rsid w:val="00EB5F3A"/>
    <w:rsid w:val="00EE2A94"/>
    <w:rsid w:val="00EE4BE1"/>
    <w:rsid w:val="00F0394E"/>
    <w:rsid w:val="00F2622C"/>
    <w:rsid w:val="00F272A0"/>
    <w:rsid w:val="00F41A76"/>
    <w:rsid w:val="00F56B6D"/>
    <w:rsid w:val="00FA29B5"/>
    <w:rsid w:val="00FA5A9E"/>
    <w:rsid w:val="00FC3CD2"/>
    <w:rsid w:val="00FE76DD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7D30E3C"/>
  <w15:chartTrackingRefBased/>
  <w15:docId w15:val="{0C98C830-3E89-4FD4-BBA8-5593ED87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399"/>
    <w:pPr>
      <w:ind w:firstLineChars="200" w:firstLine="420"/>
    </w:pPr>
  </w:style>
  <w:style w:type="paragraph" w:styleId="a4">
    <w:name w:val="header"/>
    <w:basedOn w:val="a"/>
    <w:link w:val="a5"/>
    <w:unhideWhenUsed/>
    <w:rsid w:val="0019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6F9"/>
    <w:rPr>
      <w:sz w:val="18"/>
      <w:szCs w:val="18"/>
    </w:rPr>
  </w:style>
  <w:style w:type="paragraph" w:styleId="a6">
    <w:name w:val="footer"/>
    <w:basedOn w:val="a"/>
    <w:link w:val="a7"/>
    <w:unhideWhenUsed/>
    <w:rsid w:val="0019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6F9"/>
    <w:rPr>
      <w:sz w:val="18"/>
      <w:szCs w:val="18"/>
    </w:rPr>
  </w:style>
  <w:style w:type="character" w:styleId="a8">
    <w:name w:val="footnote reference"/>
    <w:basedOn w:val="a0"/>
    <w:rsid w:val="001C500F"/>
    <w:rPr>
      <w:rFonts w:ascii="宋体" w:eastAsia="宋体" w:hAnsi="宋体"/>
    </w:rPr>
  </w:style>
  <w:style w:type="paragraph" w:customStyle="1" w:styleId="a9">
    <w:name w:val="教案正文"/>
    <w:basedOn w:val="a"/>
    <w:rsid w:val="001C500F"/>
    <w:pPr>
      <w:spacing w:line="320" w:lineRule="exact"/>
      <w:ind w:firstLineChars="200" w:firstLine="200"/>
    </w:pPr>
    <w:rPr>
      <w:rFonts w:ascii="Times New Roman" w:eastAsia="宋体" w:hAnsi="Times New Roman" w:cs="Times New Roman"/>
      <w:sz w:val="28"/>
      <w:szCs w:val="20"/>
    </w:rPr>
  </w:style>
  <w:style w:type="paragraph" w:styleId="aa">
    <w:name w:val="Normal (Web)"/>
    <w:basedOn w:val="a"/>
    <w:rsid w:val="001C500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1348-3E99-413C-9742-97F50B78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62</Pages>
  <Words>5818</Words>
  <Characters>33167</Characters>
  <Application>Microsoft Office Word</Application>
  <DocSecurity>0</DocSecurity>
  <Lines>276</Lines>
  <Paragraphs>77</Paragraphs>
  <ScaleCrop>false</ScaleCrop>
  <Company/>
  <LinksUpToDate>false</LinksUpToDate>
  <CharactersWithSpaces>38908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翔</dc:creator>
  <cp:keywords/>
  <dc:description/>
  <cp:lastModifiedBy>Xiang</cp:lastModifiedBy>
  <cp:revision>193</cp:revision>
  <dcterms:created xsi:type="dcterms:W3CDTF">2019-12-28T02:14:00Z</dcterms:created>
  <dcterms:modified xsi:type="dcterms:W3CDTF">2022-09-13T12:27:00Z</dcterms:modified>
</cp:coreProperties>
</file>